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5FA3E" w14:textId="5EBD6ABC" w:rsidR="003A3CC9" w:rsidRDefault="003A3CC9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统一添加</w:t>
      </w:r>
      <w:r>
        <w:rPr>
          <w:rFonts w:eastAsia="宋体" w:hint="eastAsia"/>
          <w:lang w:eastAsia="zh-CN"/>
        </w:rPr>
        <w:t>:</w:t>
      </w:r>
    </w:p>
    <w:p w14:paraId="185454BC" w14:textId="005438B7" w:rsidR="00351DC2" w:rsidRPr="00351DC2" w:rsidRDefault="00351DC2" w:rsidP="00351D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setting.gradle</w:t>
      </w:r>
      <w:proofErr w:type="spellEnd"/>
    </w:p>
    <w:p w14:paraId="71BC475F" w14:textId="5A05E0C1" w:rsidR="003A3CC9" w:rsidRDefault="00EC6775" w:rsidP="003A3CC9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</w:t>
      </w:r>
      <w:r w:rsidR="003A3CC9">
        <w:rPr>
          <w:lang w:eastAsia="zh-CN"/>
        </w:rPr>
        <w:t>repositories {</w:t>
      </w:r>
    </w:p>
    <w:p w14:paraId="5F0AF069" w14:textId="6A0EBF35" w:rsidR="003A3CC9" w:rsidRPr="009A5BA8" w:rsidRDefault="00C514A6" w:rsidP="009A5BA8">
      <w:pPr>
        <w:rPr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+</w:t>
      </w:r>
      <w:r w:rsidR="009A5BA8">
        <w:rPr>
          <w:rFonts w:hint="eastAsia"/>
          <w:highlight w:val="green"/>
          <w:lang w:eastAsia="zh-CN"/>
        </w:rPr>
        <w:t xml:space="preserve"> </w:t>
      </w:r>
      <w:r w:rsidR="009A5BA8">
        <w:rPr>
          <w:highlight w:val="green"/>
          <w:lang w:eastAsia="zh-CN"/>
        </w:rPr>
        <w:tab/>
        <w:t>maven</w:t>
      </w:r>
      <w:r w:rsidR="00715FDB">
        <w:rPr>
          <w:rFonts w:hint="eastAsia"/>
          <w:highlight w:val="green"/>
          <w:lang w:eastAsia="zh-CN"/>
        </w:rPr>
        <w:t xml:space="preserve"> {</w:t>
      </w:r>
      <w:proofErr w:type="spellStart"/>
      <w:r w:rsidR="00715FDB">
        <w:rPr>
          <w:rFonts w:hint="eastAsia"/>
          <w:highlight w:val="green"/>
          <w:lang w:eastAsia="zh-CN"/>
        </w:rPr>
        <w:t>url</w:t>
      </w:r>
      <w:proofErr w:type="spellEnd"/>
      <w:r w:rsidR="005C144A">
        <w:rPr>
          <w:rFonts w:hint="eastAsia"/>
          <w:highlight w:val="green"/>
          <w:lang w:eastAsia="zh-CN"/>
        </w:rPr>
        <w:t xml:space="preserve"> </w:t>
      </w:r>
      <w:r w:rsidR="003A3CC9" w:rsidRPr="009A5BA8">
        <w:rPr>
          <w:highlight w:val="green"/>
          <w:lang w:eastAsia="zh-CN"/>
        </w:rPr>
        <w:t>"https://maven.aliyun.com/repository/public/"}</w:t>
      </w:r>
    </w:p>
    <w:p w14:paraId="6089B05E" w14:textId="2C0D65F8" w:rsidR="003A3CC9" w:rsidRDefault="00C514A6" w:rsidP="003A3CC9">
      <w:pPr>
        <w:rPr>
          <w:lang w:eastAsia="zh-CN"/>
        </w:rPr>
      </w:pPr>
      <w:r>
        <w:rPr>
          <w:rFonts w:hint="eastAsia"/>
          <w:highlight w:val="green"/>
          <w:lang w:eastAsia="zh-CN"/>
        </w:rPr>
        <w:t xml:space="preserve">+ </w:t>
      </w:r>
      <w:r w:rsidR="003A3CC9" w:rsidRPr="009A5BA8">
        <w:rPr>
          <w:highlight w:val="green"/>
          <w:lang w:eastAsia="zh-CN"/>
        </w:rPr>
        <w:t xml:space="preserve">    </w:t>
      </w:r>
      <w:r>
        <w:rPr>
          <w:rFonts w:hint="eastAsia"/>
          <w:highlight w:val="green"/>
          <w:lang w:eastAsia="zh-CN"/>
        </w:rPr>
        <w:t xml:space="preserve"> ma</w:t>
      </w:r>
      <w:r w:rsidR="003A3CC9" w:rsidRPr="009A5BA8">
        <w:rPr>
          <w:highlight w:val="green"/>
          <w:lang w:eastAsia="zh-CN"/>
        </w:rPr>
        <w:t>ven {</w:t>
      </w:r>
      <w:proofErr w:type="spellStart"/>
      <w:r w:rsidR="003A3CC9" w:rsidRPr="009A5BA8">
        <w:rPr>
          <w:highlight w:val="green"/>
          <w:lang w:eastAsia="zh-CN"/>
        </w:rPr>
        <w:t>url</w:t>
      </w:r>
      <w:proofErr w:type="spellEnd"/>
      <w:r w:rsidR="003A3CC9" w:rsidRPr="009A5BA8">
        <w:rPr>
          <w:highlight w:val="green"/>
          <w:lang w:eastAsia="zh-CN"/>
        </w:rPr>
        <w:t xml:space="preserve"> "https://maven.aliyun.com/repository/google/"}</w:t>
      </w:r>
    </w:p>
    <w:p w14:paraId="0765311E" w14:textId="6CB5017A" w:rsidR="001417C6" w:rsidRDefault="001417C6" w:rsidP="009A3CDB">
      <w:pPr>
        <w:ind w:firstLineChars="500" w:firstLine="900"/>
        <w:rPr>
          <w:rFonts w:hint="eastAsia"/>
          <w:lang w:eastAsia="zh-CN"/>
        </w:rPr>
      </w:pPr>
      <w:r>
        <w:rPr>
          <w:rFonts w:hint="eastAsia"/>
          <w:lang w:eastAsia="zh-CN"/>
        </w:rPr>
        <w:t>……</w:t>
      </w:r>
    </w:p>
    <w:p w14:paraId="3D8AEB1D" w14:textId="284F72F9" w:rsidR="003A3CC9" w:rsidRPr="003A3CC9" w:rsidRDefault="003A3CC9" w:rsidP="003A3CC9">
      <w:pPr>
        <w:ind w:firstLine="72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 w14:paraId="613DC181" w14:textId="6439FFC4" w:rsidR="001B3B87" w:rsidRDefault="00000000">
      <w:pPr>
        <w:pStyle w:val="1"/>
      </w:pPr>
      <w:proofErr w:type="spellStart"/>
      <w:r>
        <w:t>ChatAPP</w:t>
      </w:r>
      <w:proofErr w:type="spellEnd"/>
    </w:p>
    <w:p w14:paraId="19354E2D" w14:textId="77777777" w:rsidR="001B3B87" w:rsidRDefault="00000000">
      <w:r>
        <w:rPr>
          <w:b/>
          <w:sz w:val="20"/>
        </w:rPr>
        <w:t>修改</w:t>
      </w:r>
      <w:r>
        <w:rPr>
          <w:b/>
          <w:sz w:val="20"/>
        </w:rPr>
        <w:t xml:space="preserve"> app\src\main\java\com\example\myapplication\MainActivity.kt</w:t>
      </w:r>
    </w:p>
    <w:p w14:paraId="2D04E5CC" w14:textId="77777777" w:rsidR="001B3B87" w:rsidRDefault="00000000">
      <w:r>
        <w:rPr>
          <w:shd w:val="clear" w:color="auto" w:fill="F0F0F0"/>
        </w:rPr>
        <w:t xml:space="preserve">  package com.example.myapplication</w:t>
      </w:r>
    </w:p>
    <w:p w14:paraId="2FF08798" w14:textId="77777777" w:rsidR="001B3B87" w:rsidRDefault="00000000">
      <w:r>
        <w:rPr>
          <w:shd w:val="clear" w:color="auto" w:fill="F0F0F0"/>
        </w:rPr>
        <w:t xml:space="preserve">  </w:t>
      </w:r>
    </w:p>
    <w:p w14:paraId="398EACCF" w14:textId="77777777" w:rsidR="001B3B87" w:rsidRDefault="00000000">
      <w:r>
        <w:rPr>
          <w:b/>
          <w:highlight w:val="green"/>
          <w:shd w:val="clear" w:color="auto" w:fill="F0F0F0"/>
        </w:rPr>
        <w:t>+ import androidx.appcompat.app.AppCompatActivity</w:t>
      </w:r>
    </w:p>
    <w:p w14:paraId="31884BD4" w14:textId="77777777" w:rsidR="001B3B87" w:rsidRDefault="00000000">
      <w:r>
        <w:rPr>
          <w:shd w:val="clear" w:color="auto" w:fill="F0F0F0"/>
        </w:rPr>
        <w:t xml:space="preserve">  import android.os.Bundle</w:t>
      </w:r>
    </w:p>
    <w:p w14:paraId="54D1DA8F" w14:textId="77777777" w:rsidR="001B3B87" w:rsidRDefault="00000000">
      <w:r>
        <w:rPr>
          <w:b/>
          <w:highlight w:val="green"/>
          <w:shd w:val="clear" w:color="auto" w:fill="F0F0F0"/>
        </w:rPr>
        <w:t>+ import androidx.recyclerview.widget.LinearLayoutManager</w:t>
      </w:r>
    </w:p>
    <w:p w14:paraId="11BA71ED" w14:textId="77777777" w:rsidR="001B3B87" w:rsidRDefault="00000000">
      <w:r>
        <w:rPr>
          <w:b/>
          <w:highlight w:val="green"/>
          <w:shd w:val="clear" w:color="auto" w:fill="F0F0F0"/>
        </w:rPr>
        <w:t>+ import androidx.recyclerview.widget.RecyclerView</w:t>
      </w:r>
    </w:p>
    <w:p w14:paraId="38B139A2" w14:textId="77777777" w:rsidR="001B3B87" w:rsidRDefault="00000000">
      <w:r>
        <w:rPr>
          <w:highlight w:val="magenta"/>
          <w:shd w:val="clear" w:color="auto" w:fill="F0F0F0"/>
        </w:rPr>
        <w:t>- import androidx.activity.ComponentActivity</w:t>
      </w:r>
    </w:p>
    <w:p w14:paraId="01FCDFF6" w14:textId="77777777" w:rsidR="001B3B87" w:rsidRDefault="00000000">
      <w:r>
        <w:rPr>
          <w:highlight w:val="magenta"/>
          <w:shd w:val="clear" w:color="auto" w:fill="F0F0F0"/>
        </w:rPr>
        <w:t>- import androidx.activity.compose.setContent</w:t>
      </w:r>
    </w:p>
    <w:p w14:paraId="5D288741" w14:textId="77777777" w:rsidR="001B3B87" w:rsidRDefault="00000000">
      <w:r>
        <w:rPr>
          <w:highlight w:val="magenta"/>
          <w:shd w:val="clear" w:color="auto" w:fill="F0F0F0"/>
        </w:rPr>
        <w:t>- import androidx.compose.foundation.layout.fillMaxSize</w:t>
      </w:r>
    </w:p>
    <w:p w14:paraId="76D9ACDE" w14:textId="77777777" w:rsidR="001B3B87" w:rsidRDefault="00000000">
      <w:r>
        <w:rPr>
          <w:highlight w:val="magenta"/>
          <w:shd w:val="clear" w:color="auto" w:fill="F0F0F0"/>
        </w:rPr>
        <w:t>- import androidx.compose.material3.MaterialTheme</w:t>
      </w:r>
    </w:p>
    <w:p w14:paraId="17C9B2D8" w14:textId="77777777" w:rsidR="001B3B87" w:rsidRDefault="00000000">
      <w:r>
        <w:rPr>
          <w:highlight w:val="magenta"/>
          <w:shd w:val="clear" w:color="auto" w:fill="F0F0F0"/>
        </w:rPr>
        <w:t>- import androidx.compose.material3.Surface</w:t>
      </w:r>
    </w:p>
    <w:p w14:paraId="2FDEB50D" w14:textId="77777777" w:rsidR="001B3B87" w:rsidRDefault="00000000">
      <w:r>
        <w:rPr>
          <w:highlight w:val="magenta"/>
          <w:shd w:val="clear" w:color="auto" w:fill="F0F0F0"/>
        </w:rPr>
        <w:t>- import androidx.compose.material3.Text</w:t>
      </w:r>
    </w:p>
    <w:p w14:paraId="0DD4907D" w14:textId="77777777" w:rsidR="001B3B87" w:rsidRDefault="00000000">
      <w:r>
        <w:rPr>
          <w:highlight w:val="magenta"/>
          <w:shd w:val="clear" w:color="auto" w:fill="F0F0F0"/>
        </w:rPr>
        <w:t>- import androidx.compose.runtime.Composable</w:t>
      </w:r>
    </w:p>
    <w:p w14:paraId="2EB7B9F1" w14:textId="77777777" w:rsidR="001B3B87" w:rsidRDefault="00000000">
      <w:r>
        <w:rPr>
          <w:highlight w:val="magenta"/>
          <w:shd w:val="clear" w:color="auto" w:fill="F0F0F0"/>
        </w:rPr>
        <w:t>- import androidx.compose.ui.Modifier</w:t>
      </w:r>
    </w:p>
    <w:p w14:paraId="596524AC" w14:textId="77777777" w:rsidR="001B3B87" w:rsidRDefault="00000000">
      <w:r>
        <w:rPr>
          <w:highlight w:val="magenta"/>
          <w:shd w:val="clear" w:color="auto" w:fill="F0F0F0"/>
        </w:rPr>
        <w:t>- import androidx.compose.ui.tooling.preview.Preview</w:t>
      </w:r>
    </w:p>
    <w:p w14:paraId="183CB753" w14:textId="77777777" w:rsidR="001B3B87" w:rsidRDefault="00000000">
      <w:r>
        <w:rPr>
          <w:highlight w:val="magenta"/>
          <w:shd w:val="clear" w:color="auto" w:fill="F0F0F0"/>
        </w:rPr>
        <w:t>- import com.example.myapplication.ui.theme.MyApplicationTheme</w:t>
      </w:r>
    </w:p>
    <w:p w14:paraId="6C51A0A6" w14:textId="77777777" w:rsidR="001B3B87" w:rsidRDefault="00000000">
      <w:r>
        <w:rPr>
          <w:shd w:val="clear" w:color="auto" w:fill="F0F0F0"/>
        </w:rPr>
        <w:t xml:space="preserve">  </w:t>
      </w:r>
    </w:p>
    <w:p w14:paraId="128CF4AC" w14:textId="77777777" w:rsidR="001B3B87" w:rsidRDefault="00000000">
      <w:r>
        <w:rPr>
          <w:highlight w:val="magenta"/>
          <w:shd w:val="clear" w:color="auto" w:fill="F0F0F0"/>
        </w:rPr>
        <w:t>- class MainActivity : ComponentActivity() {</w:t>
      </w:r>
    </w:p>
    <w:p w14:paraId="44932168" w14:textId="77777777" w:rsidR="001B3B87" w:rsidRDefault="00000000">
      <w:r>
        <w:rPr>
          <w:b/>
          <w:highlight w:val="green"/>
          <w:shd w:val="clear" w:color="auto" w:fill="F0F0F0"/>
        </w:rPr>
        <w:t>+ class MainActivity : AppCompatActivity() {</w:t>
      </w:r>
    </w:p>
    <w:p w14:paraId="5B757217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43A6B7FE" w14:textId="77777777" w:rsidR="001B3B87" w:rsidRDefault="00000000">
      <w:r>
        <w:rPr>
          <w:b/>
          <w:highlight w:val="green"/>
          <w:shd w:val="clear" w:color="auto" w:fill="F0F0F0"/>
        </w:rPr>
        <w:t xml:space="preserve">+     // </w:t>
      </w:r>
      <w:r>
        <w:rPr>
          <w:b/>
          <w:highlight w:val="green"/>
          <w:shd w:val="clear" w:color="auto" w:fill="F0F0F0"/>
        </w:rPr>
        <w:t>消息队列</w:t>
      </w:r>
    </w:p>
    <w:p w14:paraId="6DED6ABB" w14:textId="77777777" w:rsidR="001B3B87" w:rsidRDefault="00000000">
      <w:r>
        <w:rPr>
          <w:b/>
          <w:highlight w:val="green"/>
          <w:shd w:val="clear" w:color="auto" w:fill="F0F0F0"/>
        </w:rPr>
        <w:t>+     val dataMsgList = ArrayList&lt;Msg&gt;()</w:t>
      </w:r>
    </w:p>
    <w:p w14:paraId="48247182" w14:textId="77777777" w:rsidR="001B3B87" w:rsidRDefault="00000000">
      <w:r>
        <w:rPr>
          <w:b/>
          <w:highlight w:val="green"/>
          <w:shd w:val="clear" w:color="auto" w:fill="F0F0F0"/>
        </w:rPr>
        <w:t>+     // recyclerview</w:t>
      </w:r>
      <w:r>
        <w:rPr>
          <w:b/>
          <w:highlight w:val="green"/>
          <w:shd w:val="clear" w:color="auto" w:fill="F0F0F0"/>
        </w:rPr>
        <w:t>视图</w:t>
      </w:r>
    </w:p>
    <w:p w14:paraId="39235F85" w14:textId="77777777" w:rsidR="001B3B87" w:rsidRDefault="00000000">
      <w:r>
        <w:rPr>
          <w:b/>
          <w:highlight w:val="green"/>
          <w:shd w:val="clear" w:color="auto" w:fill="F0F0F0"/>
        </w:rPr>
        <w:t>+     lateinit var recyclerView: RecyclerView</w:t>
      </w:r>
    </w:p>
    <w:p w14:paraId="1D143C3F" w14:textId="77777777" w:rsidR="001B3B87" w:rsidRDefault="00000000">
      <w:r>
        <w:rPr>
          <w:b/>
          <w:highlight w:val="green"/>
          <w:shd w:val="clear" w:color="auto" w:fill="F0F0F0"/>
        </w:rPr>
        <w:t>+     var adapter: MsgAdapter? = null</w:t>
      </w:r>
    </w:p>
    <w:p w14:paraId="2C5808F1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485BC70A" w14:textId="77777777" w:rsidR="001B3B87" w:rsidRDefault="00000000">
      <w:r>
        <w:rPr>
          <w:shd w:val="clear" w:color="auto" w:fill="F0F0F0"/>
        </w:rPr>
        <w:t xml:space="preserve">      override fun onCreate(savedInstanceState: Bundle?) {</w:t>
      </w:r>
    </w:p>
    <w:p w14:paraId="03EF9B09" w14:textId="77777777" w:rsidR="001B3B87" w:rsidRDefault="00000000">
      <w:r>
        <w:rPr>
          <w:shd w:val="clear" w:color="auto" w:fill="F0F0F0"/>
        </w:rPr>
        <w:t xml:space="preserve">          super.onCreate(savedInstanceState)</w:t>
      </w:r>
    </w:p>
    <w:p w14:paraId="1A1B57ED" w14:textId="77777777" w:rsidR="001B3B87" w:rsidRDefault="00000000">
      <w:r>
        <w:rPr>
          <w:highlight w:val="magenta"/>
          <w:shd w:val="clear" w:color="auto" w:fill="F0F0F0"/>
        </w:rPr>
        <w:t>-         setContent {</w:t>
      </w:r>
    </w:p>
    <w:p w14:paraId="2608E6A8" w14:textId="77777777" w:rsidR="001B3B87" w:rsidRDefault="00000000">
      <w:r>
        <w:rPr>
          <w:highlight w:val="magenta"/>
          <w:shd w:val="clear" w:color="auto" w:fill="F0F0F0"/>
        </w:rPr>
        <w:t>-             MyApplicationTheme {</w:t>
      </w:r>
    </w:p>
    <w:p w14:paraId="3E85806A" w14:textId="77777777" w:rsidR="001B3B87" w:rsidRDefault="00000000">
      <w:r>
        <w:rPr>
          <w:highlight w:val="magenta"/>
          <w:shd w:val="clear" w:color="auto" w:fill="F0F0F0"/>
        </w:rPr>
        <w:t>-                 // A surface container using the 'background' color from the theme</w:t>
      </w:r>
    </w:p>
    <w:p w14:paraId="229C43FE" w14:textId="77777777" w:rsidR="001B3B87" w:rsidRDefault="00000000">
      <w:r>
        <w:rPr>
          <w:highlight w:val="magenta"/>
          <w:shd w:val="clear" w:color="auto" w:fill="F0F0F0"/>
        </w:rPr>
        <w:t>-                 Surface(</w:t>
      </w:r>
    </w:p>
    <w:p w14:paraId="5FE926D0" w14:textId="77777777" w:rsidR="001B3B87" w:rsidRDefault="00000000">
      <w:r>
        <w:rPr>
          <w:highlight w:val="magenta"/>
          <w:shd w:val="clear" w:color="auto" w:fill="F0F0F0"/>
        </w:rPr>
        <w:t>-                     modifier = Modifier.fillMaxSize(),</w:t>
      </w:r>
    </w:p>
    <w:p w14:paraId="0E82D49B" w14:textId="77777777" w:rsidR="001B3B87" w:rsidRDefault="00000000">
      <w:r>
        <w:rPr>
          <w:highlight w:val="magenta"/>
          <w:shd w:val="clear" w:color="auto" w:fill="F0F0F0"/>
        </w:rPr>
        <w:t>-                     color = MaterialTheme.colorScheme.background</w:t>
      </w:r>
    </w:p>
    <w:p w14:paraId="4C22E605" w14:textId="77777777" w:rsidR="001B3B87" w:rsidRDefault="00000000">
      <w:r>
        <w:rPr>
          <w:highlight w:val="magenta"/>
          <w:shd w:val="clear" w:color="auto" w:fill="F0F0F0"/>
        </w:rPr>
        <w:t>-                 ) {</w:t>
      </w:r>
    </w:p>
    <w:p w14:paraId="71DF31FE" w14:textId="77777777" w:rsidR="001B3B87" w:rsidRDefault="00000000">
      <w:r>
        <w:rPr>
          <w:highlight w:val="magenta"/>
          <w:shd w:val="clear" w:color="auto" w:fill="F0F0F0"/>
        </w:rPr>
        <w:t>-                     Greeting("Android")</w:t>
      </w:r>
    </w:p>
    <w:p w14:paraId="1A8DD7DC" w14:textId="77777777" w:rsidR="001B3B87" w:rsidRDefault="00000000">
      <w:r>
        <w:rPr>
          <w:highlight w:val="magenta"/>
          <w:shd w:val="clear" w:color="auto" w:fill="F0F0F0"/>
        </w:rPr>
        <w:lastRenderedPageBreak/>
        <w:t>-                 }</w:t>
      </w:r>
    </w:p>
    <w:p w14:paraId="4E9ECCB1" w14:textId="77777777" w:rsidR="001B3B87" w:rsidRDefault="00000000">
      <w:r>
        <w:rPr>
          <w:highlight w:val="magenta"/>
          <w:shd w:val="clear" w:color="auto" w:fill="F0F0F0"/>
        </w:rPr>
        <w:t>-             }</w:t>
      </w:r>
    </w:p>
    <w:p w14:paraId="3D1F7DDD" w14:textId="77777777" w:rsidR="001B3B87" w:rsidRDefault="00000000">
      <w:r>
        <w:rPr>
          <w:highlight w:val="magenta"/>
          <w:shd w:val="clear" w:color="auto" w:fill="F0F0F0"/>
        </w:rPr>
        <w:t>-         }</w:t>
      </w:r>
    </w:p>
    <w:p w14:paraId="7C2C5FC6" w14:textId="77777777" w:rsidR="001B3B87" w:rsidRDefault="00000000">
      <w:r>
        <w:rPr>
          <w:b/>
          <w:highlight w:val="green"/>
          <w:shd w:val="clear" w:color="auto" w:fill="F0F0F0"/>
        </w:rPr>
        <w:t>+         setContentView(R.layout.activity_main)</w:t>
      </w:r>
    </w:p>
    <w:p w14:paraId="4D631CA0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</w:t>
      </w:r>
      <w:r>
        <w:rPr>
          <w:b/>
          <w:highlight w:val="green"/>
          <w:shd w:val="clear" w:color="auto" w:fill="F0F0F0"/>
        </w:rPr>
        <w:t>初始化数据列表</w:t>
      </w:r>
    </w:p>
    <w:p w14:paraId="6E4DFCF7" w14:textId="77777777" w:rsidR="001B3B87" w:rsidRDefault="00000000">
      <w:r>
        <w:rPr>
          <w:b/>
          <w:highlight w:val="green"/>
          <w:shd w:val="clear" w:color="auto" w:fill="F0F0F0"/>
        </w:rPr>
        <w:t>+         dataMsgList.add(Msg("Hello", Msg.TYPE_RECEIVE, R.drawable.face_2))</w:t>
      </w:r>
    </w:p>
    <w:p w14:paraId="40EE7D93" w14:textId="77777777" w:rsidR="001B3B87" w:rsidRDefault="00000000">
      <w:r>
        <w:rPr>
          <w:b/>
          <w:highlight w:val="green"/>
          <w:shd w:val="clear" w:color="auto" w:fill="F0F0F0"/>
        </w:rPr>
        <w:t>+         dataMsgList.add(Msg("</w:t>
      </w:r>
      <w:r>
        <w:rPr>
          <w:b/>
          <w:highlight w:val="green"/>
          <w:shd w:val="clear" w:color="auto" w:fill="F0F0F0"/>
        </w:rPr>
        <w:t>你好</w:t>
      </w:r>
      <w:r>
        <w:rPr>
          <w:b/>
          <w:highlight w:val="green"/>
          <w:shd w:val="clear" w:color="auto" w:fill="F0F0F0"/>
        </w:rPr>
        <w:t>",Msg.TYPE_SENT, R.drawable.face_3))</w:t>
      </w:r>
    </w:p>
    <w:p w14:paraId="18545555" w14:textId="77777777" w:rsidR="001B3B87" w:rsidRDefault="00000000">
      <w:r>
        <w:rPr>
          <w:b/>
          <w:highlight w:val="green"/>
          <w:shd w:val="clear" w:color="auto" w:fill="F0F0F0"/>
        </w:rPr>
        <w:t>+         dataMsgList.add(Msg("</w:t>
      </w:r>
      <w:r>
        <w:rPr>
          <w:b/>
          <w:highlight w:val="green"/>
          <w:shd w:val="clear" w:color="auto" w:fill="F0F0F0"/>
        </w:rPr>
        <w:t>再见</w:t>
      </w:r>
      <w:r>
        <w:rPr>
          <w:b/>
          <w:highlight w:val="green"/>
          <w:shd w:val="clear" w:color="auto" w:fill="F0F0F0"/>
        </w:rPr>
        <w:t>", Msg.TYPE_RECEIVE, R.drawable.face_2))</w:t>
      </w:r>
    </w:p>
    <w:p w14:paraId="765A6B0D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</w:t>
      </w:r>
      <w:r>
        <w:rPr>
          <w:b/>
          <w:highlight w:val="green"/>
          <w:shd w:val="clear" w:color="auto" w:fill="F0F0F0"/>
        </w:rPr>
        <w:t>使用转换器</w:t>
      </w:r>
      <w:r>
        <w:rPr>
          <w:b/>
          <w:highlight w:val="green"/>
          <w:shd w:val="clear" w:color="auto" w:fill="F0F0F0"/>
        </w:rPr>
        <w:t>Adapter</w:t>
      </w:r>
      <w:r>
        <w:rPr>
          <w:b/>
          <w:highlight w:val="green"/>
          <w:shd w:val="clear" w:color="auto" w:fill="F0F0F0"/>
        </w:rPr>
        <w:t>生成</w:t>
      </w:r>
      <w:r>
        <w:rPr>
          <w:b/>
          <w:highlight w:val="green"/>
          <w:shd w:val="clear" w:color="auto" w:fill="F0F0F0"/>
        </w:rPr>
        <w:t>recyclerview</w:t>
      </w:r>
      <w:r>
        <w:rPr>
          <w:b/>
          <w:highlight w:val="green"/>
          <w:shd w:val="clear" w:color="auto" w:fill="F0F0F0"/>
        </w:rPr>
        <w:t>的对象</w:t>
      </w:r>
    </w:p>
    <w:p w14:paraId="05C9D560" w14:textId="77777777" w:rsidR="001B3B87" w:rsidRDefault="00000000">
      <w:r>
        <w:rPr>
          <w:b/>
          <w:highlight w:val="green"/>
          <w:shd w:val="clear" w:color="auto" w:fill="F0F0F0"/>
        </w:rPr>
        <w:t>+         adapter = MsgAdapter(dataMsgList)</w:t>
      </w:r>
    </w:p>
    <w:p w14:paraId="2B0B7CE6" w14:textId="77777777" w:rsidR="001B3B87" w:rsidRDefault="00000000">
      <w:r>
        <w:rPr>
          <w:b/>
          <w:highlight w:val="green"/>
          <w:shd w:val="clear" w:color="auto" w:fill="F0F0F0"/>
        </w:rPr>
        <w:t>+         recyclerView = findViewById(R.id.recyclerView)</w:t>
      </w:r>
    </w:p>
    <w:p w14:paraId="72C33FCB" w14:textId="77777777" w:rsidR="001B3B87" w:rsidRDefault="00000000">
      <w:r>
        <w:rPr>
          <w:b/>
          <w:highlight w:val="green"/>
          <w:shd w:val="clear" w:color="auto" w:fill="F0F0F0"/>
        </w:rPr>
        <w:t>+         val layoutManager = LinearLayoutManager(this)</w:t>
      </w:r>
    </w:p>
    <w:p w14:paraId="47735072" w14:textId="77777777" w:rsidR="001B3B87" w:rsidRDefault="00000000">
      <w:r>
        <w:rPr>
          <w:b/>
          <w:highlight w:val="green"/>
          <w:shd w:val="clear" w:color="auto" w:fill="F0F0F0"/>
        </w:rPr>
        <w:t>+         recyclerView.layoutManager = layoutManager</w:t>
      </w:r>
    </w:p>
    <w:p w14:paraId="2DE20F70" w14:textId="77777777" w:rsidR="001B3B87" w:rsidRDefault="00000000">
      <w:r>
        <w:rPr>
          <w:b/>
          <w:highlight w:val="green"/>
          <w:shd w:val="clear" w:color="auto" w:fill="F0F0F0"/>
        </w:rPr>
        <w:t>+         recyclerView.adapter = adapter</w:t>
      </w:r>
    </w:p>
    <w:p w14:paraId="5477165A" w14:textId="77777777" w:rsidR="001B3B87" w:rsidRDefault="00000000">
      <w:r>
        <w:rPr>
          <w:shd w:val="clear" w:color="auto" w:fill="F0F0F0"/>
        </w:rPr>
        <w:t xml:space="preserve">      }</w:t>
      </w:r>
    </w:p>
    <w:p w14:paraId="77A14C4A" w14:textId="77777777" w:rsidR="001B3B87" w:rsidRDefault="00000000">
      <w:r>
        <w:rPr>
          <w:shd w:val="clear" w:color="auto" w:fill="F0F0F0"/>
        </w:rPr>
        <w:t xml:space="preserve">  }</w:t>
      </w:r>
    </w:p>
    <w:p w14:paraId="01F8ABAC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3BDE9178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647F73F9" w14:textId="77777777" w:rsidR="001B3B87" w:rsidRDefault="00000000">
      <w:r>
        <w:rPr>
          <w:highlight w:val="magenta"/>
          <w:shd w:val="clear" w:color="auto" w:fill="F0F0F0"/>
        </w:rPr>
        <w:t>- fun Greeting(name: String, modifier: Modifier = Modifier) {</w:t>
      </w:r>
    </w:p>
    <w:p w14:paraId="0890FDF6" w14:textId="77777777" w:rsidR="001B3B87" w:rsidRDefault="00000000">
      <w:r>
        <w:rPr>
          <w:highlight w:val="magenta"/>
          <w:shd w:val="clear" w:color="auto" w:fill="F0F0F0"/>
        </w:rPr>
        <w:t>-     Text(</w:t>
      </w:r>
    </w:p>
    <w:p w14:paraId="3D6B8C6D" w14:textId="77777777" w:rsidR="001B3B87" w:rsidRDefault="00000000">
      <w:r>
        <w:rPr>
          <w:highlight w:val="magenta"/>
          <w:shd w:val="clear" w:color="auto" w:fill="F0F0F0"/>
        </w:rPr>
        <w:t>-         text = "Hello $name!",</w:t>
      </w:r>
    </w:p>
    <w:p w14:paraId="61F70511" w14:textId="77777777" w:rsidR="001B3B87" w:rsidRDefault="00000000">
      <w:r>
        <w:rPr>
          <w:highlight w:val="magenta"/>
          <w:shd w:val="clear" w:color="auto" w:fill="F0F0F0"/>
        </w:rPr>
        <w:t>-         modifier = modifier</w:t>
      </w:r>
    </w:p>
    <w:p w14:paraId="5C8A445A" w14:textId="77777777" w:rsidR="001B3B87" w:rsidRDefault="00000000">
      <w:r>
        <w:rPr>
          <w:highlight w:val="magenta"/>
          <w:shd w:val="clear" w:color="auto" w:fill="F0F0F0"/>
        </w:rPr>
        <w:t>-     )</w:t>
      </w:r>
    </w:p>
    <w:p w14:paraId="3F6D0F1B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55E9538D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733732C5" w14:textId="77777777" w:rsidR="001B3B87" w:rsidRDefault="00000000">
      <w:r>
        <w:rPr>
          <w:highlight w:val="magenta"/>
          <w:shd w:val="clear" w:color="auto" w:fill="F0F0F0"/>
        </w:rPr>
        <w:t>- @Preview(showBackground = true)</w:t>
      </w:r>
    </w:p>
    <w:p w14:paraId="27A394A6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498A5921" w14:textId="77777777" w:rsidR="001B3B87" w:rsidRDefault="00000000">
      <w:r>
        <w:rPr>
          <w:highlight w:val="magenta"/>
          <w:shd w:val="clear" w:color="auto" w:fill="F0F0F0"/>
        </w:rPr>
        <w:t>- fun GreetingPreview() {</w:t>
      </w:r>
    </w:p>
    <w:p w14:paraId="5B8A2300" w14:textId="77777777" w:rsidR="001B3B87" w:rsidRDefault="00000000">
      <w:r>
        <w:rPr>
          <w:highlight w:val="magenta"/>
          <w:shd w:val="clear" w:color="auto" w:fill="F0F0F0"/>
        </w:rPr>
        <w:t>-     MyApplicationTheme {</w:t>
      </w:r>
    </w:p>
    <w:p w14:paraId="5D6D92EF" w14:textId="77777777" w:rsidR="001B3B87" w:rsidRDefault="00000000">
      <w:r>
        <w:rPr>
          <w:highlight w:val="magenta"/>
          <w:shd w:val="clear" w:color="auto" w:fill="F0F0F0"/>
        </w:rPr>
        <w:t>-         Greeting("Android")</w:t>
      </w:r>
    </w:p>
    <w:p w14:paraId="4FAAD628" w14:textId="77777777" w:rsidR="001B3B87" w:rsidRDefault="00000000">
      <w:r>
        <w:rPr>
          <w:highlight w:val="magenta"/>
          <w:shd w:val="clear" w:color="auto" w:fill="F0F0F0"/>
        </w:rPr>
        <w:t>-     }</w:t>
      </w:r>
    </w:p>
    <w:p w14:paraId="67E6959E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1406CD7B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app\src\main\java\com\example\myapplication\Msg.kt</w:t>
      </w:r>
    </w:p>
    <w:p w14:paraId="64059D8E" w14:textId="77777777" w:rsidR="001B3B87" w:rsidRDefault="00000000">
      <w:r>
        <w:rPr>
          <w:b/>
          <w:shd w:val="clear" w:color="auto" w:fill="F0F0F0"/>
        </w:rPr>
        <w:t>+ package com.example.myapplication</w:t>
      </w:r>
    </w:p>
    <w:p w14:paraId="467A416E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5B2CE191" w14:textId="77777777" w:rsidR="001B3B87" w:rsidRDefault="00000000">
      <w:r>
        <w:rPr>
          <w:b/>
          <w:shd w:val="clear" w:color="auto" w:fill="F0F0F0"/>
        </w:rPr>
        <w:t>+ data class Msg(</w:t>
      </w:r>
    </w:p>
    <w:p w14:paraId="63D651E3" w14:textId="77777777" w:rsidR="001B3B87" w:rsidRDefault="00000000">
      <w:r>
        <w:rPr>
          <w:b/>
          <w:shd w:val="clear" w:color="auto" w:fill="F0F0F0"/>
        </w:rPr>
        <w:t>+     val content: String,</w:t>
      </w:r>
    </w:p>
    <w:p w14:paraId="301065FB" w14:textId="77777777" w:rsidR="001B3B87" w:rsidRDefault="00000000">
      <w:r>
        <w:rPr>
          <w:b/>
          <w:shd w:val="clear" w:color="auto" w:fill="F0F0F0"/>
        </w:rPr>
        <w:t>+     val type: Int,</w:t>
      </w:r>
    </w:p>
    <w:p w14:paraId="002512F9" w14:textId="77777777" w:rsidR="001B3B87" w:rsidRDefault="00000000">
      <w:r>
        <w:rPr>
          <w:b/>
          <w:shd w:val="clear" w:color="auto" w:fill="F0F0F0"/>
        </w:rPr>
        <w:t>+     val friendId: Int,</w:t>
      </w:r>
    </w:p>
    <w:p w14:paraId="29558432" w14:textId="77777777" w:rsidR="001B3B87" w:rsidRDefault="00000000">
      <w:r>
        <w:rPr>
          <w:b/>
          <w:shd w:val="clear" w:color="auto" w:fill="F0F0F0"/>
        </w:rPr>
        <w:t>+ ) {</w:t>
      </w:r>
    </w:p>
    <w:p w14:paraId="50BD2C4F" w14:textId="77777777" w:rsidR="001B3B87" w:rsidRDefault="00000000">
      <w:r>
        <w:rPr>
          <w:b/>
          <w:shd w:val="clear" w:color="auto" w:fill="F0F0F0"/>
        </w:rPr>
        <w:t>+     companion object {</w:t>
      </w:r>
    </w:p>
    <w:p w14:paraId="0459B921" w14:textId="77777777" w:rsidR="001B3B87" w:rsidRDefault="00000000">
      <w:r>
        <w:rPr>
          <w:b/>
          <w:shd w:val="clear" w:color="auto" w:fill="F0F0F0"/>
        </w:rPr>
        <w:t>+         const val TYPE_SENT = 0</w:t>
      </w:r>
    </w:p>
    <w:p w14:paraId="011FE615" w14:textId="77777777" w:rsidR="001B3B87" w:rsidRDefault="00000000">
      <w:r>
        <w:rPr>
          <w:b/>
          <w:shd w:val="clear" w:color="auto" w:fill="F0F0F0"/>
        </w:rPr>
        <w:t>+         const val TYPE_RECEIVE =1</w:t>
      </w:r>
    </w:p>
    <w:p w14:paraId="3FCA64DB" w14:textId="77777777" w:rsidR="001B3B87" w:rsidRDefault="00000000">
      <w:r>
        <w:rPr>
          <w:b/>
          <w:shd w:val="clear" w:color="auto" w:fill="F0F0F0"/>
        </w:rPr>
        <w:t>+     }</w:t>
      </w:r>
    </w:p>
    <w:p w14:paraId="528C0C5C" w14:textId="77777777" w:rsidR="001B3B87" w:rsidRDefault="00000000">
      <w:r>
        <w:rPr>
          <w:b/>
          <w:shd w:val="clear" w:color="auto" w:fill="F0F0F0"/>
        </w:rPr>
        <w:t>+ }</w:t>
      </w:r>
    </w:p>
    <w:p w14:paraId="61C312D1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app\src\main\java\com\example\myapplication\MsgAdapter.kt</w:t>
      </w:r>
    </w:p>
    <w:p w14:paraId="13B5BD43" w14:textId="77777777" w:rsidR="001B3B87" w:rsidRDefault="00000000">
      <w:r>
        <w:rPr>
          <w:b/>
          <w:shd w:val="clear" w:color="auto" w:fill="F0F0F0"/>
        </w:rPr>
        <w:t>+ package com.example.myapplication</w:t>
      </w:r>
    </w:p>
    <w:p w14:paraId="3E2A64F1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B6F54D4" w14:textId="77777777" w:rsidR="001B3B87" w:rsidRDefault="00000000">
      <w:r>
        <w:rPr>
          <w:b/>
          <w:shd w:val="clear" w:color="auto" w:fill="F0F0F0"/>
        </w:rPr>
        <w:t>+ import android.view.LayoutInflater</w:t>
      </w:r>
    </w:p>
    <w:p w14:paraId="79163CB4" w14:textId="77777777" w:rsidR="001B3B87" w:rsidRDefault="00000000">
      <w:r>
        <w:rPr>
          <w:b/>
          <w:shd w:val="clear" w:color="auto" w:fill="F0F0F0"/>
        </w:rPr>
        <w:t>+ import android.view.View</w:t>
      </w:r>
    </w:p>
    <w:p w14:paraId="6523B09C" w14:textId="77777777" w:rsidR="001B3B87" w:rsidRDefault="00000000">
      <w:r>
        <w:rPr>
          <w:b/>
          <w:shd w:val="clear" w:color="auto" w:fill="F0F0F0"/>
        </w:rPr>
        <w:lastRenderedPageBreak/>
        <w:t>+ import android.view.ViewGroup</w:t>
      </w:r>
    </w:p>
    <w:p w14:paraId="253B4E2E" w14:textId="77777777" w:rsidR="001B3B87" w:rsidRDefault="00000000">
      <w:r>
        <w:rPr>
          <w:b/>
          <w:shd w:val="clear" w:color="auto" w:fill="F0F0F0"/>
        </w:rPr>
        <w:t>+ import android.widget.ImageView</w:t>
      </w:r>
    </w:p>
    <w:p w14:paraId="6F32F7B3" w14:textId="77777777" w:rsidR="001B3B87" w:rsidRDefault="00000000">
      <w:r>
        <w:rPr>
          <w:b/>
          <w:shd w:val="clear" w:color="auto" w:fill="F0F0F0"/>
        </w:rPr>
        <w:t>+ import android.widget.TextView</w:t>
      </w:r>
    </w:p>
    <w:p w14:paraId="115588B0" w14:textId="77777777" w:rsidR="001B3B87" w:rsidRDefault="00000000">
      <w:r>
        <w:rPr>
          <w:b/>
          <w:shd w:val="clear" w:color="auto" w:fill="F0F0F0"/>
        </w:rPr>
        <w:t>+ import androidx.recyclerview.widget.RecyclerView</w:t>
      </w:r>
    </w:p>
    <w:p w14:paraId="196988C1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0B00C2A" w14:textId="77777777" w:rsidR="001B3B87" w:rsidRDefault="00000000">
      <w:r>
        <w:rPr>
          <w:b/>
          <w:shd w:val="clear" w:color="auto" w:fill="F0F0F0"/>
        </w:rPr>
        <w:t>+ class MsgAdapter(val msgList: List&lt;Msg&gt;):</w:t>
      </w:r>
    </w:p>
    <w:p w14:paraId="7CCF55A3" w14:textId="77777777" w:rsidR="001B3B87" w:rsidRDefault="00000000">
      <w:r>
        <w:rPr>
          <w:b/>
          <w:shd w:val="clear" w:color="auto" w:fill="F0F0F0"/>
        </w:rPr>
        <w:t>+     RecyclerView.Adapter&lt;RecyclerView.ViewHolder&gt;(){</w:t>
      </w:r>
    </w:p>
    <w:p w14:paraId="391538C4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E2F8174" w14:textId="77777777" w:rsidR="001B3B87" w:rsidRDefault="00000000">
      <w:r>
        <w:rPr>
          <w:b/>
          <w:shd w:val="clear" w:color="auto" w:fill="F0F0F0"/>
        </w:rPr>
        <w:t>+     inner class LeftViewHolder(view: View):</w:t>
      </w:r>
    </w:p>
    <w:p w14:paraId="7F863F90" w14:textId="77777777" w:rsidR="001B3B87" w:rsidRDefault="00000000">
      <w:r>
        <w:rPr>
          <w:b/>
          <w:shd w:val="clear" w:color="auto" w:fill="F0F0F0"/>
        </w:rPr>
        <w:t>+         RecyclerView.ViewHolder(view) {</w:t>
      </w:r>
    </w:p>
    <w:p w14:paraId="5C418467" w14:textId="77777777" w:rsidR="001B3B87" w:rsidRDefault="00000000">
      <w:r>
        <w:rPr>
          <w:b/>
          <w:shd w:val="clear" w:color="auto" w:fill="F0F0F0"/>
        </w:rPr>
        <w:t>+             val friendFace: ImageView = view.findViewById(R.id.friend_face_msg_item)</w:t>
      </w:r>
    </w:p>
    <w:p w14:paraId="58813E74" w14:textId="77777777" w:rsidR="001B3B87" w:rsidRDefault="00000000">
      <w:r>
        <w:rPr>
          <w:b/>
          <w:shd w:val="clear" w:color="auto" w:fill="F0F0F0"/>
        </w:rPr>
        <w:t>+             val content: TextView = view.findViewById(R.id.msg_text_left)</w:t>
      </w:r>
    </w:p>
    <w:p w14:paraId="7145DC94" w14:textId="77777777" w:rsidR="001B3B87" w:rsidRDefault="00000000">
      <w:r>
        <w:rPr>
          <w:b/>
          <w:shd w:val="clear" w:color="auto" w:fill="F0F0F0"/>
        </w:rPr>
        <w:t>+         }</w:t>
      </w:r>
    </w:p>
    <w:p w14:paraId="202BFDF2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52BA0135" w14:textId="77777777" w:rsidR="001B3B87" w:rsidRDefault="00000000">
      <w:r>
        <w:rPr>
          <w:b/>
          <w:shd w:val="clear" w:color="auto" w:fill="F0F0F0"/>
        </w:rPr>
        <w:t>+     inner class RightViewHolder(view: View):</w:t>
      </w:r>
    </w:p>
    <w:p w14:paraId="44CD355B" w14:textId="77777777" w:rsidR="001B3B87" w:rsidRDefault="00000000">
      <w:r>
        <w:rPr>
          <w:b/>
          <w:shd w:val="clear" w:color="auto" w:fill="F0F0F0"/>
        </w:rPr>
        <w:t>+         RecyclerView.ViewHolder(view){</w:t>
      </w:r>
    </w:p>
    <w:p w14:paraId="0F84BB81" w14:textId="77777777" w:rsidR="001B3B87" w:rsidRDefault="00000000">
      <w:r>
        <w:rPr>
          <w:b/>
          <w:shd w:val="clear" w:color="auto" w:fill="F0F0F0"/>
        </w:rPr>
        <w:t>+             val myFace: ImageView = view.findViewById(R.id.my_face_msg_item)</w:t>
      </w:r>
    </w:p>
    <w:p w14:paraId="7219F65D" w14:textId="77777777" w:rsidR="001B3B87" w:rsidRDefault="00000000">
      <w:r>
        <w:rPr>
          <w:b/>
          <w:shd w:val="clear" w:color="auto" w:fill="F0F0F0"/>
        </w:rPr>
        <w:t>+             val content: TextView = view.findViewById(R.id.msg_text_right)</w:t>
      </w:r>
    </w:p>
    <w:p w14:paraId="690D37F5" w14:textId="77777777" w:rsidR="001B3B87" w:rsidRDefault="00000000">
      <w:r>
        <w:rPr>
          <w:b/>
          <w:shd w:val="clear" w:color="auto" w:fill="F0F0F0"/>
        </w:rPr>
        <w:t>+         }</w:t>
      </w:r>
    </w:p>
    <w:p w14:paraId="3B289AAE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FC2D589" w14:textId="77777777" w:rsidR="001B3B87" w:rsidRDefault="00000000">
      <w:r>
        <w:rPr>
          <w:b/>
          <w:shd w:val="clear" w:color="auto" w:fill="F0F0F0"/>
        </w:rPr>
        <w:t xml:space="preserve">+ //    </w:t>
      </w:r>
      <w:r>
        <w:rPr>
          <w:b/>
          <w:shd w:val="clear" w:color="auto" w:fill="F0F0F0"/>
        </w:rPr>
        <w:t>用于判断使用的</w:t>
      </w:r>
      <w:r>
        <w:rPr>
          <w:b/>
          <w:shd w:val="clear" w:color="auto" w:fill="F0F0F0"/>
        </w:rPr>
        <w:t>view holder</w:t>
      </w:r>
      <w:r>
        <w:rPr>
          <w:b/>
          <w:shd w:val="clear" w:color="auto" w:fill="F0F0F0"/>
        </w:rPr>
        <w:t>类型</w:t>
      </w:r>
    </w:p>
    <w:p w14:paraId="1086B7D2" w14:textId="77777777" w:rsidR="001B3B87" w:rsidRDefault="00000000">
      <w:r>
        <w:rPr>
          <w:b/>
          <w:shd w:val="clear" w:color="auto" w:fill="F0F0F0"/>
        </w:rPr>
        <w:t xml:space="preserve">+     // </w:t>
      </w:r>
      <w:r>
        <w:rPr>
          <w:b/>
          <w:shd w:val="clear" w:color="auto" w:fill="F0F0F0"/>
        </w:rPr>
        <w:t>用于多类别数据显示</w:t>
      </w:r>
    </w:p>
    <w:p w14:paraId="1B46BEF8" w14:textId="77777777" w:rsidR="001B3B87" w:rsidRDefault="00000000">
      <w:r>
        <w:rPr>
          <w:b/>
          <w:shd w:val="clear" w:color="auto" w:fill="F0F0F0"/>
        </w:rPr>
        <w:t>+     override fun getItemViewType(position: Int): Int {</w:t>
      </w:r>
    </w:p>
    <w:p w14:paraId="0418F51B" w14:textId="77777777" w:rsidR="001B3B87" w:rsidRDefault="00000000">
      <w:r>
        <w:rPr>
          <w:b/>
          <w:shd w:val="clear" w:color="auto" w:fill="F0F0F0"/>
        </w:rPr>
        <w:t>+         val msg = msgList[position]</w:t>
      </w:r>
    </w:p>
    <w:p w14:paraId="4C7FCB73" w14:textId="77777777" w:rsidR="001B3B87" w:rsidRDefault="00000000">
      <w:r>
        <w:rPr>
          <w:b/>
          <w:shd w:val="clear" w:color="auto" w:fill="F0F0F0"/>
        </w:rPr>
        <w:t>+         return msg.type</w:t>
      </w:r>
    </w:p>
    <w:p w14:paraId="5DACCEEC" w14:textId="77777777" w:rsidR="001B3B87" w:rsidRDefault="00000000">
      <w:r>
        <w:rPr>
          <w:b/>
          <w:shd w:val="clear" w:color="auto" w:fill="F0F0F0"/>
        </w:rPr>
        <w:t>+     }</w:t>
      </w:r>
    </w:p>
    <w:p w14:paraId="498B0CE6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67AB33C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5C3B0346" w14:textId="77777777" w:rsidR="001B3B87" w:rsidRDefault="00000000">
      <w:r>
        <w:rPr>
          <w:b/>
          <w:shd w:val="clear" w:color="auto" w:fill="F0F0F0"/>
        </w:rPr>
        <w:t>+     override fun onCreateViewHolder(parent: ViewGroup, viewType: Int): RecyclerView.ViewHolder {</w:t>
      </w:r>
    </w:p>
    <w:p w14:paraId="5EF985A5" w14:textId="77777777" w:rsidR="001B3B87" w:rsidRDefault="00000000">
      <w:r>
        <w:rPr>
          <w:b/>
          <w:shd w:val="clear" w:color="auto" w:fill="F0F0F0"/>
        </w:rPr>
        <w:t>+         if (viewType == Msg.TYPE_RECEIVE) {</w:t>
      </w:r>
    </w:p>
    <w:p w14:paraId="2588F664" w14:textId="77777777" w:rsidR="001B3B87" w:rsidRDefault="00000000">
      <w:r>
        <w:rPr>
          <w:b/>
          <w:shd w:val="clear" w:color="auto" w:fill="F0F0F0"/>
        </w:rPr>
        <w:t>+             val view = LayoutInflater.from(parent.context).inflate(R.layout.msg_text_left_item, parent, false)</w:t>
      </w:r>
    </w:p>
    <w:p w14:paraId="12611FF1" w14:textId="77777777" w:rsidR="001B3B87" w:rsidRDefault="00000000">
      <w:r>
        <w:rPr>
          <w:b/>
          <w:shd w:val="clear" w:color="auto" w:fill="F0F0F0"/>
        </w:rPr>
        <w:t>+             return LeftViewHolder(view)</w:t>
      </w:r>
    </w:p>
    <w:p w14:paraId="33130A36" w14:textId="77777777" w:rsidR="001B3B87" w:rsidRDefault="00000000">
      <w:r>
        <w:rPr>
          <w:b/>
          <w:shd w:val="clear" w:color="auto" w:fill="F0F0F0"/>
        </w:rPr>
        <w:t>+         } else {</w:t>
      </w:r>
    </w:p>
    <w:p w14:paraId="7C7B9327" w14:textId="77777777" w:rsidR="001B3B87" w:rsidRDefault="00000000">
      <w:r>
        <w:rPr>
          <w:b/>
          <w:shd w:val="clear" w:color="auto" w:fill="F0F0F0"/>
        </w:rPr>
        <w:t>+             val view = LayoutInflater.from(parent.context).inflate(R.layout.msg_text_right_item, parent, false)</w:t>
      </w:r>
    </w:p>
    <w:p w14:paraId="2BC941B2" w14:textId="77777777" w:rsidR="001B3B87" w:rsidRDefault="00000000">
      <w:r>
        <w:rPr>
          <w:b/>
          <w:shd w:val="clear" w:color="auto" w:fill="F0F0F0"/>
        </w:rPr>
        <w:t>+             return RightViewHolder(view)</w:t>
      </w:r>
    </w:p>
    <w:p w14:paraId="62EA0D53" w14:textId="77777777" w:rsidR="001B3B87" w:rsidRDefault="00000000">
      <w:r>
        <w:rPr>
          <w:b/>
          <w:shd w:val="clear" w:color="auto" w:fill="F0F0F0"/>
        </w:rPr>
        <w:t>+         }</w:t>
      </w:r>
    </w:p>
    <w:p w14:paraId="480E03D1" w14:textId="77777777" w:rsidR="001B3B87" w:rsidRDefault="00000000">
      <w:r>
        <w:rPr>
          <w:b/>
          <w:shd w:val="clear" w:color="auto" w:fill="F0F0F0"/>
        </w:rPr>
        <w:t>+     }</w:t>
      </w:r>
    </w:p>
    <w:p w14:paraId="5CB53A85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2F92F91A" w14:textId="77777777" w:rsidR="001B3B87" w:rsidRDefault="00000000">
      <w:r>
        <w:rPr>
          <w:b/>
          <w:shd w:val="clear" w:color="auto" w:fill="F0F0F0"/>
        </w:rPr>
        <w:t>+     override fun getItemCount() = msgList.size</w:t>
      </w:r>
    </w:p>
    <w:p w14:paraId="346B2CCB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EA23321" w14:textId="77777777" w:rsidR="001B3B87" w:rsidRDefault="00000000">
      <w:r>
        <w:rPr>
          <w:b/>
          <w:shd w:val="clear" w:color="auto" w:fill="F0F0F0"/>
        </w:rPr>
        <w:t>+     override fun onBindViewHolder(holder: RecyclerView.ViewHolder, position: Int) {</w:t>
      </w:r>
    </w:p>
    <w:p w14:paraId="7F90221F" w14:textId="77777777" w:rsidR="001B3B87" w:rsidRDefault="00000000">
      <w:r>
        <w:rPr>
          <w:b/>
          <w:shd w:val="clear" w:color="auto" w:fill="F0F0F0"/>
        </w:rPr>
        <w:t>+         val msg = msgList[position]</w:t>
      </w:r>
    </w:p>
    <w:p w14:paraId="5779F4C0" w14:textId="77777777" w:rsidR="001B3B87" w:rsidRDefault="00000000">
      <w:r>
        <w:rPr>
          <w:b/>
          <w:shd w:val="clear" w:color="auto" w:fill="F0F0F0"/>
        </w:rPr>
        <w:t>+         if (holder is LeftViewHolder) {</w:t>
      </w:r>
    </w:p>
    <w:p w14:paraId="7CAF3C64" w14:textId="77777777" w:rsidR="001B3B87" w:rsidRDefault="00000000">
      <w:r>
        <w:rPr>
          <w:b/>
          <w:shd w:val="clear" w:color="auto" w:fill="F0F0F0"/>
        </w:rPr>
        <w:t>+             holder.friendFace.setImageResource(msg.friendId)</w:t>
      </w:r>
    </w:p>
    <w:p w14:paraId="69ACD5F1" w14:textId="77777777" w:rsidR="001B3B87" w:rsidRDefault="00000000">
      <w:r>
        <w:rPr>
          <w:b/>
          <w:shd w:val="clear" w:color="auto" w:fill="F0F0F0"/>
        </w:rPr>
        <w:t>+             holder.content.text = msg.content</w:t>
      </w:r>
    </w:p>
    <w:p w14:paraId="26986415" w14:textId="77777777" w:rsidR="001B3B87" w:rsidRDefault="00000000">
      <w:r>
        <w:rPr>
          <w:b/>
          <w:shd w:val="clear" w:color="auto" w:fill="F0F0F0"/>
        </w:rPr>
        <w:t>+         } else if (holder is RightViewHolder) {</w:t>
      </w:r>
    </w:p>
    <w:p w14:paraId="3F4431D3" w14:textId="77777777" w:rsidR="001B3B87" w:rsidRDefault="00000000">
      <w:r>
        <w:rPr>
          <w:b/>
          <w:shd w:val="clear" w:color="auto" w:fill="F0F0F0"/>
        </w:rPr>
        <w:t>+             holder.myFace.setImageResource(msg.friendId)</w:t>
      </w:r>
    </w:p>
    <w:p w14:paraId="36384E55" w14:textId="77777777" w:rsidR="001B3B87" w:rsidRDefault="00000000">
      <w:r>
        <w:rPr>
          <w:b/>
          <w:shd w:val="clear" w:color="auto" w:fill="F0F0F0"/>
        </w:rPr>
        <w:t>+             holder.content.text = msg.content</w:t>
      </w:r>
    </w:p>
    <w:p w14:paraId="2921F530" w14:textId="77777777" w:rsidR="001B3B87" w:rsidRDefault="00000000">
      <w:r>
        <w:rPr>
          <w:b/>
          <w:shd w:val="clear" w:color="auto" w:fill="F0F0F0"/>
        </w:rPr>
        <w:t>+         } else {</w:t>
      </w:r>
    </w:p>
    <w:p w14:paraId="16C7F1E8" w14:textId="77777777" w:rsidR="001B3B87" w:rsidRDefault="00000000">
      <w:r>
        <w:rPr>
          <w:b/>
          <w:shd w:val="clear" w:color="auto" w:fill="F0F0F0"/>
        </w:rPr>
        <w:lastRenderedPageBreak/>
        <w:t>+             throw java.lang.IllegalArgumentException()</w:t>
      </w:r>
    </w:p>
    <w:p w14:paraId="0F97FEFE" w14:textId="77777777" w:rsidR="001B3B87" w:rsidRDefault="00000000">
      <w:r>
        <w:rPr>
          <w:b/>
          <w:shd w:val="clear" w:color="auto" w:fill="F0F0F0"/>
        </w:rPr>
        <w:t>+         }</w:t>
      </w:r>
    </w:p>
    <w:p w14:paraId="551E021B" w14:textId="77777777" w:rsidR="001B3B87" w:rsidRDefault="00000000">
      <w:r>
        <w:rPr>
          <w:b/>
          <w:shd w:val="clear" w:color="auto" w:fill="F0F0F0"/>
        </w:rPr>
        <w:t>+     }</w:t>
      </w:r>
    </w:p>
    <w:p w14:paraId="7B43A99C" w14:textId="77777777" w:rsidR="001B3B87" w:rsidRDefault="00000000">
      <w:r>
        <w:rPr>
          <w:b/>
          <w:shd w:val="clear" w:color="auto" w:fill="F0F0F0"/>
        </w:rPr>
        <w:t>+ }</w:t>
      </w:r>
    </w:p>
    <w:p w14:paraId="6DCEC3C6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app\src\main\res\layout\activity_main.xml</w:t>
      </w:r>
    </w:p>
    <w:p w14:paraId="303977BF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27B394C2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2F5E9D0F" w14:textId="77777777" w:rsidR="001B3B87" w:rsidRDefault="00000000">
      <w:r>
        <w:rPr>
          <w:b/>
          <w:shd w:val="clear" w:color="auto" w:fill="F0F0F0"/>
        </w:rPr>
        <w:t>+     xmlns:app="http://schemas.android.com/apk/res-auto"</w:t>
      </w:r>
    </w:p>
    <w:p w14:paraId="5BBC2655" w14:textId="77777777" w:rsidR="001B3B87" w:rsidRDefault="00000000">
      <w:r>
        <w:rPr>
          <w:b/>
          <w:shd w:val="clear" w:color="auto" w:fill="F0F0F0"/>
        </w:rPr>
        <w:t>+     xmlns:tools="http://schemas.android.com/tools"</w:t>
      </w:r>
    </w:p>
    <w:p w14:paraId="5C177B92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0BEC7113" w14:textId="77777777" w:rsidR="001B3B87" w:rsidRDefault="00000000">
      <w:r>
        <w:rPr>
          <w:b/>
          <w:shd w:val="clear" w:color="auto" w:fill="F0F0F0"/>
        </w:rPr>
        <w:t>+     android:layout_height="match_parent"</w:t>
      </w:r>
    </w:p>
    <w:p w14:paraId="08BAA200" w14:textId="77777777" w:rsidR="001B3B87" w:rsidRDefault="00000000">
      <w:r>
        <w:rPr>
          <w:b/>
          <w:shd w:val="clear" w:color="auto" w:fill="F0F0F0"/>
        </w:rPr>
        <w:t>+     tools:context=".MainActivity"&gt;</w:t>
      </w:r>
    </w:p>
    <w:p w14:paraId="7AE58109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51942876" w14:textId="77777777" w:rsidR="001B3B87" w:rsidRDefault="00000000">
      <w:r>
        <w:rPr>
          <w:b/>
          <w:shd w:val="clear" w:color="auto" w:fill="F0F0F0"/>
        </w:rPr>
        <w:t>+     &lt;androidx.recyclerview.widget.RecyclerView</w:t>
      </w:r>
    </w:p>
    <w:p w14:paraId="3BE109D0" w14:textId="77777777" w:rsidR="001B3B87" w:rsidRDefault="00000000">
      <w:r>
        <w:rPr>
          <w:b/>
          <w:shd w:val="clear" w:color="auto" w:fill="F0F0F0"/>
        </w:rPr>
        <w:t>+         android:id="@+id/recyclerView"</w:t>
      </w:r>
    </w:p>
    <w:p w14:paraId="43424D53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619D3E0B" w14:textId="77777777" w:rsidR="001B3B87" w:rsidRDefault="00000000">
      <w:r>
        <w:rPr>
          <w:b/>
          <w:shd w:val="clear" w:color="auto" w:fill="F0F0F0"/>
        </w:rPr>
        <w:t>+         android:layout_height="match_parent"/&gt;</w:t>
      </w:r>
    </w:p>
    <w:p w14:paraId="6862247B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81E5F86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60434D2D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app\src\main\res\layout\msg_text_left_item.xml</w:t>
      </w:r>
    </w:p>
    <w:p w14:paraId="10F4ABB7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156C4255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753968DA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36787951" w14:textId="77777777" w:rsidR="001B3B87" w:rsidRDefault="00000000">
      <w:r>
        <w:rPr>
          <w:b/>
          <w:shd w:val="clear" w:color="auto" w:fill="F0F0F0"/>
        </w:rPr>
        <w:t>+     android:layout_height="wrap_content"&gt;</w:t>
      </w:r>
    </w:p>
    <w:p w14:paraId="46D2F7A9" w14:textId="77777777" w:rsidR="001B3B87" w:rsidRDefault="00000000">
      <w:r>
        <w:rPr>
          <w:b/>
          <w:shd w:val="clear" w:color="auto" w:fill="F0F0F0"/>
        </w:rPr>
        <w:t>+     &lt;ImageView</w:t>
      </w:r>
    </w:p>
    <w:p w14:paraId="2673E311" w14:textId="77777777" w:rsidR="001B3B87" w:rsidRDefault="00000000">
      <w:r>
        <w:rPr>
          <w:b/>
          <w:shd w:val="clear" w:color="auto" w:fill="F0F0F0"/>
        </w:rPr>
        <w:t>+         android:id="@+id/friend_face_msg_item"</w:t>
      </w:r>
    </w:p>
    <w:p w14:paraId="46DAC064" w14:textId="77777777" w:rsidR="001B3B87" w:rsidRDefault="00000000">
      <w:r>
        <w:rPr>
          <w:b/>
          <w:shd w:val="clear" w:color="auto" w:fill="F0F0F0"/>
        </w:rPr>
        <w:t>+         android:src="@drawable/face_1"</w:t>
      </w:r>
    </w:p>
    <w:p w14:paraId="5113A587" w14:textId="77777777" w:rsidR="001B3B87" w:rsidRDefault="00000000">
      <w:r>
        <w:rPr>
          <w:b/>
          <w:shd w:val="clear" w:color="auto" w:fill="F0F0F0"/>
        </w:rPr>
        <w:t>+         android:layout_gravity="center_vertical"</w:t>
      </w:r>
    </w:p>
    <w:p w14:paraId="79C206C7" w14:textId="77777777" w:rsidR="001B3B87" w:rsidRDefault="00000000">
      <w:r>
        <w:rPr>
          <w:b/>
          <w:shd w:val="clear" w:color="auto" w:fill="F0F0F0"/>
        </w:rPr>
        <w:t>+         android:layout_marginStart="20dp"</w:t>
      </w:r>
    </w:p>
    <w:p w14:paraId="238AFF39" w14:textId="77777777" w:rsidR="001B3B87" w:rsidRDefault="00000000">
      <w:r>
        <w:rPr>
          <w:b/>
          <w:shd w:val="clear" w:color="auto" w:fill="F0F0F0"/>
        </w:rPr>
        <w:t>+         android:layout_width="70dp"</w:t>
      </w:r>
    </w:p>
    <w:p w14:paraId="266DFC29" w14:textId="77777777" w:rsidR="001B3B87" w:rsidRDefault="00000000">
      <w:r>
        <w:rPr>
          <w:b/>
          <w:shd w:val="clear" w:color="auto" w:fill="F0F0F0"/>
        </w:rPr>
        <w:t>+         android:layout_height="70dp" /&gt;</w:t>
      </w:r>
    </w:p>
    <w:p w14:paraId="646F6B30" w14:textId="77777777" w:rsidR="001B3B87" w:rsidRDefault="00000000">
      <w:r>
        <w:rPr>
          <w:b/>
          <w:shd w:val="clear" w:color="auto" w:fill="F0F0F0"/>
        </w:rPr>
        <w:t xml:space="preserve">+ &lt;!--    </w:t>
      </w:r>
      <w:r>
        <w:rPr>
          <w:b/>
          <w:shd w:val="clear" w:color="auto" w:fill="F0F0F0"/>
        </w:rPr>
        <w:t>聊天气泡框</w:t>
      </w:r>
      <w:r>
        <w:rPr>
          <w:b/>
          <w:shd w:val="clear" w:color="auto" w:fill="F0F0F0"/>
        </w:rPr>
        <w:t xml:space="preserve">  --&gt;</w:t>
      </w:r>
    </w:p>
    <w:p w14:paraId="216FF66B" w14:textId="77777777" w:rsidR="001B3B87" w:rsidRDefault="00000000">
      <w:r>
        <w:rPr>
          <w:b/>
          <w:shd w:val="clear" w:color="auto" w:fill="F0F0F0"/>
        </w:rPr>
        <w:t>+     &lt;LinearLayout</w:t>
      </w:r>
    </w:p>
    <w:p w14:paraId="5F4D2283" w14:textId="77777777" w:rsidR="001B3B87" w:rsidRDefault="00000000">
      <w:r>
        <w:rPr>
          <w:b/>
          <w:shd w:val="clear" w:color="auto" w:fill="F0F0F0"/>
        </w:rPr>
        <w:t>+         android:background="@drawable/message_left"</w:t>
      </w:r>
    </w:p>
    <w:p w14:paraId="2D31EBE9" w14:textId="77777777" w:rsidR="001B3B87" w:rsidRDefault="00000000">
      <w:r>
        <w:rPr>
          <w:b/>
          <w:shd w:val="clear" w:color="auto" w:fill="F0F0F0"/>
        </w:rPr>
        <w:t>+         android:layout_marginTop="15dp"</w:t>
      </w:r>
    </w:p>
    <w:p w14:paraId="6F3407D5" w14:textId="77777777" w:rsidR="001B3B87" w:rsidRDefault="00000000">
      <w:r>
        <w:rPr>
          <w:b/>
          <w:shd w:val="clear" w:color="auto" w:fill="F0F0F0"/>
        </w:rPr>
        <w:t>+         android:layout_marginEnd="15dp"</w:t>
      </w:r>
    </w:p>
    <w:p w14:paraId="3A1D6D71" w14:textId="77777777" w:rsidR="001B3B87" w:rsidRDefault="00000000">
      <w:r>
        <w:rPr>
          <w:b/>
          <w:shd w:val="clear" w:color="auto" w:fill="F0F0F0"/>
        </w:rPr>
        <w:t>+         android:layout_width="wrap_content"</w:t>
      </w:r>
    </w:p>
    <w:p w14:paraId="15FC53A8" w14:textId="77777777" w:rsidR="001B3B87" w:rsidRDefault="00000000">
      <w:r>
        <w:rPr>
          <w:b/>
          <w:shd w:val="clear" w:color="auto" w:fill="F0F0F0"/>
        </w:rPr>
        <w:t>+         android:layout_height="wrap_content" &gt;</w:t>
      </w:r>
    </w:p>
    <w:p w14:paraId="0C221213" w14:textId="77777777" w:rsidR="001B3B87" w:rsidRDefault="00000000">
      <w:r>
        <w:rPr>
          <w:b/>
          <w:shd w:val="clear" w:color="auto" w:fill="F0F0F0"/>
        </w:rPr>
        <w:t>+         &lt;TextView</w:t>
      </w:r>
    </w:p>
    <w:p w14:paraId="121C25AB" w14:textId="77777777" w:rsidR="001B3B87" w:rsidRDefault="00000000">
      <w:r>
        <w:rPr>
          <w:b/>
          <w:shd w:val="clear" w:color="auto" w:fill="F0F0F0"/>
        </w:rPr>
        <w:t>+             android:id="@+id/msg_text_left"</w:t>
      </w:r>
    </w:p>
    <w:p w14:paraId="5CDDBE87" w14:textId="77777777" w:rsidR="001B3B87" w:rsidRDefault="00000000">
      <w:r>
        <w:rPr>
          <w:b/>
          <w:shd w:val="clear" w:color="auto" w:fill="F0F0F0"/>
        </w:rPr>
        <w:t>+             android:text="hellohellohellohellohellohellohello"</w:t>
      </w:r>
    </w:p>
    <w:p w14:paraId="41E31DBB" w14:textId="77777777" w:rsidR="001B3B87" w:rsidRDefault="00000000">
      <w:r>
        <w:rPr>
          <w:b/>
          <w:shd w:val="clear" w:color="auto" w:fill="F0F0F0"/>
        </w:rPr>
        <w:t>+             android:textSize="20sp"</w:t>
      </w:r>
    </w:p>
    <w:p w14:paraId="40F85CDC" w14:textId="77777777" w:rsidR="001B3B87" w:rsidRDefault="00000000">
      <w:r>
        <w:rPr>
          <w:b/>
          <w:shd w:val="clear" w:color="auto" w:fill="F0F0F0"/>
        </w:rPr>
        <w:t>+             android:textColor="#FFF"</w:t>
      </w:r>
    </w:p>
    <w:p w14:paraId="130F3A2B" w14:textId="77777777" w:rsidR="001B3B87" w:rsidRDefault="00000000">
      <w:r>
        <w:rPr>
          <w:b/>
          <w:shd w:val="clear" w:color="auto" w:fill="F0F0F0"/>
        </w:rPr>
        <w:t>+             android:layout_width="wrap_content"</w:t>
      </w:r>
    </w:p>
    <w:p w14:paraId="4A3739B8" w14:textId="77777777" w:rsidR="001B3B87" w:rsidRDefault="00000000">
      <w:r>
        <w:rPr>
          <w:b/>
          <w:shd w:val="clear" w:color="auto" w:fill="F0F0F0"/>
        </w:rPr>
        <w:t>+             android:layout_height="wrap_content" /&gt;</w:t>
      </w:r>
    </w:p>
    <w:p w14:paraId="43AE273A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B23BEAE" w14:textId="77777777" w:rsidR="001B3B87" w:rsidRDefault="00000000">
      <w:r>
        <w:rPr>
          <w:b/>
          <w:shd w:val="clear" w:color="auto" w:fill="F0F0F0"/>
        </w:rPr>
        <w:t>+     &lt;/LinearLayout&gt;</w:t>
      </w:r>
    </w:p>
    <w:p w14:paraId="7556CE2F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E30CB06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50E97906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app\src\main\res\layout\msg_text_right_item.xml</w:t>
      </w:r>
    </w:p>
    <w:p w14:paraId="27D4BED6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27A9E18C" w14:textId="77777777" w:rsidR="001B3B87" w:rsidRDefault="00000000">
      <w:r>
        <w:rPr>
          <w:b/>
          <w:shd w:val="clear" w:color="auto" w:fill="F0F0F0"/>
        </w:rPr>
        <w:lastRenderedPageBreak/>
        <w:t>+ &lt;LinearLayout xmlns:android="http://schemas.android.com/apk/res/android"</w:t>
      </w:r>
    </w:p>
    <w:p w14:paraId="3B3E8E7A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69ECB742" w14:textId="77777777" w:rsidR="001B3B87" w:rsidRDefault="00000000">
      <w:r>
        <w:rPr>
          <w:b/>
          <w:shd w:val="clear" w:color="auto" w:fill="F0F0F0"/>
        </w:rPr>
        <w:t>+     android:layout_height="wrap_content"&gt;</w:t>
      </w:r>
    </w:p>
    <w:p w14:paraId="393F501E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4CF17360" w14:textId="77777777" w:rsidR="001B3B87" w:rsidRDefault="00000000">
      <w:r>
        <w:rPr>
          <w:b/>
          <w:shd w:val="clear" w:color="auto" w:fill="F0F0F0"/>
        </w:rPr>
        <w:t xml:space="preserve">+ &lt;!--    </w:t>
      </w:r>
      <w:r>
        <w:rPr>
          <w:b/>
          <w:shd w:val="clear" w:color="auto" w:fill="F0F0F0"/>
        </w:rPr>
        <w:t>聊天气泡框</w:t>
      </w:r>
      <w:r>
        <w:rPr>
          <w:b/>
          <w:shd w:val="clear" w:color="auto" w:fill="F0F0F0"/>
        </w:rPr>
        <w:t xml:space="preserve">  --&gt;</w:t>
      </w:r>
    </w:p>
    <w:p w14:paraId="65E419F7" w14:textId="77777777" w:rsidR="001B3B87" w:rsidRDefault="00000000">
      <w:r>
        <w:rPr>
          <w:b/>
          <w:shd w:val="clear" w:color="auto" w:fill="F0F0F0"/>
        </w:rPr>
        <w:t>+     &lt;LinearLayout</w:t>
      </w:r>
    </w:p>
    <w:p w14:paraId="7AC50EBD" w14:textId="77777777" w:rsidR="001B3B87" w:rsidRDefault="00000000">
      <w:r>
        <w:rPr>
          <w:b/>
          <w:shd w:val="clear" w:color="auto" w:fill="F0F0F0"/>
        </w:rPr>
        <w:t>+         android:background="@drawable/message_right"</w:t>
      </w:r>
    </w:p>
    <w:p w14:paraId="74D36C15" w14:textId="77777777" w:rsidR="001B3B87" w:rsidRDefault="00000000">
      <w:r>
        <w:rPr>
          <w:b/>
          <w:shd w:val="clear" w:color="auto" w:fill="F0F0F0"/>
        </w:rPr>
        <w:t>+         android:layout_width="0dp"</w:t>
      </w:r>
    </w:p>
    <w:p w14:paraId="6DE6528B" w14:textId="77777777" w:rsidR="001B3B87" w:rsidRDefault="00000000">
      <w:r>
        <w:rPr>
          <w:b/>
          <w:shd w:val="clear" w:color="auto" w:fill="F0F0F0"/>
        </w:rPr>
        <w:t>+         android:layout_weight="1"</w:t>
      </w:r>
    </w:p>
    <w:p w14:paraId="37F99482" w14:textId="77777777" w:rsidR="001B3B87" w:rsidRDefault="00000000">
      <w:r>
        <w:rPr>
          <w:b/>
          <w:shd w:val="clear" w:color="auto" w:fill="F0F0F0"/>
        </w:rPr>
        <w:t>+         android:layout_height="wrap_content" &gt;</w:t>
      </w:r>
    </w:p>
    <w:p w14:paraId="7CC31C5C" w14:textId="77777777" w:rsidR="001B3B87" w:rsidRDefault="00000000">
      <w:r>
        <w:rPr>
          <w:b/>
          <w:shd w:val="clear" w:color="auto" w:fill="F0F0F0"/>
        </w:rPr>
        <w:t>+         &lt;TextView</w:t>
      </w:r>
    </w:p>
    <w:p w14:paraId="6423ED28" w14:textId="77777777" w:rsidR="001B3B87" w:rsidRDefault="00000000">
      <w:r>
        <w:rPr>
          <w:b/>
          <w:shd w:val="clear" w:color="auto" w:fill="F0F0F0"/>
        </w:rPr>
        <w:t>+             android:id="@+id/msg_text_right"</w:t>
      </w:r>
    </w:p>
    <w:p w14:paraId="514DFB8F" w14:textId="77777777" w:rsidR="001B3B87" w:rsidRDefault="00000000">
      <w:r>
        <w:rPr>
          <w:b/>
          <w:shd w:val="clear" w:color="auto" w:fill="F0F0F0"/>
        </w:rPr>
        <w:t>+             android:text="hellohelloh"</w:t>
      </w:r>
    </w:p>
    <w:p w14:paraId="37B88999" w14:textId="77777777" w:rsidR="001B3B87" w:rsidRDefault="00000000">
      <w:r>
        <w:rPr>
          <w:b/>
          <w:shd w:val="clear" w:color="auto" w:fill="F0F0F0"/>
        </w:rPr>
        <w:t>+             android:textSize="20sp"</w:t>
      </w:r>
    </w:p>
    <w:p w14:paraId="3D837498" w14:textId="77777777" w:rsidR="001B3B87" w:rsidRDefault="00000000">
      <w:r>
        <w:rPr>
          <w:b/>
          <w:shd w:val="clear" w:color="auto" w:fill="F0F0F0"/>
        </w:rPr>
        <w:t>+             android:layout_width="wrap_content"</w:t>
      </w:r>
    </w:p>
    <w:p w14:paraId="771CC607" w14:textId="77777777" w:rsidR="001B3B87" w:rsidRDefault="00000000">
      <w:r>
        <w:rPr>
          <w:b/>
          <w:shd w:val="clear" w:color="auto" w:fill="F0F0F0"/>
        </w:rPr>
        <w:t>+             android:layout_height="wrap_content" /&gt;</w:t>
      </w:r>
    </w:p>
    <w:p w14:paraId="25E60071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3ABB94F" w14:textId="77777777" w:rsidR="001B3B87" w:rsidRDefault="00000000">
      <w:r>
        <w:rPr>
          <w:b/>
          <w:shd w:val="clear" w:color="auto" w:fill="F0F0F0"/>
        </w:rPr>
        <w:t>+     &lt;/LinearLayout&gt;</w:t>
      </w:r>
    </w:p>
    <w:p w14:paraId="6DF0BF66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47EB92A2" w14:textId="77777777" w:rsidR="001B3B87" w:rsidRDefault="00000000">
      <w:r>
        <w:rPr>
          <w:b/>
          <w:shd w:val="clear" w:color="auto" w:fill="F0F0F0"/>
        </w:rPr>
        <w:t>+     &lt;ImageView</w:t>
      </w:r>
    </w:p>
    <w:p w14:paraId="33651DF4" w14:textId="77777777" w:rsidR="001B3B87" w:rsidRDefault="00000000">
      <w:r>
        <w:rPr>
          <w:b/>
          <w:shd w:val="clear" w:color="auto" w:fill="F0F0F0"/>
        </w:rPr>
        <w:t>+         android:id="@+id/my_face_msg_item"</w:t>
      </w:r>
    </w:p>
    <w:p w14:paraId="493AEFF5" w14:textId="77777777" w:rsidR="001B3B87" w:rsidRDefault="00000000">
      <w:r>
        <w:rPr>
          <w:b/>
          <w:shd w:val="clear" w:color="auto" w:fill="F0F0F0"/>
        </w:rPr>
        <w:t>+         android:src="@drawable/face_1"</w:t>
      </w:r>
    </w:p>
    <w:p w14:paraId="75146D6E" w14:textId="77777777" w:rsidR="001B3B87" w:rsidRDefault="00000000">
      <w:r>
        <w:rPr>
          <w:b/>
          <w:shd w:val="clear" w:color="auto" w:fill="F0F0F0"/>
        </w:rPr>
        <w:t>+         android:layout_gravity="center_vertical"</w:t>
      </w:r>
    </w:p>
    <w:p w14:paraId="2BB71697" w14:textId="77777777" w:rsidR="001B3B87" w:rsidRDefault="00000000">
      <w:r>
        <w:rPr>
          <w:b/>
          <w:shd w:val="clear" w:color="auto" w:fill="F0F0F0"/>
        </w:rPr>
        <w:t>+         android:layout_width="70dp"</w:t>
      </w:r>
    </w:p>
    <w:p w14:paraId="29EA5BA0" w14:textId="77777777" w:rsidR="001B3B87" w:rsidRDefault="00000000">
      <w:r>
        <w:rPr>
          <w:b/>
          <w:shd w:val="clear" w:color="auto" w:fill="F0F0F0"/>
        </w:rPr>
        <w:t>+         android:layout_height="70dp" /&gt;</w:t>
      </w:r>
    </w:p>
    <w:p w14:paraId="1EC9C884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E1E3D0E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29191868" w14:textId="77777777" w:rsidR="001B3B87" w:rsidRDefault="00000000">
      <w:pPr>
        <w:pStyle w:val="1"/>
      </w:pPr>
      <w:r>
        <w:t>DemoLinearLayout20250325</w:t>
      </w:r>
    </w:p>
    <w:p w14:paraId="42CA0AD9" w14:textId="77777777" w:rsidR="001B3B87" w:rsidRDefault="00000000">
      <w:r>
        <w:rPr>
          <w:b/>
          <w:sz w:val="20"/>
        </w:rPr>
        <w:t>修改</w:t>
      </w:r>
      <w:r>
        <w:rPr>
          <w:b/>
          <w:sz w:val="20"/>
        </w:rPr>
        <w:t xml:space="preserve"> app\src\main\java\com\example\myapplication\MainActivity.kt</w:t>
      </w:r>
    </w:p>
    <w:p w14:paraId="5C0F0218" w14:textId="77777777" w:rsidR="001B3B87" w:rsidRDefault="00000000">
      <w:r>
        <w:rPr>
          <w:shd w:val="clear" w:color="auto" w:fill="F0F0F0"/>
        </w:rPr>
        <w:t xml:space="preserve">  package com.example.myapplication</w:t>
      </w:r>
    </w:p>
    <w:p w14:paraId="46D035B3" w14:textId="77777777" w:rsidR="001B3B87" w:rsidRDefault="00000000">
      <w:r>
        <w:rPr>
          <w:shd w:val="clear" w:color="auto" w:fill="F0F0F0"/>
        </w:rPr>
        <w:t xml:space="preserve">  </w:t>
      </w:r>
    </w:p>
    <w:p w14:paraId="3CA8EBD8" w14:textId="77777777" w:rsidR="001B3B87" w:rsidRDefault="00000000">
      <w:r>
        <w:rPr>
          <w:b/>
          <w:highlight w:val="green"/>
          <w:shd w:val="clear" w:color="auto" w:fill="F0F0F0"/>
        </w:rPr>
        <w:t>+ import androidx.appcompat.app.AppCompatActivity</w:t>
      </w:r>
    </w:p>
    <w:p w14:paraId="376C92D0" w14:textId="77777777" w:rsidR="001B3B87" w:rsidRDefault="00000000">
      <w:r>
        <w:rPr>
          <w:shd w:val="clear" w:color="auto" w:fill="F0F0F0"/>
        </w:rPr>
        <w:t xml:space="preserve">  import android.os.Bundle</w:t>
      </w:r>
    </w:p>
    <w:p w14:paraId="5B490B21" w14:textId="77777777" w:rsidR="001B3B87" w:rsidRDefault="00000000">
      <w:r>
        <w:rPr>
          <w:b/>
          <w:highlight w:val="green"/>
          <w:shd w:val="clear" w:color="auto" w:fill="F0F0F0"/>
        </w:rPr>
        <w:t>+ import android.view.View</w:t>
      </w:r>
    </w:p>
    <w:p w14:paraId="1C3CDB77" w14:textId="77777777" w:rsidR="001B3B87" w:rsidRDefault="00000000">
      <w:r>
        <w:rPr>
          <w:b/>
          <w:highlight w:val="green"/>
          <w:shd w:val="clear" w:color="auto" w:fill="F0F0F0"/>
        </w:rPr>
        <w:t>+ import android.widget.Button</w:t>
      </w:r>
    </w:p>
    <w:p w14:paraId="65BC1BFA" w14:textId="77777777" w:rsidR="001B3B87" w:rsidRDefault="00000000">
      <w:r>
        <w:rPr>
          <w:b/>
          <w:highlight w:val="green"/>
          <w:shd w:val="clear" w:color="auto" w:fill="F0F0F0"/>
        </w:rPr>
        <w:t>+ import android.widget.ImageView</w:t>
      </w:r>
    </w:p>
    <w:p w14:paraId="7C8A250D" w14:textId="77777777" w:rsidR="001B3B87" w:rsidRDefault="00000000">
      <w:r>
        <w:rPr>
          <w:b/>
          <w:highlight w:val="green"/>
          <w:shd w:val="clear" w:color="auto" w:fill="F0F0F0"/>
        </w:rPr>
        <w:t>+ import android.widget.LinearLayout</w:t>
      </w:r>
    </w:p>
    <w:p w14:paraId="5ABC5EC1" w14:textId="77777777" w:rsidR="001B3B87" w:rsidRDefault="00000000">
      <w:r>
        <w:rPr>
          <w:b/>
          <w:highlight w:val="green"/>
          <w:shd w:val="clear" w:color="auto" w:fill="F0F0F0"/>
        </w:rPr>
        <w:t>+ import android.widget.TextView</w:t>
      </w:r>
    </w:p>
    <w:p w14:paraId="078BF5D9" w14:textId="77777777" w:rsidR="001B3B87" w:rsidRDefault="00000000">
      <w:r>
        <w:rPr>
          <w:b/>
          <w:highlight w:val="green"/>
          <w:shd w:val="clear" w:color="auto" w:fill="F0F0F0"/>
        </w:rPr>
        <w:t>+ import android.widget.Toast</w:t>
      </w:r>
    </w:p>
    <w:p w14:paraId="1F63303E" w14:textId="77777777" w:rsidR="001B3B87" w:rsidRDefault="00000000">
      <w:r>
        <w:rPr>
          <w:highlight w:val="magenta"/>
          <w:shd w:val="clear" w:color="auto" w:fill="F0F0F0"/>
        </w:rPr>
        <w:t>- import androidx.activity.ComponentActivity</w:t>
      </w:r>
    </w:p>
    <w:p w14:paraId="3B3E8D05" w14:textId="77777777" w:rsidR="001B3B87" w:rsidRDefault="00000000">
      <w:r>
        <w:rPr>
          <w:highlight w:val="magenta"/>
          <w:shd w:val="clear" w:color="auto" w:fill="F0F0F0"/>
        </w:rPr>
        <w:t>- import androidx.activity.compose.setContent</w:t>
      </w:r>
    </w:p>
    <w:p w14:paraId="69B4D221" w14:textId="77777777" w:rsidR="001B3B87" w:rsidRDefault="00000000">
      <w:r>
        <w:rPr>
          <w:highlight w:val="magenta"/>
          <w:shd w:val="clear" w:color="auto" w:fill="F0F0F0"/>
        </w:rPr>
        <w:t>- import androidx.compose.foundation.layout.fillMaxSize</w:t>
      </w:r>
    </w:p>
    <w:p w14:paraId="58EE299B" w14:textId="77777777" w:rsidR="001B3B87" w:rsidRDefault="00000000">
      <w:r>
        <w:rPr>
          <w:highlight w:val="magenta"/>
          <w:shd w:val="clear" w:color="auto" w:fill="F0F0F0"/>
        </w:rPr>
        <w:t>- import androidx.compose.material3.MaterialTheme</w:t>
      </w:r>
    </w:p>
    <w:p w14:paraId="43BF158C" w14:textId="77777777" w:rsidR="001B3B87" w:rsidRDefault="00000000">
      <w:r>
        <w:rPr>
          <w:highlight w:val="magenta"/>
          <w:shd w:val="clear" w:color="auto" w:fill="F0F0F0"/>
        </w:rPr>
        <w:t>- import androidx.compose.material3.Surface</w:t>
      </w:r>
    </w:p>
    <w:p w14:paraId="14AA6777" w14:textId="77777777" w:rsidR="001B3B87" w:rsidRDefault="00000000">
      <w:r>
        <w:rPr>
          <w:highlight w:val="magenta"/>
          <w:shd w:val="clear" w:color="auto" w:fill="F0F0F0"/>
        </w:rPr>
        <w:t>- import androidx.compose.material3.Text</w:t>
      </w:r>
    </w:p>
    <w:p w14:paraId="684FFE45" w14:textId="77777777" w:rsidR="001B3B87" w:rsidRDefault="00000000">
      <w:r>
        <w:rPr>
          <w:highlight w:val="magenta"/>
          <w:shd w:val="clear" w:color="auto" w:fill="F0F0F0"/>
        </w:rPr>
        <w:t>- import androidx.compose.runtime.Composable</w:t>
      </w:r>
    </w:p>
    <w:p w14:paraId="5FDA8630" w14:textId="77777777" w:rsidR="001B3B87" w:rsidRDefault="00000000">
      <w:r>
        <w:rPr>
          <w:highlight w:val="magenta"/>
          <w:shd w:val="clear" w:color="auto" w:fill="F0F0F0"/>
        </w:rPr>
        <w:t>- import androidx.compose.ui.Modifier</w:t>
      </w:r>
    </w:p>
    <w:p w14:paraId="5D5AD992" w14:textId="77777777" w:rsidR="001B3B87" w:rsidRDefault="00000000">
      <w:r>
        <w:rPr>
          <w:highlight w:val="magenta"/>
          <w:shd w:val="clear" w:color="auto" w:fill="F0F0F0"/>
        </w:rPr>
        <w:t>- import androidx.compose.ui.tooling.preview.Preview</w:t>
      </w:r>
    </w:p>
    <w:p w14:paraId="015992BB" w14:textId="77777777" w:rsidR="001B3B87" w:rsidRDefault="00000000">
      <w:r>
        <w:rPr>
          <w:highlight w:val="magenta"/>
          <w:shd w:val="clear" w:color="auto" w:fill="F0F0F0"/>
        </w:rPr>
        <w:t>- import com.example.myapplication.ui.theme.MyApplicationTheme</w:t>
      </w:r>
    </w:p>
    <w:p w14:paraId="645EB77E" w14:textId="77777777" w:rsidR="001B3B87" w:rsidRDefault="00000000">
      <w:r>
        <w:rPr>
          <w:shd w:val="clear" w:color="auto" w:fill="F0F0F0"/>
        </w:rPr>
        <w:lastRenderedPageBreak/>
        <w:t xml:space="preserve">  </w:t>
      </w:r>
    </w:p>
    <w:p w14:paraId="20B25962" w14:textId="77777777" w:rsidR="001B3B87" w:rsidRDefault="00000000">
      <w:r>
        <w:rPr>
          <w:highlight w:val="magenta"/>
          <w:shd w:val="clear" w:color="auto" w:fill="F0F0F0"/>
        </w:rPr>
        <w:t>- class MainActivity : ComponentActivity() {</w:t>
      </w:r>
    </w:p>
    <w:p w14:paraId="751BC629" w14:textId="77777777" w:rsidR="001B3B87" w:rsidRDefault="00000000">
      <w:r>
        <w:rPr>
          <w:b/>
          <w:highlight w:val="green"/>
          <w:shd w:val="clear" w:color="auto" w:fill="F0F0F0"/>
        </w:rPr>
        <w:t>+ class MainActivity : AppCompatActivity() {</w:t>
      </w:r>
    </w:p>
    <w:p w14:paraId="458E10A0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76209C2B" w14:textId="77777777" w:rsidR="001B3B87" w:rsidRDefault="00000000">
      <w:r>
        <w:rPr>
          <w:b/>
          <w:highlight w:val="green"/>
          <w:shd w:val="clear" w:color="auto" w:fill="F0F0F0"/>
        </w:rPr>
        <w:t xml:space="preserve">+     // </w:t>
      </w:r>
      <w:r>
        <w:rPr>
          <w:b/>
          <w:highlight w:val="green"/>
          <w:shd w:val="clear" w:color="auto" w:fill="F0F0F0"/>
        </w:rPr>
        <w:t>生成</w:t>
      </w:r>
      <w:r>
        <w:rPr>
          <w:b/>
          <w:highlight w:val="green"/>
          <w:shd w:val="clear" w:color="auto" w:fill="F0F0F0"/>
        </w:rPr>
        <w:t>Monster</w:t>
      </w:r>
      <w:r>
        <w:rPr>
          <w:b/>
          <w:highlight w:val="green"/>
          <w:shd w:val="clear" w:color="auto" w:fill="F0F0F0"/>
        </w:rPr>
        <w:t>数据</w:t>
      </w:r>
    </w:p>
    <w:p w14:paraId="5C1419DA" w14:textId="77777777" w:rsidR="001B3B87" w:rsidRDefault="00000000">
      <w:r>
        <w:rPr>
          <w:b/>
          <w:highlight w:val="green"/>
          <w:shd w:val="clear" w:color="auto" w:fill="F0F0F0"/>
        </w:rPr>
        <w:t>+     private val monsterList = mutableListOf(</w:t>
      </w:r>
    </w:p>
    <w:p w14:paraId="0A30A055" w14:textId="77777777" w:rsidR="001B3B87" w:rsidRDefault="00000000">
      <w:r>
        <w:rPr>
          <w:b/>
          <w:highlight w:val="green"/>
          <w:shd w:val="clear" w:color="auto" w:fill="F0F0F0"/>
        </w:rPr>
        <w:t>+         Monster("</w:t>
      </w:r>
      <w:r>
        <w:rPr>
          <w:b/>
          <w:highlight w:val="green"/>
          <w:shd w:val="clear" w:color="auto" w:fill="F0F0F0"/>
        </w:rPr>
        <w:t>火焰龙</w:t>
      </w:r>
      <w:r>
        <w:rPr>
          <w:b/>
          <w:highlight w:val="green"/>
          <w:shd w:val="clear" w:color="auto" w:fill="F0F0F0"/>
        </w:rPr>
        <w:t>", 2600, R.drawable.ic_launcher_background),</w:t>
      </w:r>
    </w:p>
    <w:p w14:paraId="06839215" w14:textId="77777777" w:rsidR="001B3B87" w:rsidRDefault="00000000">
      <w:r>
        <w:rPr>
          <w:b/>
          <w:highlight w:val="green"/>
          <w:shd w:val="clear" w:color="auto" w:fill="F0F0F0"/>
        </w:rPr>
        <w:t>+         Monster("</w:t>
      </w:r>
      <w:r>
        <w:rPr>
          <w:b/>
          <w:highlight w:val="green"/>
          <w:shd w:val="clear" w:color="auto" w:fill="F0F0F0"/>
        </w:rPr>
        <w:t>雷电虎</w:t>
      </w:r>
      <w:r>
        <w:rPr>
          <w:b/>
          <w:highlight w:val="green"/>
          <w:shd w:val="clear" w:color="auto" w:fill="F0F0F0"/>
        </w:rPr>
        <w:t>", 2400,R.drawable.ic_launcher_foreground),</w:t>
      </w:r>
    </w:p>
    <w:p w14:paraId="0087E1C3" w14:textId="77777777" w:rsidR="001B3B87" w:rsidRDefault="00000000">
      <w:r>
        <w:rPr>
          <w:b/>
          <w:highlight w:val="green"/>
          <w:shd w:val="clear" w:color="auto" w:fill="F0F0F0"/>
        </w:rPr>
        <w:t>+         Monster("</w:t>
      </w:r>
      <w:r>
        <w:rPr>
          <w:b/>
          <w:highlight w:val="green"/>
          <w:shd w:val="clear" w:color="auto" w:fill="F0F0F0"/>
        </w:rPr>
        <w:t>冰龙</w:t>
      </w:r>
      <w:r>
        <w:rPr>
          <w:b/>
          <w:highlight w:val="green"/>
          <w:shd w:val="clear" w:color="auto" w:fill="F0F0F0"/>
        </w:rPr>
        <w:t>", 2200,R.drawable.ic_launcher_foreground),</w:t>
      </w:r>
    </w:p>
    <w:p w14:paraId="77EC96CE" w14:textId="77777777" w:rsidR="001B3B87" w:rsidRDefault="00000000">
      <w:r>
        <w:rPr>
          <w:b/>
          <w:highlight w:val="green"/>
          <w:shd w:val="clear" w:color="auto" w:fill="F0F0F0"/>
        </w:rPr>
        <w:t>+     )</w:t>
      </w:r>
    </w:p>
    <w:p w14:paraId="4A625A0B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3A252B18" w14:textId="77777777" w:rsidR="001B3B87" w:rsidRDefault="00000000">
      <w:r>
        <w:rPr>
          <w:shd w:val="clear" w:color="auto" w:fill="F0F0F0"/>
        </w:rPr>
        <w:t xml:space="preserve">      override fun onCreate(savedInstanceState: Bundle?) {</w:t>
      </w:r>
    </w:p>
    <w:p w14:paraId="3EF2FC0E" w14:textId="77777777" w:rsidR="001B3B87" w:rsidRDefault="00000000">
      <w:r>
        <w:rPr>
          <w:shd w:val="clear" w:color="auto" w:fill="F0F0F0"/>
        </w:rPr>
        <w:t xml:space="preserve">          super.onCreate(savedInstanceState)</w:t>
      </w:r>
    </w:p>
    <w:p w14:paraId="0ABC71BE" w14:textId="77777777" w:rsidR="001B3B87" w:rsidRDefault="00000000">
      <w:r>
        <w:rPr>
          <w:highlight w:val="magenta"/>
          <w:shd w:val="clear" w:color="auto" w:fill="F0F0F0"/>
        </w:rPr>
        <w:t>-         setContent {</w:t>
      </w:r>
    </w:p>
    <w:p w14:paraId="7A643287" w14:textId="77777777" w:rsidR="001B3B87" w:rsidRDefault="00000000">
      <w:r>
        <w:rPr>
          <w:highlight w:val="magenta"/>
          <w:shd w:val="clear" w:color="auto" w:fill="F0F0F0"/>
        </w:rPr>
        <w:t>-             MyApplicationTheme {</w:t>
      </w:r>
    </w:p>
    <w:p w14:paraId="70F36132" w14:textId="77777777" w:rsidR="001B3B87" w:rsidRDefault="00000000">
      <w:r>
        <w:rPr>
          <w:highlight w:val="magenta"/>
          <w:shd w:val="clear" w:color="auto" w:fill="F0F0F0"/>
        </w:rPr>
        <w:t>-                 // A surface container using the 'background' color from the theme</w:t>
      </w:r>
    </w:p>
    <w:p w14:paraId="43E4BA9E" w14:textId="77777777" w:rsidR="001B3B87" w:rsidRDefault="00000000">
      <w:r>
        <w:rPr>
          <w:highlight w:val="magenta"/>
          <w:shd w:val="clear" w:color="auto" w:fill="F0F0F0"/>
        </w:rPr>
        <w:t>-                 Surface(</w:t>
      </w:r>
    </w:p>
    <w:p w14:paraId="38D81830" w14:textId="77777777" w:rsidR="001B3B87" w:rsidRDefault="00000000">
      <w:r>
        <w:rPr>
          <w:highlight w:val="magenta"/>
          <w:shd w:val="clear" w:color="auto" w:fill="F0F0F0"/>
        </w:rPr>
        <w:t>-                     modifier = Modifier.fillMaxSize(),</w:t>
      </w:r>
    </w:p>
    <w:p w14:paraId="5524CCA4" w14:textId="77777777" w:rsidR="001B3B87" w:rsidRDefault="00000000">
      <w:r>
        <w:rPr>
          <w:highlight w:val="magenta"/>
          <w:shd w:val="clear" w:color="auto" w:fill="F0F0F0"/>
        </w:rPr>
        <w:t>-                     color = MaterialTheme.colorScheme.background</w:t>
      </w:r>
    </w:p>
    <w:p w14:paraId="7FCB9C4C" w14:textId="77777777" w:rsidR="001B3B87" w:rsidRDefault="00000000">
      <w:r>
        <w:rPr>
          <w:highlight w:val="magenta"/>
          <w:shd w:val="clear" w:color="auto" w:fill="F0F0F0"/>
        </w:rPr>
        <w:t>-                 ) {</w:t>
      </w:r>
    </w:p>
    <w:p w14:paraId="4137FEF4" w14:textId="77777777" w:rsidR="001B3B87" w:rsidRDefault="00000000">
      <w:r>
        <w:rPr>
          <w:highlight w:val="magenta"/>
          <w:shd w:val="clear" w:color="auto" w:fill="F0F0F0"/>
        </w:rPr>
        <w:t>-                     Greeting("Android")</w:t>
      </w:r>
    </w:p>
    <w:p w14:paraId="1C3CAD7C" w14:textId="77777777" w:rsidR="001B3B87" w:rsidRDefault="00000000">
      <w:r>
        <w:rPr>
          <w:highlight w:val="magenta"/>
          <w:shd w:val="clear" w:color="auto" w:fill="F0F0F0"/>
        </w:rPr>
        <w:t>-                 }</w:t>
      </w:r>
    </w:p>
    <w:p w14:paraId="5ED83587" w14:textId="77777777" w:rsidR="001B3B87" w:rsidRDefault="00000000">
      <w:r>
        <w:rPr>
          <w:b/>
          <w:highlight w:val="green"/>
          <w:shd w:val="clear" w:color="auto" w:fill="F0F0F0"/>
        </w:rPr>
        <w:t>+         setContentView(R.layout.activity_main)</w:t>
      </w:r>
    </w:p>
    <w:p w14:paraId="278A60D3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2B13DE5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</w:t>
      </w:r>
      <w:r>
        <w:rPr>
          <w:b/>
          <w:highlight w:val="green"/>
          <w:shd w:val="clear" w:color="auto" w:fill="F0F0F0"/>
        </w:rPr>
        <w:t>获取框架</w:t>
      </w:r>
    </w:p>
    <w:p w14:paraId="64A0395B" w14:textId="77777777" w:rsidR="001B3B87" w:rsidRDefault="00000000">
      <w:r>
        <w:rPr>
          <w:b/>
          <w:highlight w:val="green"/>
          <w:shd w:val="clear" w:color="auto" w:fill="F0F0F0"/>
        </w:rPr>
        <w:t>+         val container:LinearLayout = findViewById(R.id.monsterContainer)</w:t>
      </w:r>
    </w:p>
    <w:p w14:paraId="71C5369E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</w:t>
      </w:r>
      <w:r>
        <w:rPr>
          <w:b/>
          <w:highlight w:val="green"/>
          <w:shd w:val="clear" w:color="auto" w:fill="F0F0F0"/>
        </w:rPr>
        <w:t>循环添加</w:t>
      </w:r>
      <w:r>
        <w:rPr>
          <w:b/>
          <w:highlight w:val="green"/>
          <w:shd w:val="clear" w:color="auto" w:fill="F0F0F0"/>
        </w:rPr>
        <w:t>monster</w:t>
      </w:r>
      <w:r>
        <w:rPr>
          <w:b/>
          <w:highlight w:val="green"/>
          <w:shd w:val="clear" w:color="auto" w:fill="F0F0F0"/>
        </w:rPr>
        <w:t>到</w:t>
      </w:r>
      <w:r>
        <w:rPr>
          <w:b/>
          <w:highlight w:val="green"/>
          <w:shd w:val="clear" w:color="auto" w:fill="F0F0F0"/>
        </w:rPr>
        <w:t>container</w:t>
      </w:r>
      <w:r>
        <w:rPr>
          <w:b/>
          <w:highlight w:val="green"/>
          <w:shd w:val="clear" w:color="auto" w:fill="F0F0F0"/>
        </w:rPr>
        <w:t>中</w:t>
      </w:r>
    </w:p>
    <w:p w14:paraId="35CD4515" w14:textId="77777777" w:rsidR="001B3B87" w:rsidRDefault="00000000">
      <w:r>
        <w:rPr>
          <w:b/>
          <w:highlight w:val="green"/>
          <w:shd w:val="clear" w:color="auto" w:fill="F0F0F0"/>
        </w:rPr>
        <w:t>+         monsterList.forEach { monster -&gt;</w:t>
      </w:r>
    </w:p>
    <w:p w14:paraId="1EE00FDF" w14:textId="77777777" w:rsidR="001B3B87" w:rsidRDefault="00000000">
      <w:r>
        <w:rPr>
          <w:b/>
          <w:highlight w:val="green"/>
          <w:shd w:val="clear" w:color="auto" w:fill="F0F0F0"/>
        </w:rPr>
        <w:t xml:space="preserve">+             // </w:t>
      </w:r>
      <w:r>
        <w:rPr>
          <w:b/>
          <w:highlight w:val="green"/>
          <w:shd w:val="clear" w:color="auto" w:fill="F0F0F0"/>
        </w:rPr>
        <w:t>获取</w:t>
      </w:r>
      <w:r>
        <w:rPr>
          <w:b/>
          <w:highlight w:val="green"/>
          <w:shd w:val="clear" w:color="auto" w:fill="F0F0F0"/>
        </w:rPr>
        <w:t>monster</w:t>
      </w:r>
      <w:r>
        <w:rPr>
          <w:b/>
          <w:highlight w:val="green"/>
          <w:shd w:val="clear" w:color="auto" w:fill="F0F0F0"/>
        </w:rPr>
        <w:t>模板</w:t>
      </w:r>
    </w:p>
    <w:p w14:paraId="14CD9E4E" w14:textId="77777777" w:rsidR="001B3B87" w:rsidRDefault="00000000">
      <w:r>
        <w:rPr>
          <w:b/>
          <w:highlight w:val="green"/>
          <w:shd w:val="clear" w:color="auto" w:fill="F0F0F0"/>
        </w:rPr>
        <w:t>+             val card = layoutInflater.inflate(R.layout.monster_card, container,false)</w:t>
      </w:r>
    </w:p>
    <w:p w14:paraId="2F3EC3F8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15F0CC53" w14:textId="77777777" w:rsidR="001B3B87" w:rsidRDefault="00000000">
      <w:r>
        <w:rPr>
          <w:b/>
          <w:highlight w:val="green"/>
          <w:shd w:val="clear" w:color="auto" w:fill="F0F0F0"/>
        </w:rPr>
        <w:t>+             val image: ImageView = card.findViewById(R.id.monsterImage)</w:t>
      </w:r>
    </w:p>
    <w:p w14:paraId="51DB4DB7" w14:textId="77777777" w:rsidR="001B3B87" w:rsidRDefault="00000000">
      <w:r>
        <w:rPr>
          <w:b/>
          <w:highlight w:val="green"/>
          <w:shd w:val="clear" w:color="auto" w:fill="F0F0F0"/>
        </w:rPr>
        <w:t>+             val name: TextView = card.findViewById(R.id.monsterName)</w:t>
      </w:r>
    </w:p>
    <w:p w14:paraId="65413CD8" w14:textId="77777777" w:rsidR="001B3B87" w:rsidRDefault="00000000">
      <w:r>
        <w:rPr>
          <w:b/>
          <w:highlight w:val="green"/>
          <w:shd w:val="clear" w:color="auto" w:fill="F0F0F0"/>
        </w:rPr>
        <w:t>+             val power: TextView = card.findViewById(R.id.monsterPower)</w:t>
      </w:r>
    </w:p>
    <w:p w14:paraId="12C822BB" w14:textId="77777777" w:rsidR="001B3B87" w:rsidRDefault="00000000">
      <w:r>
        <w:rPr>
          <w:b/>
          <w:highlight w:val="green"/>
          <w:shd w:val="clear" w:color="auto" w:fill="F0F0F0"/>
        </w:rPr>
        <w:t>+             val result: TextView = card.findViewById(R.id.result)</w:t>
      </w:r>
    </w:p>
    <w:p w14:paraId="22E927DE" w14:textId="77777777" w:rsidR="001B3B87" w:rsidRDefault="00000000">
      <w:r>
        <w:rPr>
          <w:b/>
          <w:highlight w:val="green"/>
          <w:shd w:val="clear" w:color="auto" w:fill="F0F0F0"/>
        </w:rPr>
        <w:t>+             val button: Button = card.findViewById(R.id.challengeBtn)</w:t>
      </w:r>
    </w:p>
    <w:p w14:paraId="65AB3182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73973B77" w14:textId="77777777" w:rsidR="001B3B87" w:rsidRDefault="00000000">
      <w:r>
        <w:rPr>
          <w:b/>
          <w:highlight w:val="green"/>
          <w:shd w:val="clear" w:color="auto" w:fill="F0F0F0"/>
        </w:rPr>
        <w:t>+             name.text = monster.name</w:t>
      </w:r>
    </w:p>
    <w:p w14:paraId="0BD12C02" w14:textId="77777777" w:rsidR="001B3B87" w:rsidRDefault="00000000">
      <w:r>
        <w:rPr>
          <w:b/>
          <w:highlight w:val="green"/>
          <w:shd w:val="clear" w:color="auto" w:fill="F0F0F0"/>
        </w:rPr>
        <w:t>+             power.text = monster.power.toString()</w:t>
      </w:r>
    </w:p>
    <w:p w14:paraId="7292123A" w14:textId="77777777" w:rsidR="001B3B87" w:rsidRDefault="00000000">
      <w:r>
        <w:rPr>
          <w:b/>
          <w:highlight w:val="green"/>
          <w:shd w:val="clear" w:color="auto" w:fill="F0F0F0"/>
        </w:rPr>
        <w:t>+             button.setOnClickListener {</w:t>
      </w:r>
    </w:p>
    <w:p w14:paraId="68D2428A" w14:textId="77777777" w:rsidR="001B3B87" w:rsidRDefault="00000000">
      <w:r>
        <w:rPr>
          <w:b/>
          <w:highlight w:val="green"/>
          <w:shd w:val="clear" w:color="auto" w:fill="F0F0F0"/>
        </w:rPr>
        <w:t>+                 val content = if(monster.power &gt; 2500) "</w:t>
      </w:r>
      <w:r>
        <w:rPr>
          <w:b/>
          <w:highlight w:val="green"/>
          <w:shd w:val="clear" w:color="auto" w:fill="F0F0F0"/>
        </w:rPr>
        <w:t>你输了</w:t>
      </w:r>
      <w:r>
        <w:rPr>
          <w:b/>
          <w:highlight w:val="green"/>
          <w:shd w:val="clear" w:color="auto" w:fill="F0F0F0"/>
        </w:rPr>
        <w:t>" else "</w:t>
      </w:r>
      <w:r>
        <w:rPr>
          <w:b/>
          <w:highlight w:val="green"/>
          <w:shd w:val="clear" w:color="auto" w:fill="F0F0F0"/>
        </w:rPr>
        <w:t>你赢了</w:t>
      </w:r>
      <w:r>
        <w:rPr>
          <w:b/>
          <w:highlight w:val="green"/>
          <w:shd w:val="clear" w:color="auto" w:fill="F0F0F0"/>
        </w:rPr>
        <w:t>"</w:t>
      </w:r>
    </w:p>
    <w:p w14:paraId="654F918E" w14:textId="77777777" w:rsidR="001B3B87" w:rsidRDefault="00000000">
      <w:r>
        <w:rPr>
          <w:b/>
          <w:highlight w:val="green"/>
          <w:shd w:val="clear" w:color="auto" w:fill="F0F0F0"/>
        </w:rPr>
        <w:t>+                 result.text = content</w:t>
      </w:r>
    </w:p>
    <w:p w14:paraId="388FE43B" w14:textId="77777777" w:rsidR="001B3B87" w:rsidRDefault="00000000">
      <w:r>
        <w:rPr>
          <w:b/>
          <w:highlight w:val="green"/>
          <w:shd w:val="clear" w:color="auto" w:fill="F0F0F0"/>
        </w:rPr>
        <w:t>+                 result.visibility = View.VISIBLE</w:t>
      </w:r>
    </w:p>
    <w:p w14:paraId="033377A4" w14:textId="77777777" w:rsidR="001B3B87" w:rsidRDefault="00000000">
      <w:r>
        <w:rPr>
          <w:b/>
          <w:highlight w:val="green"/>
          <w:shd w:val="clear" w:color="auto" w:fill="F0F0F0"/>
        </w:rPr>
        <w:t>+                 Toast.makeText(this, content, Toast.LENGTH_SHORT).show()</w:t>
      </w:r>
    </w:p>
    <w:p w14:paraId="688177A3" w14:textId="77777777" w:rsidR="001B3B87" w:rsidRDefault="00000000">
      <w:r>
        <w:rPr>
          <w:shd w:val="clear" w:color="auto" w:fill="F0F0F0"/>
        </w:rPr>
        <w:t xml:space="preserve">              }</w:t>
      </w:r>
    </w:p>
    <w:p w14:paraId="49D796BC" w14:textId="77777777" w:rsidR="001B3B87" w:rsidRDefault="00000000">
      <w:r>
        <w:rPr>
          <w:b/>
          <w:highlight w:val="green"/>
          <w:shd w:val="clear" w:color="auto" w:fill="F0F0F0"/>
        </w:rPr>
        <w:t>+             container.addView(card)</w:t>
      </w:r>
    </w:p>
    <w:p w14:paraId="6EBE9810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20DCA1FD" w14:textId="77777777" w:rsidR="001B3B87" w:rsidRDefault="00000000">
      <w:r>
        <w:rPr>
          <w:shd w:val="clear" w:color="auto" w:fill="F0F0F0"/>
        </w:rPr>
        <w:t xml:space="preserve">          }</w:t>
      </w:r>
    </w:p>
    <w:p w14:paraId="4B3F2A45" w14:textId="77777777" w:rsidR="001B3B87" w:rsidRDefault="00000000">
      <w:r>
        <w:rPr>
          <w:shd w:val="clear" w:color="auto" w:fill="F0F0F0"/>
        </w:rPr>
        <w:t xml:space="preserve">      }</w:t>
      </w:r>
    </w:p>
    <w:p w14:paraId="51457E38" w14:textId="77777777" w:rsidR="001B3B87" w:rsidRDefault="00000000">
      <w:r>
        <w:rPr>
          <w:shd w:val="clear" w:color="auto" w:fill="F0F0F0"/>
        </w:rPr>
        <w:lastRenderedPageBreak/>
        <w:t xml:space="preserve">  }</w:t>
      </w:r>
    </w:p>
    <w:p w14:paraId="72080C6C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39D18285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358908C0" w14:textId="77777777" w:rsidR="001B3B87" w:rsidRDefault="00000000">
      <w:r>
        <w:rPr>
          <w:highlight w:val="magenta"/>
          <w:shd w:val="clear" w:color="auto" w:fill="F0F0F0"/>
        </w:rPr>
        <w:t>- fun Greeting(name: String, modifier: Modifier = Modifier) {</w:t>
      </w:r>
    </w:p>
    <w:p w14:paraId="65217ED2" w14:textId="77777777" w:rsidR="001B3B87" w:rsidRDefault="00000000">
      <w:r>
        <w:rPr>
          <w:highlight w:val="magenta"/>
          <w:shd w:val="clear" w:color="auto" w:fill="F0F0F0"/>
        </w:rPr>
        <w:t>-     Text(</w:t>
      </w:r>
    </w:p>
    <w:p w14:paraId="510B2CA8" w14:textId="77777777" w:rsidR="001B3B87" w:rsidRDefault="00000000">
      <w:r>
        <w:rPr>
          <w:highlight w:val="magenta"/>
          <w:shd w:val="clear" w:color="auto" w:fill="F0F0F0"/>
        </w:rPr>
        <w:t>-         text = "Hello $name!",</w:t>
      </w:r>
    </w:p>
    <w:p w14:paraId="34BD183A" w14:textId="77777777" w:rsidR="001B3B87" w:rsidRDefault="00000000">
      <w:r>
        <w:rPr>
          <w:highlight w:val="magenta"/>
          <w:shd w:val="clear" w:color="auto" w:fill="F0F0F0"/>
        </w:rPr>
        <w:t>-         modifier = modifier</w:t>
      </w:r>
    </w:p>
    <w:p w14:paraId="555731D3" w14:textId="77777777" w:rsidR="001B3B87" w:rsidRDefault="00000000">
      <w:r>
        <w:rPr>
          <w:highlight w:val="magenta"/>
          <w:shd w:val="clear" w:color="auto" w:fill="F0F0F0"/>
        </w:rPr>
        <w:t>-     )</w:t>
      </w:r>
    </w:p>
    <w:p w14:paraId="0D1F53CE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05DECBBF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4F3B23EB" w14:textId="77777777" w:rsidR="001B3B87" w:rsidRDefault="00000000">
      <w:r>
        <w:rPr>
          <w:highlight w:val="magenta"/>
          <w:shd w:val="clear" w:color="auto" w:fill="F0F0F0"/>
        </w:rPr>
        <w:t>- @Preview(showBackground = true)</w:t>
      </w:r>
    </w:p>
    <w:p w14:paraId="2ADDDDCB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1C926C0C" w14:textId="77777777" w:rsidR="001B3B87" w:rsidRDefault="00000000">
      <w:r>
        <w:rPr>
          <w:highlight w:val="magenta"/>
          <w:shd w:val="clear" w:color="auto" w:fill="F0F0F0"/>
        </w:rPr>
        <w:t>- fun GreetingPreview() {</w:t>
      </w:r>
    </w:p>
    <w:p w14:paraId="3847BDC9" w14:textId="77777777" w:rsidR="001B3B87" w:rsidRDefault="00000000">
      <w:r>
        <w:rPr>
          <w:highlight w:val="magenta"/>
          <w:shd w:val="clear" w:color="auto" w:fill="F0F0F0"/>
        </w:rPr>
        <w:t>-     MyApplicationTheme {</w:t>
      </w:r>
    </w:p>
    <w:p w14:paraId="33488F0D" w14:textId="77777777" w:rsidR="001B3B87" w:rsidRDefault="00000000">
      <w:r>
        <w:rPr>
          <w:highlight w:val="magenta"/>
          <w:shd w:val="clear" w:color="auto" w:fill="F0F0F0"/>
        </w:rPr>
        <w:t>-         Greeting("Android")</w:t>
      </w:r>
    </w:p>
    <w:p w14:paraId="01A4C70F" w14:textId="77777777" w:rsidR="001B3B87" w:rsidRDefault="00000000">
      <w:r>
        <w:rPr>
          <w:highlight w:val="magenta"/>
          <w:shd w:val="clear" w:color="auto" w:fill="F0F0F0"/>
        </w:rPr>
        <w:t>-     }</w:t>
      </w:r>
    </w:p>
    <w:p w14:paraId="29753C0E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118DA202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app\src\main\java\com\example\myapplication\Monster.kt</w:t>
      </w:r>
    </w:p>
    <w:p w14:paraId="018CD932" w14:textId="77777777" w:rsidR="001B3B87" w:rsidRDefault="00000000">
      <w:r>
        <w:rPr>
          <w:b/>
          <w:shd w:val="clear" w:color="auto" w:fill="F0F0F0"/>
        </w:rPr>
        <w:t>+ package com.example.myapplication</w:t>
      </w:r>
    </w:p>
    <w:p w14:paraId="13750050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A99AE2F" w14:textId="77777777" w:rsidR="001B3B87" w:rsidRDefault="00000000">
      <w:r>
        <w:rPr>
          <w:b/>
          <w:shd w:val="clear" w:color="auto" w:fill="F0F0F0"/>
        </w:rPr>
        <w:t>+ data class Monster(</w:t>
      </w:r>
    </w:p>
    <w:p w14:paraId="44BBEF61" w14:textId="77777777" w:rsidR="001B3B87" w:rsidRDefault="00000000">
      <w:r>
        <w:rPr>
          <w:b/>
          <w:shd w:val="clear" w:color="auto" w:fill="F0F0F0"/>
        </w:rPr>
        <w:t>+     val name:String,</w:t>
      </w:r>
    </w:p>
    <w:p w14:paraId="78DB3FD1" w14:textId="77777777" w:rsidR="001B3B87" w:rsidRDefault="00000000">
      <w:r>
        <w:rPr>
          <w:b/>
          <w:shd w:val="clear" w:color="auto" w:fill="F0F0F0"/>
        </w:rPr>
        <w:t>+     val power:Int,</w:t>
      </w:r>
    </w:p>
    <w:p w14:paraId="0E2C1E21" w14:textId="77777777" w:rsidR="001B3B87" w:rsidRDefault="00000000">
      <w:r>
        <w:rPr>
          <w:b/>
          <w:shd w:val="clear" w:color="auto" w:fill="F0F0F0"/>
        </w:rPr>
        <w:t>+     val imageRes: Int</w:t>
      </w:r>
    </w:p>
    <w:p w14:paraId="4D8C8C5D" w14:textId="77777777" w:rsidR="001B3B87" w:rsidRDefault="00000000">
      <w:r>
        <w:rPr>
          <w:b/>
          <w:shd w:val="clear" w:color="auto" w:fill="F0F0F0"/>
        </w:rPr>
        <w:t>+     )</w:t>
      </w:r>
    </w:p>
    <w:p w14:paraId="23F1A45A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app\src\main\res\layout\activity_main.xml</w:t>
      </w:r>
    </w:p>
    <w:p w14:paraId="083ADF00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5589AF5B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1E192448" w14:textId="77777777" w:rsidR="001B3B87" w:rsidRDefault="00000000">
      <w:r>
        <w:rPr>
          <w:b/>
          <w:shd w:val="clear" w:color="auto" w:fill="F0F0F0"/>
        </w:rPr>
        <w:t>+     xmlns:app="http://schemas.android.com/apk/res-auto"</w:t>
      </w:r>
    </w:p>
    <w:p w14:paraId="4591990D" w14:textId="77777777" w:rsidR="001B3B87" w:rsidRDefault="00000000">
      <w:r>
        <w:rPr>
          <w:b/>
          <w:shd w:val="clear" w:color="auto" w:fill="F0F0F0"/>
        </w:rPr>
        <w:t>+     xmlns:tools="http://schemas.android.com/tools"</w:t>
      </w:r>
    </w:p>
    <w:p w14:paraId="7DA958B7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64BD723E" w14:textId="77777777" w:rsidR="001B3B87" w:rsidRDefault="00000000">
      <w:r>
        <w:rPr>
          <w:b/>
          <w:shd w:val="clear" w:color="auto" w:fill="F0F0F0"/>
        </w:rPr>
        <w:t>+     android:layout_height="match_parent"</w:t>
      </w:r>
    </w:p>
    <w:p w14:paraId="52D4A7D6" w14:textId="77777777" w:rsidR="001B3B87" w:rsidRDefault="00000000">
      <w:r>
        <w:rPr>
          <w:b/>
          <w:shd w:val="clear" w:color="auto" w:fill="F0F0F0"/>
        </w:rPr>
        <w:t>+     tools:context=".MainActivity"&gt;</w:t>
      </w:r>
    </w:p>
    <w:p w14:paraId="4337AB7D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49BA9FB8" w14:textId="77777777" w:rsidR="001B3B87" w:rsidRDefault="00000000">
      <w:r>
        <w:rPr>
          <w:b/>
          <w:shd w:val="clear" w:color="auto" w:fill="F0F0F0"/>
        </w:rPr>
        <w:t>+     &lt;ScrollView</w:t>
      </w:r>
    </w:p>
    <w:p w14:paraId="178E305C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44E1FD15" w14:textId="77777777" w:rsidR="001B3B87" w:rsidRDefault="00000000">
      <w:r>
        <w:rPr>
          <w:b/>
          <w:shd w:val="clear" w:color="auto" w:fill="F0F0F0"/>
        </w:rPr>
        <w:t>+         android:layout_height="match_parent"&gt;</w:t>
      </w:r>
    </w:p>
    <w:p w14:paraId="2CB6E94B" w14:textId="77777777" w:rsidR="001B3B87" w:rsidRDefault="00000000">
      <w:r>
        <w:rPr>
          <w:b/>
          <w:shd w:val="clear" w:color="auto" w:fill="F0F0F0"/>
        </w:rPr>
        <w:t>+         &lt;LinearLayout</w:t>
      </w:r>
    </w:p>
    <w:p w14:paraId="0020B3D9" w14:textId="77777777" w:rsidR="001B3B87" w:rsidRDefault="00000000">
      <w:r>
        <w:rPr>
          <w:b/>
          <w:shd w:val="clear" w:color="auto" w:fill="F0F0F0"/>
        </w:rPr>
        <w:t>+             android:id="@+id/monsterContainer"</w:t>
      </w:r>
    </w:p>
    <w:p w14:paraId="01A037E5" w14:textId="77777777" w:rsidR="001B3B87" w:rsidRDefault="00000000">
      <w:r>
        <w:rPr>
          <w:b/>
          <w:shd w:val="clear" w:color="auto" w:fill="F0F0F0"/>
        </w:rPr>
        <w:t>+             android:layout_width="match_parent"</w:t>
      </w:r>
    </w:p>
    <w:p w14:paraId="7A8CF82C" w14:textId="77777777" w:rsidR="001B3B87" w:rsidRDefault="00000000">
      <w:r>
        <w:rPr>
          <w:b/>
          <w:shd w:val="clear" w:color="auto" w:fill="F0F0F0"/>
        </w:rPr>
        <w:t>+             android:layout_height="match_parent"</w:t>
      </w:r>
    </w:p>
    <w:p w14:paraId="0D19B01A" w14:textId="77777777" w:rsidR="001B3B87" w:rsidRDefault="00000000">
      <w:r>
        <w:rPr>
          <w:b/>
          <w:shd w:val="clear" w:color="auto" w:fill="F0F0F0"/>
        </w:rPr>
        <w:t>+             android:orientation="vertical"</w:t>
      </w:r>
    </w:p>
    <w:p w14:paraId="2D8594E9" w14:textId="77777777" w:rsidR="001B3B87" w:rsidRDefault="00000000">
      <w:r>
        <w:rPr>
          <w:b/>
          <w:shd w:val="clear" w:color="auto" w:fill="F0F0F0"/>
        </w:rPr>
        <w:t>+             android:padding="16dp" /&gt;</w:t>
      </w:r>
    </w:p>
    <w:p w14:paraId="78AE82B6" w14:textId="77777777" w:rsidR="001B3B87" w:rsidRDefault="00000000">
      <w:r>
        <w:rPr>
          <w:b/>
          <w:shd w:val="clear" w:color="auto" w:fill="F0F0F0"/>
        </w:rPr>
        <w:t>+     &lt;/ScrollView&gt;</w:t>
      </w:r>
    </w:p>
    <w:p w14:paraId="59D978AD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6F768BB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5C798647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app\src\main\res\layout\monster_card.xml</w:t>
      </w:r>
    </w:p>
    <w:p w14:paraId="3D214269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3FFD9035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7D9227D4" w14:textId="77777777" w:rsidR="001B3B87" w:rsidRDefault="00000000">
      <w:r>
        <w:rPr>
          <w:b/>
          <w:shd w:val="clear" w:color="auto" w:fill="F0F0F0"/>
        </w:rPr>
        <w:t>+     android:orientation="horizontal"</w:t>
      </w:r>
    </w:p>
    <w:p w14:paraId="6B0EE367" w14:textId="77777777" w:rsidR="001B3B87" w:rsidRDefault="00000000">
      <w:r>
        <w:rPr>
          <w:b/>
          <w:shd w:val="clear" w:color="auto" w:fill="F0F0F0"/>
        </w:rPr>
        <w:t>+     android:background="@android:drawable/dialog_holo_light_frame"</w:t>
      </w:r>
    </w:p>
    <w:p w14:paraId="3536DC22" w14:textId="77777777" w:rsidR="001B3B87" w:rsidRDefault="00000000">
      <w:r>
        <w:rPr>
          <w:b/>
          <w:shd w:val="clear" w:color="auto" w:fill="F0F0F0"/>
        </w:rPr>
        <w:lastRenderedPageBreak/>
        <w:t>+     android:layout_width="match_parent"</w:t>
      </w:r>
    </w:p>
    <w:p w14:paraId="14A7C59E" w14:textId="77777777" w:rsidR="001B3B87" w:rsidRDefault="00000000">
      <w:r>
        <w:rPr>
          <w:b/>
          <w:shd w:val="clear" w:color="auto" w:fill="F0F0F0"/>
        </w:rPr>
        <w:t>+     android:layout_height="wrap_content"&gt;</w:t>
      </w:r>
    </w:p>
    <w:p w14:paraId="0354F9E5" w14:textId="77777777" w:rsidR="001B3B87" w:rsidRDefault="00000000">
      <w:r>
        <w:rPr>
          <w:b/>
          <w:shd w:val="clear" w:color="auto" w:fill="F0F0F0"/>
        </w:rPr>
        <w:t>+     &lt;ImageView</w:t>
      </w:r>
    </w:p>
    <w:p w14:paraId="6E038235" w14:textId="77777777" w:rsidR="001B3B87" w:rsidRDefault="00000000">
      <w:r>
        <w:rPr>
          <w:b/>
          <w:shd w:val="clear" w:color="auto" w:fill="F0F0F0"/>
        </w:rPr>
        <w:t>+         android:id="@+id/monsterImage"</w:t>
      </w:r>
    </w:p>
    <w:p w14:paraId="17A7180E" w14:textId="77777777" w:rsidR="001B3B87" w:rsidRDefault="00000000">
      <w:r>
        <w:rPr>
          <w:b/>
          <w:shd w:val="clear" w:color="auto" w:fill="F0F0F0"/>
        </w:rPr>
        <w:t>+         android:layout_width="80dp"</w:t>
      </w:r>
    </w:p>
    <w:p w14:paraId="005291C1" w14:textId="77777777" w:rsidR="001B3B87" w:rsidRDefault="00000000">
      <w:r>
        <w:rPr>
          <w:b/>
          <w:shd w:val="clear" w:color="auto" w:fill="F0F0F0"/>
        </w:rPr>
        <w:t>+         android:layout_height="80dp"</w:t>
      </w:r>
    </w:p>
    <w:p w14:paraId="7AAE4338" w14:textId="77777777" w:rsidR="001B3B87" w:rsidRDefault="00000000">
      <w:r>
        <w:rPr>
          <w:b/>
          <w:shd w:val="clear" w:color="auto" w:fill="F0F0F0"/>
        </w:rPr>
        <w:t>+         android:src="@drawable/ic_launcher_foreground" /&gt;</w:t>
      </w:r>
    </w:p>
    <w:p w14:paraId="0A55BEB3" w14:textId="77777777" w:rsidR="001B3B87" w:rsidRDefault="00000000">
      <w:r>
        <w:rPr>
          <w:b/>
          <w:shd w:val="clear" w:color="auto" w:fill="F0F0F0"/>
        </w:rPr>
        <w:t>+     &lt;LinearLayout</w:t>
      </w:r>
    </w:p>
    <w:p w14:paraId="16818490" w14:textId="77777777" w:rsidR="001B3B87" w:rsidRDefault="00000000">
      <w:r>
        <w:rPr>
          <w:b/>
          <w:shd w:val="clear" w:color="auto" w:fill="F0F0F0"/>
        </w:rPr>
        <w:t>+         android:orientation="vertical"</w:t>
      </w:r>
    </w:p>
    <w:p w14:paraId="01C7503F" w14:textId="77777777" w:rsidR="001B3B87" w:rsidRDefault="00000000">
      <w:r>
        <w:rPr>
          <w:b/>
          <w:shd w:val="clear" w:color="auto" w:fill="F0F0F0"/>
        </w:rPr>
        <w:t>+         android:layout_width="0dp"</w:t>
      </w:r>
    </w:p>
    <w:p w14:paraId="565E42BF" w14:textId="77777777" w:rsidR="001B3B87" w:rsidRDefault="00000000">
      <w:r>
        <w:rPr>
          <w:b/>
          <w:shd w:val="clear" w:color="auto" w:fill="F0F0F0"/>
        </w:rPr>
        <w:t>+         android:layout_weight="1"</w:t>
      </w:r>
    </w:p>
    <w:p w14:paraId="79338CA0" w14:textId="77777777" w:rsidR="001B3B87" w:rsidRDefault="00000000">
      <w:r>
        <w:rPr>
          <w:b/>
          <w:shd w:val="clear" w:color="auto" w:fill="F0F0F0"/>
        </w:rPr>
        <w:t>+         android:layout_height="wrap_content"&gt;</w:t>
      </w:r>
    </w:p>
    <w:p w14:paraId="49A6D4E7" w14:textId="77777777" w:rsidR="001B3B87" w:rsidRDefault="00000000">
      <w:r>
        <w:rPr>
          <w:b/>
          <w:shd w:val="clear" w:color="auto" w:fill="F0F0F0"/>
        </w:rPr>
        <w:t>+         &lt;TextView</w:t>
      </w:r>
    </w:p>
    <w:p w14:paraId="204288A6" w14:textId="77777777" w:rsidR="001B3B87" w:rsidRDefault="00000000">
      <w:r>
        <w:rPr>
          <w:b/>
          <w:shd w:val="clear" w:color="auto" w:fill="F0F0F0"/>
        </w:rPr>
        <w:t>+             android:id="@+id/monsterName"</w:t>
      </w:r>
    </w:p>
    <w:p w14:paraId="3380FCE8" w14:textId="77777777" w:rsidR="001B3B87" w:rsidRDefault="00000000">
      <w:r>
        <w:rPr>
          <w:b/>
          <w:shd w:val="clear" w:color="auto" w:fill="F0F0F0"/>
        </w:rPr>
        <w:t>+             android:layout_width="wrap_content"</w:t>
      </w:r>
    </w:p>
    <w:p w14:paraId="76731763" w14:textId="77777777" w:rsidR="001B3B87" w:rsidRDefault="00000000">
      <w:r>
        <w:rPr>
          <w:b/>
          <w:shd w:val="clear" w:color="auto" w:fill="F0F0F0"/>
        </w:rPr>
        <w:t>+             android:layout_height="wrap_content"</w:t>
      </w:r>
    </w:p>
    <w:p w14:paraId="38551944" w14:textId="77777777" w:rsidR="001B3B87" w:rsidRDefault="00000000">
      <w:r>
        <w:rPr>
          <w:b/>
          <w:shd w:val="clear" w:color="auto" w:fill="F0F0F0"/>
        </w:rPr>
        <w:t>+             android:textSize="18sp"</w:t>
      </w:r>
    </w:p>
    <w:p w14:paraId="33B7198D" w14:textId="77777777" w:rsidR="001B3B87" w:rsidRDefault="00000000">
      <w:r>
        <w:rPr>
          <w:b/>
          <w:shd w:val="clear" w:color="auto" w:fill="F0F0F0"/>
        </w:rPr>
        <w:t>+             android:textStyle="bold" /&gt;</w:t>
      </w:r>
    </w:p>
    <w:p w14:paraId="125BF384" w14:textId="77777777" w:rsidR="001B3B87" w:rsidRDefault="00000000">
      <w:r>
        <w:rPr>
          <w:b/>
          <w:shd w:val="clear" w:color="auto" w:fill="F0F0F0"/>
        </w:rPr>
        <w:t>+         &lt;TextView</w:t>
      </w:r>
    </w:p>
    <w:p w14:paraId="6C99D8C1" w14:textId="77777777" w:rsidR="001B3B87" w:rsidRDefault="00000000">
      <w:r>
        <w:rPr>
          <w:b/>
          <w:shd w:val="clear" w:color="auto" w:fill="F0F0F0"/>
        </w:rPr>
        <w:t>+             android:id="@+id/monsterPower"</w:t>
      </w:r>
    </w:p>
    <w:p w14:paraId="651D6117" w14:textId="77777777" w:rsidR="001B3B87" w:rsidRDefault="00000000">
      <w:r>
        <w:rPr>
          <w:b/>
          <w:shd w:val="clear" w:color="auto" w:fill="F0F0F0"/>
        </w:rPr>
        <w:t>+             android:textSize="14sp"</w:t>
      </w:r>
    </w:p>
    <w:p w14:paraId="3322AEA9" w14:textId="77777777" w:rsidR="001B3B87" w:rsidRDefault="00000000">
      <w:r>
        <w:rPr>
          <w:b/>
          <w:shd w:val="clear" w:color="auto" w:fill="F0F0F0"/>
        </w:rPr>
        <w:t>+             android:layout_width="wrap_content"</w:t>
      </w:r>
    </w:p>
    <w:p w14:paraId="5493542C" w14:textId="77777777" w:rsidR="001B3B87" w:rsidRDefault="00000000">
      <w:r>
        <w:rPr>
          <w:b/>
          <w:shd w:val="clear" w:color="auto" w:fill="F0F0F0"/>
        </w:rPr>
        <w:t>+             android:layout_height="wrap_content" /&gt;</w:t>
      </w:r>
    </w:p>
    <w:p w14:paraId="33110077" w14:textId="77777777" w:rsidR="001B3B87" w:rsidRDefault="00000000">
      <w:r>
        <w:rPr>
          <w:b/>
          <w:shd w:val="clear" w:color="auto" w:fill="F0F0F0"/>
        </w:rPr>
        <w:t>+         &lt;Button</w:t>
      </w:r>
    </w:p>
    <w:p w14:paraId="2E4B9EF6" w14:textId="77777777" w:rsidR="001B3B87" w:rsidRDefault="00000000">
      <w:r>
        <w:rPr>
          <w:b/>
          <w:shd w:val="clear" w:color="auto" w:fill="F0F0F0"/>
        </w:rPr>
        <w:t>+             android:id="@+id/challengeBtn"</w:t>
      </w:r>
    </w:p>
    <w:p w14:paraId="261E1305" w14:textId="77777777" w:rsidR="001B3B87" w:rsidRDefault="00000000">
      <w:r>
        <w:rPr>
          <w:b/>
          <w:shd w:val="clear" w:color="auto" w:fill="F0F0F0"/>
        </w:rPr>
        <w:t>+             android:text="</w:t>
      </w:r>
      <w:r>
        <w:rPr>
          <w:b/>
          <w:shd w:val="clear" w:color="auto" w:fill="F0F0F0"/>
        </w:rPr>
        <w:t>挑战</w:t>
      </w:r>
      <w:r>
        <w:rPr>
          <w:b/>
          <w:shd w:val="clear" w:color="auto" w:fill="F0F0F0"/>
        </w:rPr>
        <w:t>"</w:t>
      </w:r>
    </w:p>
    <w:p w14:paraId="6ACC5D83" w14:textId="77777777" w:rsidR="001B3B87" w:rsidRDefault="00000000">
      <w:r>
        <w:rPr>
          <w:b/>
          <w:shd w:val="clear" w:color="auto" w:fill="F0F0F0"/>
        </w:rPr>
        <w:t>+             android:layout_width="wrap_content"</w:t>
      </w:r>
    </w:p>
    <w:p w14:paraId="3D2C5B5C" w14:textId="77777777" w:rsidR="001B3B87" w:rsidRDefault="00000000">
      <w:r>
        <w:rPr>
          <w:b/>
          <w:shd w:val="clear" w:color="auto" w:fill="F0F0F0"/>
        </w:rPr>
        <w:t>+             android:layout_height="wrap_content"/&gt;</w:t>
      </w:r>
    </w:p>
    <w:p w14:paraId="69B99A22" w14:textId="77777777" w:rsidR="001B3B87" w:rsidRDefault="00000000">
      <w:r>
        <w:rPr>
          <w:b/>
          <w:shd w:val="clear" w:color="auto" w:fill="F0F0F0"/>
        </w:rPr>
        <w:t>+         &lt;TextView</w:t>
      </w:r>
    </w:p>
    <w:p w14:paraId="105AEFA8" w14:textId="77777777" w:rsidR="001B3B87" w:rsidRDefault="00000000">
      <w:r>
        <w:rPr>
          <w:b/>
          <w:shd w:val="clear" w:color="auto" w:fill="F0F0F0"/>
        </w:rPr>
        <w:t>+             android:id="@+id/result"</w:t>
      </w:r>
    </w:p>
    <w:p w14:paraId="0BA8C9B0" w14:textId="77777777" w:rsidR="001B3B87" w:rsidRDefault="00000000">
      <w:r>
        <w:rPr>
          <w:b/>
          <w:shd w:val="clear" w:color="auto" w:fill="F0F0F0"/>
        </w:rPr>
        <w:t>+             android:visibility="gone"</w:t>
      </w:r>
    </w:p>
    <w:p w14:paraId="654E2D9E" w14:textId="77777777" w:rsidR="001B3B87" w:rsidRDefault="00000000">
      <w:r>
        <w:rPr>
          <w:b/>
          <w:shd w:val="clear" w:color="auto" w:fill="F0F0F0"/>
        </w:rPr>
        <w:t>+             android:layout_width="wrap_content"</w:t>
      </w:r>
    </w:p>
    <w:p w14:paraId="0338E796" w14:textId="77777777" w:rsidR="001B3B87" w:rsidRDefault="00000000">
      <w:r>
        <w:rPr>
          <w:b/>
          <w:shd w:val="clear" w:color="auto" w:fill="F0F0F0"/>
        </w:rPr>
        <w:t>+             android:layout_height="wrap_content"/&gt;</w:t>
      </w:r>
    </w:p>
    <w:p w14:paraId="39190929" w14:textId="77777777" w:rsidR="001B3B87" w:rsidRDefault="00000000">
      <w:r>
        <w:rPr>
          <w:b/>
          <w:shd w:val="clear" w:color="auto" w:fill="F0F0F0"/>
        </w:rPr>
        <w:t>+     &lt;/LinearLayout&gt;</w:t>
      </w:r>
    </w:p>
    <w:p w14:paraId="10812F0F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46F70FAA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F20D5F6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79BCF2BD" w14:textId="77777777" w:rsidR="001B3B87" w:rsidRDefault="00000000">
      <w:pPr>
        <w:pStyle w:val="1"/>
      </w:pPr>
      <w:r>
        <w:t>FriendList</w:t>
      </w:r>
    </w:p>
    <w:p w14:paraId="60B93B96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app\src\main\java\com\example\myapplication\Friend.kt</w:t>
      </w:r>
    </w:p>
    <w:p w14:paraId="3D2FDE4E" w14:textId="77777777" w:rsidR="001B3B87" w:rsidRDefault="00000000">
      <w:r>
        <w:rPr>
          <w:b/>
          <w:shd w:val="clear" w:color="auto" w:fill="F0F0F0"/>
        </w:rPr>
        <w:t>+ package com.example.myapplication</w:t>
      </w:r>
    </w:p>
    <w:p w14:paraId="707036FE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BFA9441" w14:textId="77777777" w:rsidR="001B3B87" w:rsidRDefault="00000000">
      <w:r>
        <w:rPr>
          <w:b/>
          <w:shd w:val="clear" w:color="auto" w:fill="F0F0F0"/>
        </w:rPr>
        <w:t>+ data class Friend(</w:t>
      </w:r>
    </w:p>
    <w:p w14:paraId="77163D54" w14:textId="77777777" w:rsidR="001B3B87" w:rsidRDefault="00000000">
      <w:r>
        <w:rPr>
          <w:b/>
          <w:shd w:val="clear" w:color="auto" w:fill="F0F0F0"/>
        </w:rPr>
        <w:t>+     val id: Int,</w:t>
      </w:r>
    </w:p>
    <w:p w14:paraId="2B3BB6CE" w14:textId="77777777" w:rsidR="001B3B87" w:rsidRDefault="00000000">
      <w:r>
        <w:rPr>
          <w:b/>
          <w:shd w:val="clear" w:color="auto" w:fill="F0F0F0"/>
        </w:rPr>
        <w:t>+     val name: String,</w:t>
      </w:r>
    </w:p>
    <w:p w14:paraId="2CE0B6E8" w14:textId="77777777" w:rsidR="001B3B87" w:rsidRDefault="00000000">
      <w:r>
        <w:rPr>
          <w:b/>
          <w:shd w:val="clear" w:color="auto" w:fill="F0F0F0"/>
        </w:rPr>
        <w:t>+     val faceId: Int</w:t>
      </w:r>
    </w:p>
    <w:p w14:paraId="43D5B35B" w14:textId="77777777" w:rsidR="001B3B87" w:rsidRDefault="00000000">
      <w:r>
        <w:rPr>
          <w:b/>
          <w:shd w:val="clear" w:color="auto" w:fill="F0F0F0"/>
        </w:rPr>
        <w:t>+ ) {</w:t>
      </w:r>
    </w:p>
    <w:p w14:paraId="784E7210" w14:textId="77777777" w:rsidR="001B3B87" w:rsidRDefault="00000000">
      <w:r>
        <w:rPr>
          <w:b/>
          <w:shd w:val="clear" w:color="auto" w:fill="F0F0F0"/>
        </w:rPr>
        <w:t>+ }</w:t>
      </w:r>
    </w:p>
    <w:p w14:paraId="747ABF01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app\src\main\java\com\example\myapplication\FriendAdapter.kt</w:t>
      </w:r>
    </w:p>
    <w:p w14:paraId="23FE787C" w14:textId="77777777" w:rsidR="001B3B87" w:rsidRDefault="00000000">
      <w:r>
        <w:rPr>
          <w:b/>
          <w:shd w:val="clear" w:color="auto" w:fill="F0F0F0"/>
        </w:rPr>
        <w:t>+ package com.example.myapplication</w:t>
      </w:r>
    </w:p>
    <w:p w14:paraId="7460EEE8" w14:textId="77777777" w:rsidR="001B3B87" w:rsidRDefault="00000000">
      <w:r>
        <w:rPr>
          <w:b/>
          <w:shd w:val="clear" w:color="auto" w:fill="F0F0F0"/>
        </w:rPr>
        <w:lastRenderedPageBreak/>
        <w:t xml:space="preserve">+ </w:t>
      </w:r>
    </w:p>
    <w:p w14:paraId="45BA2D85" w14:textId="77777777" w:rsidR="001B3B87" w:rsidRDefault="00000000">
      <w:r>
        <w:rPr>
          <w:b/>
          <w:shd w:val="clear" w:color="auto" w:fill="F0F0F0"/>
        </w:rPr>
        <w:t>+ import android.text.Layout</w:t>
      </w:r>
    </w:p>
    <w:p w14:paraId="12712F3F" w14:textId="77777777" w:rsidR="001B3B87" w:rsidRDefault="00000000">
      <w:r>
        <w:rPr>
          <w:b/>
          <w:shd w:val="clear" w:color="auto" w:fill="F0F0F0"/>
        </w:rPr>
        <w:t>+ import android.view.LayoutInflater</w:t>
      </w:r>
    </w:p>
    <w:p w14:paraId="1B2E34E4" w14:textId="77777777" w:rsidR="001B3B87" w:rsidRDefault="00000000">
      <w:r>
        <w:rPr>
          <w:b/>
          <w:shd w:val="clear" w:color="auto" w:fill="F0F0F0"/>
        </w:rPr>
        <w:t>+ import android.view.View</w:t>
      </w:r>
    </w:p>
    <w:p w14:paraId="56AFE0B9" w14:textId="77777777" w:rsidR="001B3B87" w:rsidRDefault="00000000">
      <w:r>
        <w:rPr>
          <w:b/>
          <w:shd w:val="clear" w:color="auto" w:fill="F0F0F0"/>
        </w:rPr>
        <w:t>+ import android.view.ViewGroup</w:t>
      </w:r>
    </w:p>
    <w:p w14:paraId="344D0781" w14:textId="77777777" w:rsidR="001B3B87" w:rsidRDefault="00000000">
      <w:r>
        <w:rPr>
          <w:b/>
          <w:shd w:val="clear" w:color="auto" w:fill="F0F0F0"/>
        </w:rPr>
        <w:t>+ import android.widget.ImageView</w:t>
      </w:r>
    </w:p>
    <w:p w14:paraId="0A25A1BB" w14:textId="77777777" w:rsidR="001B3B87" w:rsidRDefault="00000000">
      <w:r>
        <w:rPr>
          <w:b/>
          <w:shd w:val="clear" w:color="auto" w:fill="F0F0F0"/>
        </w:rPr>
        <w:t>+ import android.widget.TextView</w:t>
      </w:r>
    </w:p>
    <w:p w14:paraId="60BA2972" w14:textId="77777777" w:rsidR="001B3B87" w:rsidRDefault="00000000">
      <w:r>
        <w:rPr>
          <w:b/>
          <w:shd w:val="clear" w:color="auto" w:fill="F0F0F0"/>
        </w:rPr>
        <w:t>+ import androidx.recyclerview.widget.RecyclerView</w:t>
      </w:r>
    </w:p>
    <w:p w14:paraId="60D4E230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61F63B3B" w14:textId="77777777" w:rsidR="001B3B87" w:rsidRDefault="00000000">
      <w:r>
        <w:rPr>
          <w:b/>
          <w:shd w:val="clear" w:color="auto" w:fill="F0F0F0"/>
        </w:rPr>
        <w:t>+ class FriendAdapter(val friendList: List&lt;Friend&gt;):</w:t>
      </w:r>
    </w:p>
    <w:p w14:paraId="3E4B2093" w14:textId="77777777" w:rsidR="001B3B87" w:rsidRDefault="00000000">
      <w:r>
        <w:rPr>
          <w:b/>
          <w:shd w:val="clear" w:color="auto" w:fill="F0F0F0"/>
        </w:rPr>
        <w:t>+     RecyclerView.Adapter&lt;FriendAdapter.ViewHolder&gt;(){</w:t>
      </w:r>
    </w:p>
    <w:p w14:paraId="632D6E95" w14:textId="77777777" w:rsidR="001B3B87" w:rsidRDefault="00000000">
      <w:r>
        <w:rPr>
          <w:b/>
          <w:shd w:val="clear" w:color="auto" w:fill="F0F0F0"/>
        </w:rPr>
        <w:t>+         inner class ViewHolder(view: View):</w:t>
      </w:r>
    </w:p>
    <w:p w14:paraId="60F83965" w14:textId="77777777" w:rsidR="001B3B87" w:rsidRDefault="00000000">
      <w:r>
        <w:rPr>
          <w:b/>
          <w:shd w:val="clear" w:color="auto" w:fill="F0F0F0"/>
        </w:rPr>
        <w:t>+                 RecyclerView.ViewHolder(view){</w:t>
      </w:r>
    </w:p>
    <w:p w14:paraId="2DBECDC8" w14:textId="77777777" w:rsidR="001B3B87" w:rsidRDefault="00000000">
      <w:r>
        <w:rPr>
          <w:b/>
          <w:shd w:val="clear" w:color="auto" w:fill="F0F0F0"/>
        </w:rPr>
        <w:t>+                     val friendName: TextView = view.findViewById(R.id.friendName)</w:t>
      </w:r>
    </w:p>
    <w:p w14:paraId="0BE92F53" w14:textId="77777777" w:rsidR="001B3B87" w:rsidRDefault="00000000">
      <w:r>
        <w:rPr>
          <w:b/>
          <w:shd w:val="clear" w:color="auto" w:fill="F0F0F0"/>
        </w:rPr>
        <w:t>+                     val friendFace: ImageView = view.findViewById(R.id.friendFace)</w:t>
      </w:r>
    </w:p>
    <w:p w14:paraId="0BC94970" w14:textId="77777777" w:rsidR="001B3B87" w:rsidRDefault="00000000">
      <w:r>
        <w:rPr>
          <w:b/>
          <w:shd w:val="clear" w:color="auto" w:fill="F0F0F0"/>
        </w:rPr>
        <w:t>+                 }</w:t>
      </w:r>
    </w:p>
    <w:p w14:paraId="44130FB3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2A4E20D8" w14:textId="77777777" w:rsidR="001B3B87" w:rsidRDefault="00000000">
      <w:r>
        <w:rPr>
          <w:b/>
          <w:shd w:val="clear" w:color="auto" w:fill="F0F0F0"/>
        </w:rPr>
        <w:t xml:space="preserve">+     // </w:t>
      </w:r>
      <w:r>
        <w:rPr>
          <w:b/>
          <w:shd w:val="clear" w:color="auto" w:fill="F0F0F0"/>
        </w:rPr>
        <w:t>这里找</w:t>
      </w:r>
      <w:r>
        <w:rPr>
          <w:b/>
          <w:shd w:val="clear" w:color="auto" w:fill="F0F0F0"/>
        </w:rPr>
        <w:t>item</w:t>
      </w:r>
      <w:r>
        <w:rPr>
          <w:b/>
          <w:shd w:val="clear" w:color="auto" w:fill="F0F0F0"/>
        </w:rPr>
        <w:t>视图，创建一个</w:t>
      </w:r>
      <w:r>
        <w:rPr>
          <w:b/>
          <w:shd w:val="clear" w:color="auto" w:fill="F0F0F0"/>
        </w:rPr>
        <w:t>view holder</w:t>
      </w:r>
      <w:r>
        <w:rPr>
          <w:b/>
          <w:shd w:val="clear" w:color="auto" w:fill="F0F0F0"/>
        </w:rPr>
        <w:t>。</w:t>
      </w:r>
    </w:p>
    <w:p w14:paraId="124EB7A4" w14:textId="77777777" w:rsidR="001B3B87" w:rsidRDefault="00000000">
      <w:r>
        <w:rPr>
          <w:b/>
          <w:shd w:val="clear" w:color="auto" w:fill="F0F0F0"/>
        </w:rPr>
        <w:t>+     override fun onCreateViewHolder(parent: ViewGroup, viewType: Int): ViewHolder {</w:t>
      </w:r>
    </w:p>
    <w:p w14:paraId="70E7D8C1" w14:textId="77777777" w:rsidR="001B3B87" w:rsidRDefault="00000000">
      <w:r>
        <w:rPr>
          <w:b/>
          <w:shd w:val="clear" w:color="auto" w:fill="F0F0F0"/>
        </w:rPr>
        <w:t>+         val view = LayoutInflater.from(parent.context).inflate(R.layout.friend_item, parent, false)</w:t>
      </w:r>
    </w:p>
    <w:p w14:paraId="09735D93" w14:textId="77777777" w:rsidR="001B3B87" w:rsidRDefault="00000000">
      <w:r>
        <w:rPr>
          <w:b/>
          <w:shd w:val="clear" w:color="auto" w:fill="F0F0F0"/>
        </w:rPr>
        <w:t>+         return ViewHolder(view)</w:t>
      </w:r>
    </w:p>
    <w:p w14:paraId="29D994D0" w14:textId="77777777" w:rsidR="001B3B87" w:rsidRDefault="00000000">
      <w:r>
        <w:rPr>
          <w:b/>
          <w:shd w:val="clear" w:color="auto" w:fill="F0F0F0"/>
        </w:rPr>
        <w:t>+     }</w:t>
      </w:r>
    </w:p>
    <w:p w14:paraId="1B2EC32F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6C02B0D2" w14:textId="77777777" w:rsidR="001B3B87" w:rsidRDefault="00000000">
      <w:r>
        <w:rPr>
          <w:b/>
          <w:shd w:val="clear" w:color="auto" w:fill="F0F0F0"/>
        </w:rPr>
        <w:t>+     override fun getItemCount() = friendList.size</w:t>
      </w:r>
    </w:p>
    <w:p w14:paraId="3E4664D2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2D96A1EF" w14:textId="77777777" w:rsidR="001B3B87" w:rsidRDefault="00000000">
      <w:r>
        <w:rPr>
          <w:b/>
          <w:shd w:val="clear" w:color="auto" w:fill="F0F0F0"/>
        </w:rPr>
        <w:t xml:space="preserve">+     // </w:t>
      </w:r>
      <w:r>
        <w:rPr>
          <w:b/>
          <w:shd w:val="clear" w:color="auto" w:fill="F0F0F0"/>
        </w:rPr>
        <w:t>根据创建的</w:t>
      </w:r>
      <w:r>
        <w:rPr>
          <w:b/>
          <w:shd w:val="clear" w:color="auto" w:fill="F0F0F0"/>
        </w:rPr>
        <w:t>view holder</w:t>
      </w:r>
      <w:r>
        <w:rPr>
          <w:b/>
          <w:shd w:val="clear" w:color="auto" w:fill="F0F0F0"/>
        </w:rPr>
        <w:t>，将指定数据显示在</w:t>
      </w:r>
      <w:r>
        <w:rPr>
          <w:b/>
          <w:shd w:val="clear" w:color="auto" w:fill="F0F0F0"/>
        </w:rPr>
        <w:t>item</w:t>
      </w:r>
      <w:r>
        <w:rPr>
          <w:b/>
          <w:shd w:val="clear" w:color="auto" w:fill="F0F0F0"/>
        </w:rPr>
        <w:t>模板之中</w:t>
      </w:r>
    </w:p>
    <w:p w14:paraId="06CF18E8" w14:textId="77777777" w:rsidR="001B3B87" w:rsidRDefault="00000000">
      <w:r>
        <w:rPr>
          <w:b/>
          <w:shd w:val="clear" w:color="auto" w:fill="F0F0F0"/>
        </w:rPr>
        <w:t>+     override fun onBindViewHolder(holder: ViewHolder, position: Int) {</w:t>
      </w:r>
    </w:p>
    <w:p w14:paraId="51FB2FE8" w14:textId="77777777" w:rsidR="001B3B87" w:rsidRDefault="00000000">
      <w:r>
        <w:rPr>
          <w:b/>
          <w:shd w:val="clear" w:color="auto" w:fill="F0F0F0"/>
        </w:rPr>
        <w:t>+         val friend = friendList[position]</w:t>
      </w:r>
    </w:p>
    <w:p w14:paraId="2C69B6E4" w14:textId="77777777" w:rsidR="001B3B87" w:rsidRDefault="00000000">
      <w:r>
        <w:rPr>
          <w:b/>
          <w:shd w:val="clear" w:color="auto" w:fill="F0F0F0"/>
        </w:rPr>
        <w:t>+         holder.friendName.text = friend.name</w:t>
      </w:r>
    </w:p>
    <w:p w14:paraId="6E9A19F9" w14:textId="77777777" w:rsidR="001B3B87" w:rsidRDefault="00000000">
      <w:r>
        <w:rPr>
          <w:b/>
          <w:shd w:val="clear" w:color="auto" w:fill="F0F0F0"/>
        </w:rPr>
        <w:t>+         holder.friendFace.setImageResource(friend.faceId)</w:t>
      </w:r>
    </w:p>
    <w:p w14:paraId="28E35ACC" w14:textId="77777777" w:rsidR="001B3B87" w:rsidRDefault="00000000">
      <w:r>
        <w:rPr>
          <w:b/>
          <w:shd w:val="clear" w:color="auto" w:fill="F0F0F0"/>
        </w:rPr>
        <w:t>+     }</w:t>
      </w:r>
    </w:p>
    <w:p w14:paraId="351F08F8" w14:textId="77777777" w:rsidR="001B3B87" w:rsidRDefault="00000000">
      <w:r>
        <w:rPr>
          <w:b/>
          <w:shd w:val="clear" w:color="auto" w:fill="F0F0F0"/>
        </w:rPr>
        <w:t>+ }</w:t>
      </w:r>
    </w:p>
    <w:p w14:paraId="02A7E92A" w14:textId="77777777" w:rsidR="001B3B87" w:rsidRDefault="00000000">
      <w:r>
        <w:rPr>
          <w:b/>
          <w:sz w:val="20"/>
        </w:rPr>
        <w:t>修改</w:t>
      </w:r>
      <w:r>
        <w:rPr>
          <w:b/>
          <w:sz w:val="20"/>
        </w:rPr>
        <w:t xml:space="preserve"> app\src\main\java\com\example\myapplication\MainActivity.kt</w:t>
      </w:r>
    </w:p>
    <w:p w14:paraId="7EA8A647" w14:textId="77777777" w:rsidR="001B3B87" w:rsidRDefault="00000000">
      <w:r>
        <w:rPr>
          <w:shd w:val="clear" w:color="auto" w:fill="F0F0F0"/>
        </w:rPr>
        <w:t xml:space="preserve">  package com.example.myapplication</w:t>
      </w:r>
    </w:p>
    <w:p w14:paraId="26FFF093" w14:textId="77777777" w:rsidR="001B3B87" w:rsidRDefault="00000000">
      <w:r>
        <w:rPr>
          <w:shd w:val="clear" w:color="auto" w:fill="F0F0F0"/>
        </w:rPr>
        <w:t xml:space="preserve">  </w:t>
      </w:r>
    </w:p>
    <w:p w14:paraId="43BD0ED8" w14:textId="77777777" w:rsidR="001B3B87" w:rsidRDefault="00000000">
      <w:r>
        <w:rPr>
          <w:b/>
          <w:highlight w:val="green"/>
          <w:shd w:val="clear" w:color="auto" w:fill="F0F0F0"/>
        </w:rPr>
        <w:t>+ import androidx.appcompat.app.AppCompatActivity</w:t>
      </w:r>
    </w:p>
    <w:p w14:paraId="46EF4D55" w14:textId="77777777" w:rsidR="001B3B87" w:rsidRDefault="00000000">
      <w:r>
        <w:rPr>
          <w:shd w:val="clear" w:color="auto" w:fill="F0F0F0"/>
        </w:rPr>
        <w:t xml:space="preserve">  import android.os.Bundle</w:t>
      </w:r>
    </w:p>
    <w:p w14:paraId="6576A00D" w14:textId="77777777" w:rsidR="001B3B87" w:rsidRDefault="00000000">
      <w:r>
        <w:rPr>
          <w:b/>
          <w:highlight w:val="green"/>
          <w:shd w:val="clear" w:color="auto" w:fill="F0F0F0"/>
        </w:rPr>
        <w:t>+ import androidx.recyclerview.widget.LinearLayoutManager</w:t>
      </w:r>
    </w:p>
    <w:p w14:paraId="12E6FB53" w14:textId="77777777" w:rsidR="001B3B87" w:rsidRDefault="00000000">
      <w:r>
        <w:rPr>
          <w:b/>
          <w:highlight w:val="green"/>
          <w:shd w:val="clear" w:color="auto" w:fill="F0F0F0"/>
        </w:rPr>
        <w:t>+ import androidx.recyclerview.widget.RecyclerView</w:t>
      </w:r>
    </w:p>
    <w:p w14:paraId="42446882" w14:textId="77777777" w:rsidR="001B3B87" w:rsidRDefault="00000000">
      <w:r>
        <w:rPr>
          <w:highlight w:val="magenta"/>
          <w:shd w:val="clear" w:color="auto" w:fill="F0F0F0"/>
        </w:rPr>
        <w:t>- import androidx.activity.ComponentActivity</w:t>
      </w:r>
    </w:p>
    <w:p w14:paraId="556A1665" w14:textId="77777777" w:rsidR="001B3B87" w:rsidRDefault="00000000">
      <w:r>
        <w:rPr>
          <w:highlight w:val="magenta"/>
          <w:shd w:val="clear" w:color="auto" w:fill="F0F0F0"/>
        </w:rPr>
        <w:t>- import androidx.activity.compose.setContent</w:t>
      </w:r>
    </w:p>
    <w:p w14:paraId="61EA125B" w14:textId="77777777" w:rsidR="001B3B87" w:rsidRDefault="00000000">
      <w:r>
        <w:rPr>
          <w:highlight w:val="magenta"/>
          <w:shd w:val="clear" w:color="auto" w:fill="F0F0F0"/>
        </w:rPr>
        <w:t>- import androidx.compose.foundation.layout.fillMaxSize</w:t>
      </w:r>
    </w:p>
    <w:p w14:paraId="6BCF1BF3" w14:textId="77777777" w:rsidR="001B3B87" w:rsidRDefault="00000000">
      <w:r>
        <w:rPr>
          <w:highlight w:val="magenta"/>
          <w:shd w:val="clear" w:color="auto" w:fill="F0F0F0"/>
        </w:rPr>
        <w:t>- import androidx.compose.material3.MaterialTheme</w:t>
      </w:r>
    </w:p>
    <w:p w14:paraId="037032E4" w14:textId="77777777" w:rsidR="001B3B87" w:rsidRDefault="00000000">
      <w:r>
        <w:rPr>
          <w:highlight w:val="magenta"/>
          <w:shd w:val="clear" w:color="auto" w:fill="F0F0F0"/>
        </w:rPr>
        <w:t>- import androidx.compose.material3.Surface</w:t>
      </w:r>
    </w:p>
    <w:p w14:paraId="025D00D1" w14:textId="77777777" w:rsidR="001B3B87" w:rsidRDefault="00000000">
      <w:r>
        <w:rPr>
          <w:highlight w:val="magenta"/>
          <w:shd w:val="clear" w:color="auto" w:fill="F0F0F0"/>
        </w:rPr>
        <w:t>- import androidx.compose.material3.Text</w:t>
      </w:r>
    </w:p>
    <w:p w14:paraId="44F4F6F1" w14:textId="77777777" w:rsidR="001B3B87" w:rsidRDefault="00000000">
      <w:r>
        <w:rPr>
          <w:highlight w:val="magenta"/>
          <w:shd w:val="clear" w:color="auto" w:fill="F0F0F0"/>
        </w:rPr>
        <w:t>- import androidx.compose.runtime.Composable</w:t>
      </w:r>
    </w:p>
    <w:p w14:paraId="04B24B0E" w14:textId="77777777" w:rsidR="001B3B87" w:rsidRDefault="00000000">
      <w:r>
        <w:rPr>
          <w:highlight w:val="magenta"/>
          <w:shd w:val="clear" w:color="auto" w:fill="F0F0F0"/>
        </w:rPr>
        <w:t>- import androidx.compose.ui.Modifier</w:t>
      </w:r>
    </w:p>
    <w:p w14:paraId="46F617DA" w14:textId="77777777" w:rsidR="001B3B87" w:rsidRDefault="00000000">
      <w:r>
        <w:rPr>
          <w:highlight w:val="magenta"/>
          <w:shd w:val="clear" w:color="auto" w:fill="F0F0F0"/>
        </w:rPr>
        <w:t>- import androidx.compose.ui.tooling.preview.Preview</w:t>
      </w:r>
    </w:p>
    <w:p w14:paraId="69FDCFC6" w14:textId="77777777" w:rsidR="001B3B87" w:rsidRDefault="00000000">
      <w:r>
        <w:rPr>
          <w:highlight w:val="magenta"/>
          <w:shd w:val="clear" w:color="auto" w:fill="F0F0F0"/>
        </w:rPr>
        <w:t>- import com.example.myapplication.ui.theme.MyApplicationTheme</w:t>
      </w:r>
    </w:p>
    <w:p w14:paraId="4918C701" w14:textId="77777777" w:rsidR="001B3B87" w:rsidRDefault="00000000">
      <w:r>
        <w:rPr>
          <w:shd w:val="clear" w:color="auto" w:fill="F0F0F0"/>
        </w:rPr>
        <w:t xml:space="preserve">  </w:t>
      </w:r>
    </w:p>
    <w:p w14:paraId="569756AA" w14:textId="77777777" w:rsidR="001B3B87" w:rsidRDefault="00000000">
      <w:r>
        <w:rPr>
          <w:highlight w:val="magenta"/>
          <w:shd w:val="clear" w:color="auto" w:fill="F0F0F0"/>
        </w:rPr>
        <w:t>- class MainActivity : ComponentActivity() {</w:t>
      </w:r>
    </w:p>
    <w:p w14:paraId="06E4A7C8" w14:textId="77777777" w:rsidR="001B3B87" w:rsidRDefault="00000000">
      <w:r>
        <w:rPr>
          <w:b/>
          <w:highlight w:val="green"/>
          <w:shd w:val="clear" w:color="auto" w:fill="F0F0F0"/>
        </w:rPr>
        <w:lastRenderedPageBreak/>
        <w:t>+ class MainActivity : AppCompatActivity() {</w:t>
      </w:r>
    </w:p>
    <w:p w14:paraId="0D0545FA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1E5A42A4" w14:textId="77777777" w:rsidR="001B3B87" w:rsidRDefault="00000000">
      <w:r>
        <w:rPr>
          <w:b/>
          <w:highlight w:val="green"/>
          <w:shd w:val="clear" w:color="auto" w:fill="F0F0F0"/>
        </w:rPr>
        <w:t>+     private val friendList = ArrayList&lt;Friend&gt;()</w:t>
      </w:r>
    </w:p>
    <w:p w14:paraId="07BB579C" w14:textId="77777777" w:rsidR="001B3B87" w:rsidRDefault="00000000">
      <w:r>
        <w:rPr>
          <w:b/>
          <w:highlight w:val="green"/>
          <w:shd w:val="clear" w:color="auto" w:fill="F0F0F0"/>
        </w:rPr>
        <w:t>+     private var adapter: FriendAdapter? = null</w:t>
      </w:r>
    </w:p>
    <w:p w14:paraId="391CC0D5" w14:textId="77777777" w:rsidR="001B3B87" w:rsidRDefault="00000000">
      <w:r>
        <w:rPr>
          <w:b/>
          <w:highlight w:val="green"/>
          <w:shd w:val="clear" w:color="auto" w:fill="F0F0F0"/>
        </w:rPr>
        <w:t>+     private lateinit var recyclerView: RecyclerView</w:t>
      </w:r>
    </w:p>
    <w:p w14:paraId="1F1E77F5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6EECBDE7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B3E4733" w14:textId="77777777" w:rsidR="001B3B87" w:rsidRDefault="00000000">
      <w:r>
        <w:rPr>
          <w:shd w:val="clear" w:color="auto" w:fill="F0F0F0"/>
        </w:rPr>
        <w:t xml:space="preserve">      override fun onCreate(savedInstanceState: Bundle?) {</w:t>
      </w:r>
    </w:p>
    <w:p w14:paraId="6F3E21CD" w14:textId="77777777" w:rsidR="001B3B87" w:rsidRDefault="00000000">
      <w:r>
        <w:rPr>
          <w:shd w:val="clear" w:color="auto" w:fill="F0F0F0"/>
        </w:rPr>
        <w:t xml:space="preserve">          super.onCreate(savedInstanceState)</w:t>
      </w:r>
    </w:p>
    <w:p w14:paraId="3DA3B11B" w14:textId="77777777" w:rsidR="001B3B87" w:rsidRDefault="00000000">
      <w:r>
        <w:rPr>
          <w:highlight w:val="magenta"/>
          <w:shd w:val="clear" w:color="auto" w:fill="F0F0F0"/>
        </w:rPr>
        <w:t>-         setContent {</w:t>
      </w:r>
    </w:p>
    <w:p w14:paraId="4BCE278F" w14:textId="77777777" w:rsidR="001B3B87" w:rsidRDefault="00000000">
      <w:r>
        <w:rPr>
          <w:highlight w:val="magenta"/>
          <w:shd w:val="clear" w:color="auto" w:fill="F0F0F0"/>
        </w:rPr>
        <w:t>-             MyApplicationTheme {</w:t>
      </w:r>
    </w:p>
    <w:p w14:paraId="3ED06F1E" w14:textId="77777777" w:rsidR="001B3B87" w:rsidRDefault="00000000">
      <w:r>
        <w:rPr>
          <w:highlight w:val="magenta"/>
          <w:shd w:val="clear" w:color="auto" w:fill="F0F0F0"/>
        </w:rPr>
        <w:t>-                 // A surface container using the 'background' color from the theme</w:t>
      </w:r>
    </w:p>
    <w:p w14:paraId="5D43A764" w14:textId="77777777" w:rsidR="001B3B87" w:rsidRDefault="00000000">
      <w:r>
        <w:rPr>
          <w:highlight w:val="magenta"/>
          <w:shd w:val="clear" w:color="auto" w:fill="F0F0F0"/>
        </w:rPr>
        <w:t>-                 Surface(</w:t>
      </w:r>
    </w:p>
    <w:p w14:paraId="07798AD6" w14:textId="77777777" w:rsidR="001B3B87" w:rsidRDefault="00000000">
      <w:r>
        <w:rPr>
          <w:highlight w:val="magenta"/>
          <w:shd w:val="clear" w:color="auto" w:fill="F0F0F0"/>
        </w:rPr>
        <w:t>-                     modifier = Modifier.fillMaxSize(),</w:t>
      </w:r>
    </w:p>
    <w:p w14:paraId="5CCFEF9C" w14:textId="77777777" w:rsidR="001B3B87" w:rsidRDefault="00000000">
      <w:r>
        <w:rPr>
          <w:highlight w:val="magenta"/>
          <w:shd w:val="clear" w:color="auto" w:fill="F0F0F0"/>
        </w:rPr>
        <w:t>-                     color = MaterialTheme.colorScheme.background</w:t>
      </w:r>
    </w:p>
    <w:p w14:paraId="30281288" w14:textId="77777777" w:rsidR="001B3B87" w:rsidRDefault="00000000">
      <w:r>
        <w:rPr>
          <w:highlight w:val="magenta"/>
          <w:shd w:val="clear" w:color="auto" w:fill="F0F0F0"/>
        </w:rPr>
        <w:t>-                 ) {</w:t>
      </w:r>
    </w:p>
    <w:p w14:paraId="0C5BC39A" w14:textId="77777777" w:rsidR="001B3B87" w:rsidRDefault="00000000">
      <w:r>
        <w:rPr>
          <w:highlight w:val="magenta"/>
          <w:shd w:val="clear" w:color="auto" w:fill="F0F0F0"/>
        </w:rPr>
        <w:t>-                     Greeting("Android")</w:t>
      </w:r>
    </w:p>
    <w:p w14:paraId="376B9668" w14:textId="77777777" w:rsidR="001B3B87" w:rsidRDefault="00000000">
      <w:r>
        <w:rPr>
          <w:highlight w:val="magenta"/>
          <w:shd w:val="clear" w:color="auto" w:fill="F0F0F0"/>
        </w:rPr>
        <w:t>-                 }</w:t>
      </w:r>
    </w:p>
    <w:p w14:paraId="3575D4BF" w14:textId="77777777" w:rsidR="001B3B87" w:rsidRDefault="00000000">
      <w:r>
        <w:rPr>
          <w:highlight w:val="magenta"/>
          <w:shd w:val="clear" w:color="auto" w:fill="F0F0F0"/>
        </w:rPr>
        <w:t>-             }</w:t>
      </w:r>
    </w:p>
    <w:p w14:paraId="046F6960" w14:textId="77777777" w:rsidR="001B3B87" w:rsidRDefault="00000000">
      <w:r>
        <w:rPr>
          <w:highlight w:val="magenta"/>
          <w:shd w:val="clear" w:color="auto" w:fill="F0F0F0"/>
        </w:rPr>
        <w:t>-         }</w:t>
      </w:r>
    </w:p>
    <w:p w14:paraId="412A2E04" w14:textId="77777777" w:rsidR="001B3B87" w:rsidRDefault="00000000">
      <w:r>
        <w:rPr>
          <w:b/>
          <w:highlight w:val="green"/>
          <w:shd w:val="clear" w:color="auto" w:fill="F0F0F0"/>
        </w:rPr>
        <w:t>+         setContentView(R.layout.activity_main)</w:t>
      </w:r>
    </w:p>
    <w:p w14:paraId="0A341464" w14:textId="77777777" w:rsidR="001B3B87" w:rsidRDefault="00000000">
      <w:r>
        <w:rPr>
          <w:b/>
          <w:highlight w:val="green"/>
          <w:shd w:val="clear" w:color="auto" w:fill="F0F0F0"/>
        </w:rPr>
        <w:t>+         friendList.add(Friend(0,"John", R.drawable.face_1))</w:t>
      </w:r>
    </w:p>
    <w:p w14:paraId="0AFEF801" w14:textId="77777777" w:rsidR="001B3B87" w:rsidRDefault="00000000">
      <w:r>
        <w:rPr>
          <w:b/>
          <w:highlight w:val="green"/>
          <w:shd w:val="clear" w:color="auto" w:fill="F0F0F0"/>
        </w:rPr>
        <w:t>+         friendList.add(Friend(1,"Tom", R.drawable.face_2))</w:t>
      </w:r>
    </w:p>
    <w:p w14:paraId="727CF043" w14:textId="77777777" w:rsidR="001B3B87" w:rsidRDefault="00000000">
      <w:r>
        <w:rPr>
          <w:b/>
          <w:highlight w:val="green"/>
          <w:shd w:val="clear" w:color="auto" w:fill="F0F0F0"/>
        </w:rPr>
        <w:t>+         friendList.add(Friend(2,"</w:t>
      </w:r>
      <w:r>
        <w:rPr>
          <w:b/>
          <w:highlight w:val="green"/>
          <w:shd w:val="clear" w:color="auto" w:fill="F0F0F0"/>
        </w:rPr>
        <w:t>张三</w:t>
      </w:r>
      <w:r>
        <w:rPr>
          <w:b/>
          <w:highlight w:val="green"/>
          <w:shd w:val="clear" w:color="auto" w:fill="F0F0F0"/>
        </w:rPr>
        <w:t>", R.drawable.face_3))</w:t>
      </w:r>
    </w:p>
    <w:p w14:paraId="3E1A397E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F1C7A0F" w14:textId="77777777" w:rsidR="001B3B87" w:rsidRDefault="00000000">
      <w:r>
        <w:rPr>
          <w:b/>
          <w:highlight w:val="green"/>
          <w:shd w:val="clear" w:color="auto" w:fill="F0F0F0"/>
        </w:rPr>
        <w:t>+         recyclerView = findViewById(R.id.friendList)</w:t>
      </w:r>
    </w:p>
    <w:p w14:paraId="52833869" w14:textId="77777777" w:rsidR="001B3B87" w:rsidRDefault="00000000">
      <w:r>
        <w:rPr>
          <w:b/>
          <w:highlight w:val="green"/>
          <w:shd w:val="clear" w:color="auto" w:fill="F0F0F0"/>
        </w:rPr>
        <w:t>+         val layoutManager = LinearLayoutManager(this)</w:t>
      </w:r>
    </w:p>
    <w:p w14:paraId="0F17FF5F" w14:textId="77777777" w:rsidR="001B3B87" w:rsidRDefault="00000000">
      <w:r>
        <w:rPr>
          <w:b/>
          <w:highlight w:val="green"/>
          <w:shd w:val="clear" w:color="auto" w:fill="F0F0F0"/>
        </w:rPr>
        <w:t>+         recyclerView.layoutManager = layoutManager</w:t>
      </w:r>
    </w:p>
    <w:p w14:paraId="26AC9038" w14:textId="77777777" w:rsidR="001B3B87" w:rsidRDefault="00000000">
      <w:r>
        <w:rPr>
          <w:b/>
          <w:highlight w:val="green"/>
          <w:shd w:val="clear" w:color="auto" w:fill="F0F0F0"/>
        </w:rPr>
        <w:t>+         adapter = FriendAdapter(friendList)</w:t>
      </w:r>
    </w:p>
    <w:p w14:paraId="45256A5E" w14:textId="77777777" w:rsidR="001B3B87" w:rsidRDefault="00000000">
      <w:r>
        <w:rPr>
          <w:b/>
          <w:highlight w:val="green"/>
          <w:shd w:val="clear" w:color="auto" w:fill="F0F0F0"/>
        </w:rPr>
        <w:t>+         recyclerView.adapter = adapter</w:t>
      </w:r>
    </w:p>
    <w:p w14:paraId="476E7090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72E12B09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433CF999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154029D7" w14:textId="77777777" w:rsidR="001B3B87" w:rsidRDefault="00000000">
      <w:r>
        <w:rPr>
          <w:shd w:val="clear" w:color="auto" w:fill="F0F0F0"/>
        </w:rPr>
        <w:t xml:space="preserve">      }</w:t>
      </w:r>
    </w:p>
    <w:p w14:paraId="5991ECFA" w14:textId="77777777" w:rsidR="001B3B87" w:rsidRDefault="00000000">
      <w:r>
        <w:rPr>
          <w:shd w:val="clear" w:color="auto" w:fill="F0F0F0"/>
        </w:rPr>
        <w:t xml:space="preserve">  }</w:t>
      </w:r>
    </w:p>
    <w:p w14:paraId="4E3D24C9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1AB9176D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49C4735C" w14:textId="77777777" w:rsidR="001B3B87" w:rsidRDefault="00000000">
      <w:r>
        <w:rPr>
          <w:highlight w:val="magenta"/>
          <w:shd w:val="clear" w:color="auto" w:fill="F0F0F0"/>
        </w:rPr>
        <w:t>- fun Greeting(name: String, modifier: Modifier = Modifier) {</w:t>
      </w:r>
    </w:p>
    <w:p w14:paraId="108A6432" w14:textId="77777777" w:rsidR="001B3B87" w:rsidRDefault="00000000">
      <w:r>
        <w:rPr>
          <w:highlight w:val="magenta"/>
          <w:shd w:val="clear" w:color="auto" w:fill="F0F0F0"/>
        </w:rPr>
        <w:t>-     Text(</w:t>
      </w:r>
    </w:p>
    <w:p w14:paraId="2832887D" w14:textId="77777777" w:rsidR="001B3B87" w:rsidRDefault="00000000">
      <w:r>
        <w:rPr>
          <w:highlight w:val="magenta"/>
          <w:shd w:val="clear" w:color="auto" w:fill="F0F0F0"/>
        </w:rPr>
        <w:t>-         text = "Hello $name!",</w:t>
      </w:r>
    </w:p>
    <w:p w14:paraId="35AAF156" w14:textId="77777777" w:rsidR="001B3B87" w:rsidRDefault="00000000">
      <w:r>
        <w:rPr>
          <w:highlight w:val="magenta"/>
          <w:shd w:val="clear" w:color="auto" w:fill="F0F0F0"/>
        </w:rPr>
        <w:t>-         modifier = modifier</w:t>
      </w:r>
    </w:p>
    <w:p w14:paraId="79F9467B" w14:textId="77777777" w:rsidR="001B3B87" w:rsidRDefault="00000000">
      <w:r>
        <w:rPr>
          <w:highlight w:val="magenta"/>
          <w:shd w:val="clear" w:color="auto" w:fill="F0F0F0"/>
        </w:rPr>
        <w:t>-     )</w:t>
      </w:r>
    </w:p>
    <w:p w14:paraId="6B11DF82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27B85DC3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66F1CC17" w14:textId="77777777" w:rsidR="001B3B87" w:rsidRDefault="00000000">
      <w:r>
        <w:rPr>
          <w:highlight w:val="magenta"/>
          <w:shd w:val="clear" w:color="auto" w:fill="F0F0F0"/>
        </w:rPr>
        <w:t>- @Preview(showBackground = true)</w:t>
      </w:r>
    </w:p>
    <w:p w14:paraId="652F8EC8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6C85753B" w14:textId="77777777" w:rsidR="001B3B87" w:rsidRDefault="00000000">
      <w:r>
        <w:rPr>
          <w:highlight w:val="magenta"/>
          <w:shd w:val="clear" w:color="auto" w:fill="F0F0F0"/>
        </w:rPr>
        <w:t>- fun GreetingPreview() {</w:t>
      </w:r>
    </w:p>
    <w:p w14:paraId="56EF4BD2" w14:textId="77777777" w:rsidR="001B3B87" w:rsidRDefault="00000000">
      <w:r>
        <w:rPr>
          <w:highlight w:val="magenta"/>
          <w:shd w:val="clear" w:color="auto" w:fill="F0F0F0"/>
        </w:rPr>
        <w:t>-     MyApplicationTheme {</w:t>
      </w:r>
    </w:p>
    <w:p w14:paraId="353CAD01" w14:textId="77777777" w:rsidR="001B3B87" w:rsidRDefault="00000000">
      <w:r>
        <w:rPr>
          <w:highlight w:val="magenta"/>
          <w:shd w:val="clear" w:color="auto" w:fill="F0F0F0"/>
        </w:rPr>
        <w:t>-         Greeting("Android")</w:t>
      </w:r>
    </w:p>
    <w:p w14:paraId="73C5C08C" w14:textId="77777777" w:rsidR="001B3B87" w:rsidRDefault="00000000">
      <w:r>
        <w:rPr>
          <w:highlight w:val="magenta"/>
          <w:shd w:val="clear" w:color="auto" w:fill="F0F0F0"/>
        </w:rPr>
        <w:t>-     }</w:t>
      </w:r>
    </w:p>
    <w:p w14:paraId="0478BC1D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26D564C0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app\src\main\res\layout\activity_main.xml</w:t>
      </w:r>
    </w:p>
    <w:p w14:paraId="6386E6C6" w14:textId="77777777" w:rsidR="001B3B87" w:rsidRDefault="00000000">
      <w:r>
        <w:rPr>
          <w:b/>
          <w:shd w:val="clear" w:color="auto" w:fill="F0F0F0"/>
        </w:rPr>
        <w:lastRenderedPageBreak/>
        <w:t>+ &lt;?xml version="1.0" encoding="utf-8"?&gt;</w:t>
      </w:r>
    </w:p>
    <w:p w14:paraId="49502FA4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24408E22" w14:textId="77777777" w:rsidR="001B3B87" w:rsidRDefault="00000000">
      <w:r>
        <w:rPr>
          <w:b/>
          <w:shd w:val="clear" w:color="auto" w:fill="F0F0F0"/>
        </w:rPr>
        <w:t>+     xmlns:app="http://schemas.android.com/apk/res-auto"</w:t>
      </w:r>
    </w:p>
    <w:p w14:paraId="5B9962E0" w14:textId="77777777" w:rsidR="001B3B87" w:rsidRDefault="00000000">
      <w:r>
        <w:rPr>
          <w:b/>
          <w:shd w:val="clear" w:color="auto" w:fill="F0F0F0"/>
        </w:rPr>
        <w:t>+     xmlns:tools="http://schemas.android.com/tools"</w:t>
      </w:r>
    </w:p>
    <w:p w14:paraId="267311E1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2781AACC" w14:textId="77777777" w:rsidR="001B3B87" w:rsidRDefault="00000000">
      <w:r>
        <w:rPr>
          <w:b/>
          <w:shd w:val="clear" w:color="auto" w:fill="F0F0F0"/>
        </w:rPr>
        <w:t>+     android:layout_height="match_parent"</w:t>
      </w:r>
    </w:p>
    <w:p w14:paraId="34822795" w14:textId="77777777" w:rsidR="001B3B87" w:rsidRDefault="00000000">
      <w:r>
        <w:rPr>
          <w:b/>
          <w:shd w:val="clear" w:color="auto" w:fill="F0F0F0"/>
        </w:rPr>
        <w:t>+     tools:context=".MainActivity"&gt;</w:t>
      </w:r>
    </w:p>
    <w:p w14:paraId="00353FF2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5E2DEF7" w14:textId="77777777" w:rsidR="001B3B87" w:rsidRDefault="00000000">
      <w:r>
        <w:rPr>
          <w:b/>
          <w:shd w:val="clear" w:color="auto" w:fill="F0F0F0"/>
        </w:rPr>
        <w:t>+ &lt;!--    recyclerView</w:t>
      </w:r>
      <w:r>
        <w:rPr>
          <w:b/>
          <w:shd w:val="clear" w:color="auto" w:fill="F0F0F0"/>
        </w:rPr>
        <w:t>控件</w:t>
      </w:r>
      <w:r>
        <w:rPr>
          <w:b/>
          <w:shd w:val="clear" w:color="auto" w:fill="F0F0F0"/>
        </w:rPr>
        <w:t>--&gt;</w:t>
      </w:r>
    </w:p>
    <w:p w14:paraId="3B90581D" w14:textId="77777777" w:rsidR="001B3B87" w:rsidRDefault="00000000">
      <w:pPr>
        <w:rPr>
          <w:lang w:eastAsia="zh-CN"/>
        </w:rPr>
      </w:pPr>
      <w:r>
        <w:rPr>
          <w:b/>
          <w:shd w:val="clear" w:color="auto" w:fill="F0F0F0"/>
          <w:lang w:eastAsia="zh-CN"/>
        </w:rPr>
        <w:t>+ &lt;!--    item</w:t>
      </w:r>
      <w:r>
        <w:rPr>
          <w:b/>
          <w:shd w:val="clear" w:color="auto" w:fill="F0F0F0"/>
          <w:lang w:eastAsia="zh-CN"/>
        </w:rPr>
        <w:t>视图（朋友列表模板）</w:t>
      </w:r>
      <w:r>
        <w:rPr>
          <w:b/>
          <w:shd w:val="clear" w:color="auto" w:fill="F0F0F0"/>
          <w:lang w:eastAsia="zh-CN"/>
        </w:rPr>
        <w:t xml:space="preserve"> --&gt;</w:t>
      </w:r>
    </w:p>
    <w:p w14:paraId="2B912317" w14:textId="77777777" w:rsidR="001B3B87" w:rsidRDefault="00000000">
      <w:r>
        <w:rPr>
          <w:b/>
          <w:shd w:val="clear" w:color="auto" w:fill="F0F0F0"/>
        </w:rPr>
        <w:t>+ &lt;!--    data class --&gt;</w:t>
      </w:r>
    </w:p>
    <w:p w14:paraId="79FBEB24" w14:textId="77777777" w:rsidR="001B3B87" w:rsidRDefault="00000000">
      <w:r>
        <w:rPr>
          <w:b/>
          <w:shd w:val="clear" w:color="auto" w:fill="F0F0F0"/>
        </w:rPr>
        <w:t>+ &lt;!--    adapter!!! --&gt;</w:t>
      </w:r>
    </w:p>
    <w:p w14:paraId="5078B059" w14:textId="77777777" w:rsidR="001B3B87" w:rsidRDefault="00000000">
      <w:r>
        <w:rPr>
          <w:b/>
          <w:shd w:val="clear" w:color="auto" w:fill="F0F0F0"/>
        </w:rPr>
        <w:t xml:space="preserve">+ &lt;!--    </w:t>
      </w:r>
      <w:r>
        <w:rPr>
          <w:b/>
          <w:shd w:val="clear" w:color="auto" w:fill="F0F0F0"/>
        </w:rPr>
        <w:t>视图对应</w:t>
      </w:r>
      <w:r>
        <w:rPr>
          <w:b/>
          <w:shd w:val="clear" w:color="auto" w:fill="F0F0F0"/>
        </w:rPr>
        <w:t>Activity</w:t>
      </w:r>
      <w:r>
        <w:rPr>
          <w:b/>
          <w:shd w:val="clear" w:color="auto" w:fill="F0F0F0"/>
        </w:rPr>
        <w:t>中配置</w:t>
      </w:r>
      <w:r>
        <w:rPr>
          <w:b/>
          <w:shd w:val="clear" w:color="auto" w:fill="F0F0F0"/>
        </w:rPr>
        <w:t>--&gt;</w:t>
      </w:r>
    </w:p>
    <w:p w14:paraId="4112324E" w14:textId="77777777" w:rsidR="001B3B87" w:rsidRDefault="00000000">
      <w:r>
        <w:rPr>
          <w:b/>
          <w:shd w:val="clear" w:color="auto" w:fill="F0F0F0"/>
        </w:rPr>
        <w:t>+     &lt;androidx.recyclerview.widget.RecyclerView</w:t>
      </w:r>
    </w:p>
    <w:p w14:paraId="7220AA5B" w14:textId="77777777" w:rsidR="001B3B87" w:rsidRDefault="00000000">
      <w:r>
        <w:rPr>
          <w:b/>
          <w:shd w:val="clear" w:color="auto" w:fill="F0F0F0"/>
        </w:rPr>
        <w:t>+         android:id="@+id/friendList"</w:t>
      </w:r>
    </w:p>
    <w:p w14:paraId="6A3464F5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77120D9A" w14:textId="77777777" w:rsidR="001B3B87" w:rsidRDefault="00000000">
      <w:r>
        <w:rPr>
          <w:b/>
          <w:shd w:val="clear" w:color="auto" w:fill="F0F0F0"/>
        </w:rPr>
        <w:t>+         android:layout_height="match_parent" /&gt;</w:t>
      </w:r>
    </w:p>
    <w:p w14:paraId="0AA0BDCA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539DB723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6487A1DD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app\src\main\res\layout\friend_item.xml</w:t>
      </w:r>
    </w:p>
    <w:p w14:paraId="4259878F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7FB23E7B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7413E419" w14:textId="77777777" w:rsidR="001B3B87" w:rsidRDefault="00000000">
      <w:r>
        <w:rPr>
          <w:b/>
          <w:shd w:val="clear" w:color="auto" w:fill="F0F0F0"/>
        </w:rPr>
        <w:t>+     android:orientation="horizontal"</w:t>
      </w:r>
    </w:p>
    <w:p w14:paraId="3A22972E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5C0EA28A" w14:textId="77777777" w:rsidR="001B3B87" w:rsidRDefault="00000000">
      <w:r>
        <w:rPr>
          <w:b/>
          <w:shd w:val="clear" w:color="auto" w:fill="F0F0F0"/>
        </w:rPr>
        <w:t>+     android:layout_height="60dp"&gt;</w:t>
      </w:r>
    </w:p>
    <w:p w14:paraId="387E7860" w14:textId="77777777" w:rsidR="001B3B87" w:rsidRDefault="00000000">
      <w:r>
        <w:rPr>
          <w:b/>
          <w:shd w:val="clear" w:color="auto" w:fill="F0F0F0"/>
        </w:rPr>
        <w:t xml:space="preserve">+ &lt;!--    </w:t>
      </w:r>
      <w:r>
        <w:rPr>
          <w:b/>
          <w:shd w:val="clear" w:color="auto" w:fill="F0F0F0"/>
        </w:rPr>
        <w:t>左侧是朋友头像，右侧是朋友昵称</w:t>
      </w:r>
      <w:r>
        <w:rPr>
          <w:b/>
          <w:shd w:val="clear" w:color="auto" w:fill="F0F0F0"/>
        </w:rPr>
        <w:t>--&gt;</w:t>
      </w:r>
    </w:p>
    <w:p w14:paraId="66DCD875" w14:textId="77777777" w:rsidR="001B3B87" w:rsidRDefault="00000000">
      <w:r>
        <w:rPr>
          <w:b/>
          <w:shd w:val="clear" w:color="auto" w:fill="F0F0F0"/>
        </w:rPr>
        <w:t>+     &lt;ImageView</w:t>
      </w:r>
    </w:p>
    <w:p w14:paraId="4168FBB0" w14:textId="77777777" w:rsidR="001B3B87" w:rsidRDefault="00000000">
      <w:r>
        <w:rPr>
          <w:b/>
          <w:shd w:val="clear" w:color="auto" w:fill="F0F0F0"/>
        </w:rPr>
        <w:t>+         android:id="@+id/friendFace"</w:t>
      </w:r>
    </w:p>
    <w:p w14:paraId="738C5A16" w14:textId="77777777" w:rsidR="001B3B87" w:rsidRDefault="00000000">
      <w:r>
        <w:rPr>
          <w:b/>
          <w:shd w:val="clear" w:color="auto" w:fill="F0F0F0"/>
        </w:rPr>
        <w:t>+         android:src="@drawable/face_1"</w:t>
      </w:r>
    </w:p>
    <w:p w14:paraId="6A69054F" w14:textId="77777777" w:rsidR="001B3B87" w:rsidRDefault="00000000">
      <w:r>
        <w:rPr>
          <w:b/>
          <w:shd w:val="clear" w:color="auto" w:fill="F0F0F0"/>
        </w:rPr>
        <w:t>+         android:layout_gravity="center_vertical"</w:t>
      </w:r>
    </w:p>
    <w:p w14:paraId="59FDA9B3" w14:textId="77777777" w:rsidR="001B3B87" w:rsidRDefault="00000000">
      <w:r>
        <w:rPr>
          <w:b/>
          <w:shd w:val="clear" w:color="auto" w:fill="F0F0F0"/>
        </w:rPr>
        <w:t>+         android:layout_marginStart="5dp"</w:t>
      </w:r>
    </w:p>
    <w:p w14:paraId="7364177C" w14:textId="77777777" w:rsidR="001B3B87" w:rsidRDefault="00000000">
      <w:r>
        <w:rPr>
          <w:b/>
          <w:shd w:val="clear" w:color="auto" w:fill="F0F0F0"/>
        </w:rPr>
        <w:t>+         android:layout_width="50dp"</w:t>
      </w:r>
    </w:p>
    <w:p w14:paraId="61E5D99E" w14:textId="77777777" w:rsidR="001B3B87" w:rsidRDefault="00000000">
      <w:r>
        <w:rPr>
          <w:b/>
          <w:shd w:val="clear" w:color="auto" w:fill="F0F0F0"/>
        </w:rPr>
        <w:t>+         android:layout_height="50dp"/&gt;</w:t>
      </w:r>
    </w:p>
    <w:p w14:paraId="49DA800E" w14:textId="77777777" w:rsidR="001B3B87" w:rsidRDefault="00000000">
      <w:r>
        <w:rPr>
          <w:b/>
          <w:shd w:val="clear" w:color="auto" w:fill="F0F0F0"/>
        </w:rPr>
        <w:t xml:space="preserve">+ &lt;!--    </w:t>
      </w:r>
      <w:r>
        <w:rPr>
          <w:b/>
          <w:shd w:val="clear" w:color="auto" w:fill="F0F0F0"/>
        </w:rPr>
        <w:t>朋友昵称</w:t>
      </w:r>
      <w:r>
        <w:rPr>
          <w:b/>
          <w:shd w:val="clear" w:color="auto" w:fill="F0F0F0"/>
        </w:rPr>
        <w:t xml:space="preserve"> --&gt;</w:t>
      </w:r>
    </w:p>
    <w:p w14:paraId="5E6F6403" w14:textId="77777777" w:rsidR="001B3B87" w:rsidRDefault="00000000">
      <w:r>
        <w:rPr>
          <w:b/>
          <w:shd w:val="clear" w:color="auto" w:fill="F0F0F0"/>
        </w:rPr>
        <w:t>+     &lt;TextView</w:t>
      </w:r>
    </w:p>
    <w:p w14:paraId="725CB981" w14:textId="77777777" w:rsidR="001B3B87" w:rsidRDefault="00000000">
      <w:r>
        <w:rPr>
          <w:b/>
          <w:shd w:val="clear" w:color="auto" w:fill="F0F0F0"/>
        </w:rPr>
        <w:t>+         android:id="@+id/friendName"</w:t>
      </w:r>
    </w:p>
    <w:p w14:paraId="6A4571B6" w14:textId="77777777" w:rsidR="001B3B87" w:rsidRDefault="00000000">
      <w:r>
        <w:rPr>
          <w:b/>
          <w:shd w:val="clear" w:color="auto" w:fill="F0F0F0"/>
        </w:rPr>
        <w:t>+         android:text="John"</w:t>
      </w:r>
    </w:p>
    <w:p w14:paraId="05284A08" w14:textId="77777777" w:rsidR="001B3B87" w:rsidRDefault="00000000">
      <w:r>
        <w:rPr>
          <w:b/>
          <w:shd w:val="clear" w:color="auto" w:fill="F0F0F0"/>
        </w:rPr>
        <w:t>+         android:layout_gravity="center_vertical"</w:t>
      </w:r>
    </w:p>
    <w:p w14:paraId="75ACD27F" w14:textId="77777777" w:rsidR="001B3B87" w:rsidRDefault="00000000">
      <w:r>
        <w:rPr>
          <w:b/>
          <w:shd w:val="clear" w:color="auto" w:fill="F0F0F0"/>
        </w:rPr>
        <w:t>+         android:layout_marginStart="20dp"</w:t>
      </w:r>
    </w:p>
    <w:p w14:paraId="021437D2" w14:textId="77777777" w:rsidR="001B3B87" w:rsidRDefault="00000000">
      <w:r>
        <w:rPr>
          <w:b/>
          <w:shd w:val="clear" w:color="auto" w:fill="F0F0F0"/>
        </w:rPr>
        <w:t>+         android:textSize="20sp"</w:t>
      </w:r>
    </w:p>
    <w:p w14:paraId="5CAE1322" w14:textId="77777777" w:rsidR="001B3B87" w:rsidRDefault="00000000">
      <w:r>
        <w:rPr>
          <w:b/>
          <w:shd w:val="clear" w:color="auto" w:fill="F0F0F0"/>
        </w:rPr>
        <w:t>+         android:layout_width="wrap_content"</w:t>
      </w:r>
    </w:p>
    <w:p w14:paraId="1D20E0C3" w14:textId="77777777" w:rsidR="001B3B87" w:rsidRDefault="00000000">
      <w:r>
        <w:rPr>
          <w:b/>
          <w:shd w:val="clear" w:color="auto" w:fill="F0F0F0"/>
        </w:rPr>
        <w:t>+         android:layout_height="wrap_content"/&gt;</w:t>
      </w:r>
    </w:p>
    <w:p w14:paraId="115B686B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AC18099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6C6F6278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08217D39" w14:textId="77777777" w:rsidR="001B3B87" w:rsidRDefault="00000000">
      <w:pPr>
        <w:pStyle w:val="1"/>
      </w:pPr>
      <w:r>
        <w:t>HappyChat</w:t>
      </w:r>
    </w:p>
    <w:p w14:paraId="07CDAF47" w14:textId="77777777" w:rsidR="001B3B87" w:rsidRDefault="00000000">
      <w:r>
        <w:rPr>
          <w:b/>
          <w:sz w:val="20"/>
        </w:rPr>
        <w:t>修改</w:t>
      </w:r>
      <w:r>
        <w:rPr>
          <w:b/>
          <w:sz w:val="20"/>
        </w:rPr>
        <w:t xml:space="preserve"> app\build.gradle</w:t>
      </w:r>
    </w:p>
    <w:p w14:paraId="78C9F9C7" w14:textId="77777777" w:rsidR="001B3B87" w:rsidRDefault="00000000">
      <w:r>
        <w:rPr>
          <w:shd w:val="clear" w:color="auto" w:fill="F0F0F0"/>
        </w:rPr>
        <w:lastRenderedPageBreak/>
        <w:t xml:space="preserve">  plugins {</w:t>
      </w:r>
    </w:p>
    <w:p w14:paraId="77802FF7" w14:textId="77777777" w:rsidR="001B3B87" w:rsidRDefault="00000000">
      <w:r>
        <w:rPr>
          <w:shd w:val="clear" w:color="auto" w:fill="F0F0F0"/>
        </w:rPr>
        <w:t xml:space="preserve">      id 'com.android.application'</w:t>
      </w:r>
    </w:p>
    <w:p w14:paraId="0BBD0D7F" w14:textId="77777777" w:rsidR="001B3B87" w:rsidRDefault="00000000">
      <w:r>
        <w:rPr>
          <w:shd w:val="clear" w:color="auto" w:fill="F0F0F0"/>
        </w:rPr>
        <w:t xml:space="preserve">      id 'org.jetbrains.kotlin.android'</w:t>
      </w:r>
    </w:p>
    <w:p w14:paraId="6EBB70DD" w14:textId="77777777" w:rsidR="001B3B87" w:rsidRDefault="00000000">
      <w:r>
        <w:rPr>
          <w:shd w:val="clear" w:color="auto" w:fill="F0F0F0"/>
        </w:rPr>
        <w:t xml:space="preserve">  }</w:t>
      </w:r>
    </w:p>
    <w:p w14:paraId="27E5C32D" w14:textId="77777777" w:rsidR="001B3B87" w:rsidRDefault="00000000">
      <w:r>
        <w:rPr>
          <w:shd w:val="clear" w:color="auto" w:fill="F0F0F0"/>
        </w:rPr>
        <w:t xml:space="preserve">  </w:t>
      </w:r>
    </w:p>
    <w:p w14:paraId="347D569C" w14:textId="77777777" w:rsidR="001B3B87" w:rsidRDefault="00000000">
      <w:r>
        <w:rPr>
          <w:shd w:val="clear" w:color="auto" w:fill="F0F0F0"/>
        </w:rPr>
        <w:t xml:space="preserve">  android {</w:t>
      </w:r>
    </w:p>
    <w:p w14:paraId="47708087" w14:textId="77777777" w:rsidR="001B3B87" w:rsidRDefault="00000000">
      <w:r>
        <w:rPr>
          <w:highlight w:val="magenta"/>
          <w:shd w:val="clear" w:color="auto" w:fill="F0F0F0"/>
        </w:rPr>
        <w:t>-     namespace 'com.example.myapplication'</w:t>
      </w:r>
    </w:p>
    <w:p w14:paraId="41FF9D6D" w14:textId="77777777" w:rsidR="001B3B87" w:rsidRDefault="00000000">
      <w:r>
        <w:rPr>
          <w:b/>
          <w:highlight w:val="green"/>
          <w:shd w:val="clear" w:color="auto" w:fill="F0F0F0"/>
        </w:rPr>
        <w:t>+     namespace 'com.example.happychat'</w:t>
      </w:r>
    </w:p>
    <w:p w14:paraId="06472509" w14:textId="77777777" w:rsidR="001B3B87" w:rsidRDefault="00000000">
      <w:r>
        <w:rPr>
          <w:shd w:val="clear" w:color="auto" w:fill="F0F0F0"/>
        </w:rPr>
        <w:t xml:space="preserve">      compileSdk 33</w:t>
      </w:r>
    </w:p>
    <w:p w14:paraId="726473DA" w14:textId="77777777" w:rsidR="001B3B87" w:rsidRDefault="00000000">
      <w:r>
        <w:rPr>
          <w:shd w:val="clear" w:color="auto" w:fill="F0F0F0"/>
        </w:rPr>
        <w:t xml:space="preserve">  </w:t>
      </w:r>
    </w:p>
    <w:p w14:paraId="12BD6B22" w14:textId="77777777" w:rsidR="001B3B87" w:rsidRDefault="00000000">
      <w:r>
        <w:rPr>
          <w:shd w:val="clear" w:color="auto" w:fill="F0F0F0"/>
        </w:rPr>
        <w:t xml:space="preserve">      defaultConfig {</w:t>
      </w:r>
    </w:p>
    <w:p w14:paraId="07C3B16D" w14:textId="77777777" w:rsidR="001B3B87" w:rsidRDefault="00000000">
      <w:r>
        <w:rPr>
          <w:highlight w:val="magenta"/>
          <w:shd w:val="clear" w:color="auto" w:fill="F0F0F0"/>
        </w:rPr>
        <w:t>-         applicationId "com.example.myapplication"</w:t>
      </w:r>
    </w:p>
    <w:p w14:paraId="797A4D4E" w14:textId="77777777" w:rsidR="001B3B87" w:rsidRDefault="00000000">
      <w:r>
        <w:rPr>
          <w:b/>
          <w:highlight w:val="green"/>
          <w:shd w:val="clear" w:color="auto" w:fill="F0F0F0"/>
        </w:rPr>
        <w:t>+         applicationId "com.example.happychat"</w:t>
      </w:r>
    </w:p>
    <w:p w14:paraId="63F497B4" w14:textId="77777777" w:rsidR="001B3B87" w:rsidRDefault="00000000">
      <w:r>
        <w:rPr>
          <w:shd w:val="clear" w:color="auto" w:fill="F0F0F0"/>
        </w:rPr>
        <w:t xml:space="preserve">          minSdk 24</w:t>
      </w:r>
    </w:p>
    <w:p w14:paraId="396CC3A9" w14:textId="77777777" w:rsidR="001B3B87" w:rsidRDefault="00000000">
      <w:r>
        <w:rPr>
          <w:shd w:val="clear" w:color="auto" w:fill="F0F0F0"/>
        </w:rPr>
        <w:t xml:space="preserve">          targetSdk 33</w:t>
      </w:r>
    </w:p>
    <w:p w14:paraId="1C9AFA1F" w14:textId="77777777" w:rsidR="001B3B87" w:rsidRDefault="00000000">
      <w:r>
        <w:rPr>
          <w:shd w:val="clear" w:color="auto" w:fill="F0F0F0"/>
        </w:rPr>
        <w:t xml:space="preserve">          versionCode 1</w:t>
      </w:r>
    </w:p>
    <w:p w14:paraId="007A34EF" w14:textId="77777777" w:rsidR="001B3B87" w:rsidRDefault="00000000">
      <w:r>
        <w:rPr>
          <w:shd w:val="clear" w:color="auto" w:fill="F0F0F0"/>
        </w:rPr>
        <w:t xml:space="preserve">          versionName "1.0"</w:t>
      </w:r>
    </w:p>
    <w:p w14:paraId="6B4D54BE" w14:textId="77777777" w:rsidR="001B3B87" w:rsidRDefault="00000000">
      <w:r>
        <w:rPr>
          <w:shd w:val="clear" w:color="auto" w:fill="F0F0F0"/>
        </w:rPr>
        <w:t xml:space="preserve">  </w:t>
      </w:r>
    </w:p>
    <w:p w14:paraId="10B8E567" w14:textId="77777777" w:rsidR="001B3B87" w:rsidRDefault="00000000">
      <w:r>
        <w:rPr>
          <w:shd w:val="clear" w:color="auto" w:fill="F0F0F0"/>
        </w:rPr>
        <w:t xml:space="preserve">          testInstrumentationRunner "androidx.test.runner.AndroidJUnitRunner"</w:t>
      </w:r>
    </w:p>
    <w:p w14:paraId="2045607C" w14:textId="77777777" w:rsidR="001B3B87" w:rsidRDefault="00000000">
      <w:r>
        <w:rPr>
          <w:shd w:val="clear" w:color="auto" w:fill="F0F0F0"/>
        </w:rPr>
        <w:t xml:space="preserve">      }</w:t>
      </w:r>
    </w:p>
    <w:p w14:paraId="20933424" w14:textId="77777777" w:rsidR="001B3B87" w:rsidRDefault="00000000">
      <w:r>
        <w:rPr>
          <w:shd w:val="clear" w:color="auto" w:fill="F0F0F0"/>
        </w:rPr>
        <w:t xml:space="preserve">  </w:t>
      </w:r>
    </w:p>
    <w:p w14:paraId="4A43FA4E" w14:textId="77777777" w:rsidR="001B3B87" w:rsidRDefault="00000000">
      <w:r>
        <w:rPr>
          <w:shd w:val="clear" w:color="auto" w:fill="F0F0F0"/>
        </w:rPr>
        <w:t xml:space="preserve">      buildTypes {</w:t>
      </w:r>
    </w:p>
    <w:p w14:paraId="2CE66924" w14:textId="77777777" w:rsidR="001B3B87" w:rsidRDefault="00000000">
      <w:r>
        <w:rPr>
          <w:shd w:val="clear" w:color="auto" w:fill="F0F0F0"/>
        </w:rPr>
        <w:t xml:space="preserve">          release {</w:t>
      </w:r>
    </w:p>
    <w:p w14:paraId="1E5C45A6" w14:textId="77777777" w:rsidR="001B3B87" w:rsidRDefault="00000000">
      <w:r>
        <w:rPr>
          <w:shd w:val="clear" w:color="auto" w:fill="F0F0F0"/>
        </w:rPr>
        <w:t xml:space="preserve">              minifyEnabled false</w:t>
      </w:r>
    </w:p>
    <w:p w14:paraId="54E8B44A" w14:textId="77777777" w:rsidR="001B3B87" w:rsidRDefault="00000000">
      <w:r>
        <w:rPr>
          <w:shd w:val="clear" w:color="auto" w:fill="F0F0F0"/>
        </w:rPr>
        <w:t xml:space="preserve">              proguardFiles getDefaultProguardFile('proguard-android-optimize.txt'), 'proguard-rules.pro'</w:t>
      </w:r>
    </w:p>
    <w:p w14:paraId="7E59638E" w14:textId="77777777" w:rsidR="001B3B87" w:rsidRDefault="00000000">
      <w:r>
        <w:rPr>
          <w:shd w:val="clear" w:color="auto" w:fill="F0F0F0"/>
        </w:rPr>
        <w:t xml:space="preserve">          }</w:t>
      </w:r>
    </w:p>
    <w:p w14:paraId="464D3546" w14:textId="77777777" w:rsidR="001B3B87" w:rsidRDefault="00000000">
      <w:r>
        <w:rPr>
          <w:shd w:val="clear" w:color="auto" w:fill="F0F0F0"/>
        </w:rPr>
        <w:t xml:space="preserve">      }</w:t>
      </w:r>
    </w:p>
    <w:p w14:paraId="1B018D7B" w14:textId="77777777" w:rsidR="001B3B87" w:rsidRDefault="00000000">
      <w:r>
        <w:rPr>
          <w:shd w:val="clear" w:color="auto" w:fill="F0F0F0"/>
        </w:rPr>
        <w:t xml:space="preserve">      compileOptions {</w:t>
      </w:r>
    </w:p>
    <w:p w14:paraId="259D735D" w14:textId="77777777" w:rsidR="001B3B87" w:rsidRDefault="00000000">
      <w:r>
        <w:rPr>
          <w:shd w:val="clear" w:color="auto" w:fill="F0F0F0"/>
        </w:rPr>
        <w:t xml:space="preserve">          sourceCompatibility JavaVersion.VERSION_1_8</w:t>
      </w:r>
    </w:p>
    <w:p w14:paraId="245F7BCC" w14:textId="77777777" w:rsidR="001B3B87" w:rsidRDefault="00000000">
      <w:r>
        <w:rPr>
          <w:shd w:val="clear" w:color="auto" w:fill="F0F0F0"/>
        </w:rPr>
        <w:t xml:space="preserve">          targetCompatibility JavaVersion.VERSION_1_8</w:t>
      </w:r>
    </w:p>
    <w:p w14:paraId="7E1CFFBF" w14:textId="77777777" w:rsidR="001B3B87" w:rsidRDefault="00000000">
      <w:r>
        <w:rPr>
          <w:shd w:val="clear" w:color="auto" w:fill="F0F0F0"/>
        </w:rPr>
        <w:t xml:space="preserve">      }</w:t>
      </w:r>
    </w:p>
    <w:p w14:paraId="398C3CE5" w14:textId="77777777" w:rsidR="001B3B87" w:rsidRDefault="00000000">
      <w:r>
        <w:rPr>
          <w:shd w:val="clear" w:color="auto" w:fill="F0F0F0"/>
        </w:rPr>
        <w:t xml:space="preserve">      kotlinOptions {</w:t>
      </w:r>
    </w:p>
    <w:p w14:paraId="5408F66E" w14:textId="77777777" w:rsidR="001B3B87" w:rsidRDefault="00000000">
      <w:r>
        <w:rPr>
          <w:shd w:val="clear" w:color="auto" w:fill="F0F0F0"/>
        </w:rPr>
        <w:t xml:space="preserve">          jvmTarget = '1.8'</w:t>
      </w:r>
    </w:p>
    <w:p w14:paraId="76E2C09C" w14:textId="77777777" w:rsidR="001B3B87" w:rsidRDefault="00000000">
      <w:r>
        <w:rPr>
          <w:shd w:val="clear" w:color="auto" w:fill="F0F0F0"/>
        </w:rPr>
        <w:t xml:space="preserve">      }</w:t>
      </w:r>
    </w:p>
    <w:p w14:paraId="74041B07" w14:textId="77777777" w:rsidR="001B3B87" w:rsidRDefault="00000000">
      <w:r>
        <w:rPr>
          <w:shd w:val="clear" w:color="auto" w:fill="F0F0F0"/>
        </w:rPr>
        <w:t xml:space="preserve">  }</w:t>
      </w:r>
    </w:p>
    <w:p w14:paraId="5C8DCD35" w14:textId="77777777" w:rsidR="001B3B87" w:rsidRDefault="00000000">
      <w:r>
        <w:rPr>
          <w:shd w:val="clear" w:color="auto" w:fill="F0F0F0"/>
        </w:rPr>
        <w:t xml:space="preserve">  </w:t>
      </w:r>
    </w:p>
    <w:p w14:paraId="47065939" w14:textId="77777777" w:rsidR="001B3B87" w:rsidRDefault="00000000">
      <w:r>
        <w:rPr>
          <w:shd w:val="clear" w:color="auto" w:fill="F0F0F0"/>
        </w:rPr>
        <w:t xml:space="preserve">  dependencies {</w:t>
      </w:r>
    </w:p>
    <w:p w14:paraId="5999B9EB" w14:textId="77777777" w:rsidR="001B3B87" w:rsidRDefault="00000000">
      <w:r>
        <w:rPr>
          <w:shd w:val="clear" w:color="auto" w:fill="F0F0F0"/>
        </w:rPr>
        <w:t xml:space="preserve">  </w:t>
      </w:r>
    </w:p>
    <w:p w14:paraId="797E60E2" w14:textId="77777777" w:rsidR="001B3B87" w:rsidRDefault="00000000">
      <w:r>
        <w:rPr>
          <w:shd w:val="clear" w:color="auto" w:fill="F0F0F0"/>
        </w:rPr>
        <w:t xml:space="preserve">      implementation 'androidx.core:core-ktx:1.7.0'</w:t>
      </w:r>
    </w:p>
    <w:p w14:paraId="0057A941" w14:textId="77777777" w:rsidR="001B3B87" w:rsidRDefault="00000000">
      <w:r>
        <w:rPr>
          <w:shd w:val="clear" w:color="auto" w:fill="F0F0F0"/>
        </w:rPr>
        <w:t xml:space="preserve">      implementation 'androidx.appcompat:appcompat:1.4.1'</w:t>
      </w:r>
    </w:p>
    <w:p w14:paraId="3E04CC80" w14:textId="77777777" w:rsidR="001B3B87" w:rsidRDefault="00000000">
      <w:r>
        <w:rPr>
          <w:shd w:val="clear" w:color="auto" w:fill="F0F0F0"/>
        </w:rPr>
        <w:t xml:space="preserve">      implementation 'com.google.android.material:material:1.5.0'</w:t>
      </w:r>
    </w:p>
    <w:p w14:paraId="59261295" w14:textId="77777777" w:rsidR="001B3B87" w:rsidRDefault="00000000">
      <w:r>
        <w:rPr>
          <w:shd w:val="clear" w:color="auto" w:fill="F0F0F0"/>
        </w:rPr>
        <w:t xml:space="preserve">      implementation 'androidx.constraintlayout:constraintlayout:2.1.3'</w:t>
      </w:r>
    </w:p>
    <w:p w14:paraId="24A3BC51" w14:textId="77777777" w:rsidR="001B3B87" w:rsidRDefault="00000000">
      <w:r>
        <w:rPr>
          <w:shd w:val="clear" w:color="auto" w:fill="F0F0F0"/>
        </w:rPr>
        <w:t xml:space="preserve">      testImplementation 'junit:junit:4.13.2'</w:t>
      </w:r>
    </w:p>
    <w:p w14:paraId="387C2F44" w14:textId="77777777" w:rsidR="001B3B87" w:rsidRDefault="00000000">
      <w:r>
        <w:rPr>
          <w:shd w:val="clear" w:color="auto" w:fill="F0F0F0"/>
        </w:rPr>
        <w:t xml:space="preserve">      androidTestImplementation 'androidx.test.ext:junit:1.1.3'</w:t>
      </w:r>
    </w:p>
    <w:p w14:paraId="0F2E1441" w14:textId="77777777" w:rsidR="001B3B87" w:rsidRDefault="00000000">
      <w:r>
        <w:rPr>
          <w:shd w:val="clear" w:color="auto" w:fill="F0F0F0"/>
        </w:rPr>
        <w:t xml:space="preserve">      androidTestImplementation 'androidx.test.espresso:espresso-core:3.4.0'</w:t>
      </w:r>
    </w:p>
    <w:p w14:paraId="75CBBF34" w14:textId="77777777" w:rsidR="001B3B87" w:rsidRDefault="00000000">
      <w:r>
        <w:rPr>
          <w:shd w:val="clear" w:color="auto" w:fill="F0F0F0"/>
        </w:rPr>
        <w:t xml:space="preserve">  }</w:t>
      </w:r>
    </w:p>
    <w:p w14:paraId="24731392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app\src\main\java\com\example\happychat\ChatActivity.kt</w:t>
      </w:r>
    </w:p>
    <w:p w14:paraId="6DC28E3F" w14:textId="77777777" w:rsidR="001B3B87" w:rsidRDefault="00000000">
      <w:r>
        <w:rPr>
          <w:b/>
          <w:shd w:val="clear" w:color="auto" w:fill="F0F0F0"/>
        </w:rPr>
        <w:t>+ package com.example.happychat</w:t>
      </w:r>
    </w:p>
    <w:p w14:paraId="5BD7E84B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4F7642F" w14:textId="77777777" w:rsidR="001B3B87" w:rsidRDefault="00000000">
      <w:r>
        <w:rPr>
          <w:b/>
          <w:shd w:val="clear" w:color="auto" w:fill="F0F0F0"/>
        </w:rPr>
        <w:t>+ import androidx.appcompat.app.AppCompatActivity</w:t>
      </w:r>
    </w:p>
    <w:p w14:paraId="21CB17DF" w14:textId="77777777" w:rsidR="001B3B87" w:rsidRDefault="00000000">
      <w:r>
        <w:rPr>
          <w:b/>
          <w:shd w:val="clear" w:color="auto" w:fill="F0F0F0"/>
        </w:rPr>
        <w:t>+ import android.os.Bundle</w:t>
      </w:r>
    </w:p>
    <w:p w14:paraId="075F93B7" w14:textId="77777777" w:rsidR="001B3B87" w:rsidRDefault="00000000">
      <w:r>
        <w:rPr>
          <w:b/>
          <w:shd w:val="clear" w:color="auto" w:fill="F0F0F0"/>
        </w:rPr>
        <w:lastRenderedPageBreak/>
        <w:t>+ import android.widget.TextView</w:t>
      </w:r>
    </w:p>
    <w:p w14:paraId="78B294D1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603FEBF" w14:textId="77777777" w:rsidR="001B3B87" w:rsidRDefault="00000000">
      <w:r>
        <w:rPr>
          <w:b/>
          <w:shd w:val="clear" w:color="auto" w:fill="F0F0F0"/>
        </w:rPr>
        <w:t>+ class ChatActivity : AppCompatActivity() {</w:t>
      </w:r>
    </w:p>
    <w:p w14:paraId="1250EA16" w14:textId="77777777" w:rsidR="001B3B87" w:rsidRDefault="00000000">
      <w:r>
        <w:rPr>
          <w:b/>
          <w:shd w:val="clear" w:color="auto" w:fill="F0F0F0"/>
        </w:rPr>
        <w:t>+     override fun onCreate(savedInstanceState: Bundle?) {</w:t>
      </w:r>
    </w:p>
    <w:p w14:paraId="45311BD8" w14:textId="77777777" w:rsidR="001B3B87" w:rsidRDefault="00000000">
      <w:r>
        <w:rPr>
          <w:b/>
          <w:shd w:val="clear" w:color="auto" w:fill="F0F0F0"/>
        </w:rPr>
        <w:t>+         super.onCreate(savedInstanceState)</w:t>
      </w:r>
    </w:p>
    <w:p w14:paraId="0805FCBF" w14:textId="77777777" w:rsidR="001B3B87" w:rsidRDefault="00000000">
      <w:r>
        <w:rPr>
          <w:b/>
          <w:shd w:val="clear" w:color="auto" w:fill="F0F0F0"/>
        </w:rPr>
        <w:t>+         setContentView(R.layout.activity_chat)</w:t>
      </w:r>
    </w:p>
    <w:p w14:paraId="68BDE59B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581E4A51" w14:textId="77777777" w:rsidR="001B3B87" w:rsidRDefault="00000000">
      <w:r>
        <w:rPr>
          <w:b/>
          <w:shd w:val="clear" w:color="auto" w:fill="F0F0F0"/>
        </w:rPr>
        <w:t>+         val id = intent.getIntExtra("friend_id", 0)</w:t>
      </w:r>
    </w:p>
    <w:p w14:paraId="1D15EB8E" w14:textId="77777777" w:rsidR="001B3B87" w:rsidRDefault="00000000">
      <w:r>
        <w:rPr>
          <w:b/>
          <w:shd w:val="clear" w:color="auto" w:fill="F0F0F0"/>
        </w:rPr>
        <w:t>+         val name = intent.getStringExtra("name")</w:t>
      </w:r>
    </w:p>
    <w:p w14:paraId="6CFA702A" w14:textId="77777777" w:rsidR="001B3B87" w:rsidRDefault="00000000">
      <w:r>
        <w:rPr>
          <w:b/>
          <w:shd w:val="clear" w:color="auto" w:fill="F0F0F0"/>
        </w:rPr>
        <w:t>+         val face = intent.getIntExtra("face", R.drawable.face_1)</w:t>
      </w:r>
    </w:p>
    <w:p w14:paraId="5EADE355" w14:textId="77777777" w:rsidR="001B3B87" w:rsidRDefault="00000000">
      <w:r>
        <w:rPr>
          <w:b/>
          <w:shd w:val="clear" w:color="auto" w:fill="F0F0F0"/>
        </w:rPr>
        <w:t>+         val testContent:TextView = findViewById(R.id.test_content)</w:t>
      </w:r>
    </w:p>
    <w:p w14:paraId="4FF71942" w14:textId="77777777" w:rsidR="001B3B87" w:rsidRDefault="00000000">
      <w:r>
        <w:rPr>
          <w:b/>
          <w:shd w:val="clear" w:color="auto" w:fill="F0F0F0"/>
        </w:rPr>
        <w:t>+         testContent.text = "$id, $name, $face"</w:t>
      </w:r>
    </w:p>
    <w:p w14:paraId="5590C999" w14:textId="77777777" w:rsidR="001B3B87" w:rsidRDefault="00000000">
      <w:r>
        <w:rPr>
          <w:b/>
          <w:shd w:val="clear" w:color="auto" w:fill="F0F0F0"/>
        </w:rPr>
        <w:t>+     }</w:t>
      </w:r>
    </w:p>
    <w:p w14:paraId="2E92DD82" w14:textId="77777777" w:rsidR="001B3B87" w:rsidRDefault="00000000">
      <w:r>
        <w:rPr>
          <w:b/>
          <w:shd w:val="clear" w:color="auto" w:fill="F0F0F0"/>
        </w:rPr>
        <w:t>+ }</w:t>
      </w:r>
    </w:p>
    <w:p w14:paraId="53487F6B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app\src\main\java\com\example\happychat\DBHelper.kt</w:t>
      </w:r>
    </w:p>
    <w:p w14:paraId="1F4D18BF" w14:textId="77777777" w:rsidR="001B3B87" w:rsidRDefault="00000000">
      <w:r>
        <w:rPr>
          <w:b/>
          <w:shd w:val="clear" w:color="auto" w:fill="F0F0F0"/>
        </w:rPr>
        <w:t>+ package com.example.happychat</w:t>
      </w:r>
    </w:p>
    <w:p w14:paraId="6BBB07F0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12C7701" w14:textId="77777777" w:rsidR="001B3B87" w:rsidRDefault="00000000">
      <w:r>
        <w:rPr>
          <w:b/>
          <w:shd w:val="clear" w:color="auto" w:fill="F0F0F0"/>
        </w:rPr>
        <w:t>+ import android.content.Context</w:t>
      </w:r>
    </w:p>
    <w:p w14:paraId="21DE1BBC" w14:textId="77777777" w:rsidR="001B3B87" w:rsidRDefault="00000000">
      <w:r>
        <w:rPr>
          <w:b/>
          <w:shd w:val="clear" w:color="auto" w:fill="F0F0F0"/>
        </w:rPr>
        <w:t>+ import android.database.sqlite.SQLiteDatabase</w:t>
      </w:r>
    </w:p>
    <w:p w14:paraId="60DAC1E1" w14:textId="77777777" w:rsidR="001B3B87" w:rsidRDefault="00000000">
      <w:r>
        <w:rPr>
          <w:b/>
          <w:shd w:val="clear" w:color="auto" w:fill="F0F0F0"/>
        </w:rPr>
        <w:t>+ import android.database.sqlite.SQLiteOpenHelper</w:t>
      </w:r>
    </w:p>
    <w:p w14:paraId="434CBE20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226AAA3" w14:textId="77777777" w:rsidR="001B3B87" w:rsidRDefault="00000000">
      <w:r>
        <w:rPr>
          <w:b/>
          <w:shd w:val="clear" w:color="auto" w:fill="F0F0F0"/>
        </w:rPr>
        <w:t>+ class DBHelper(val context: Context, val name: String, val ver: Int):</w:t>
      </w:r>
    </w:p>
    <w:p w14:paraId="506D2753" w14:textId="77777777" w:rsidR="001B3B87" w:rsidRDefault="00000000">
      <w:r>
        <w:rPr>
          <w:b/>
          <w:shd w:val="clear" w:color="auto" w:fill="F0F0F0"/>
        </w:rPr>
        <w:t>+     SQLiteOpenHelper(context, name, null, ver) {</w:t>
      </w:r>
    </w:p>
    <w:p w14:paraId="068A7B97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9B3FA91" w14:textId="77777777" w:rsidR="001B3B87" w:rsidRDefault="00000000">
      <w:r>
        <w:rPr>
          <w:b/>
          <w:shd w:val="clear" w:color="auto" w:fill="F0F0F0"/>
        </w:rPr>
        <w:t>+     private val createFriend = "create table Friend (" +</w:t>
      </w:r>
    </w:p>
    <w:p w14:paraId="58A054AE" w14:textId="77777777" w:rsidR="001B3B87" w:rsidRDefault="00000000">
      <w:r>
        <w:rPr>
          <w:b/>
          <w:shd w:val="clear" w:color="auto" w:fill="F0F0F0"/>
        </w:rPr>
        <w:t>+             "id integer primary key autoincrement, " +</w:t>
      </w:r>
    </w:p>
    <w:p w14:paraId="19DD8668" w14:textId="77777777" w:rsidR="001B3B87" w:rsidRDefault="00000000">
      <w:r>
        <w:rPr>
          <w:b/>
          <w:shd w:val="clear" w:color="auto" w:fill="F0F0F0"/>
        </w:rPr>
        <w:t>+             "friend_id integer, " +</w:t>
      </w:r>
    </w:p>
    <w:p w14:paraId="627A0C89" w14:textId="77777777" w:rsidR="001B3B87" w:rsidRDefault="00000000">
      <w:r>
        <w:rPr>
          <w:b/>
          <w:shd w:val="clear" w:color="auto" w:fill="F0F0F0"/>
        </w:rPr>
        <w:t>+             "name text, " +</w:t>
      </w:r>
    </w:p>
    <w:p w14:paraId="7F3FCBEB" w14:textId="77777777" w:rsidR="001B3B87" w:rsidRDefault="00000000">
      <w:r>
        <w:rPr>
          <w:b/>
          <w:shd w:val="clear" w:color="auto" w:fill="F0F0F0"/>
        </w:rPr>
        <w:t>+             "face integer)"</w:t>
      </w:r>
    </w:p>
    <w:p w14:paraId="4D7EE2A4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7C9998D" w14:textId="77777777" w:rsidR="001B3B87" w:rsidRDefault="00000000">
      <w:r>
        <w:rPr>
          <w:b/>
          <w:shd w:val="clear" w:color="auto" w:fill="F0F0F0"/>
        </w:rPr>
        <w:t>+     private val createChat = "create table chat (" +</w:t>
      </w:r>
    </w:p>
    <w:p w14:paraId="2C14863F" w14:textId="77777777" w:rsidR="001B3B87" w:rsidRDefault="00000000">
      <w:r>
        <w:rPr>
          <w:b/>
          <w:shd w:val="clear" w:color="auto" w:fill="F0F0F0"/>
        </w:rPr>
        <w:t>+             "id integer primary key autoincrement, " +</w:t>
      </w:r>
    </w:p>
    <w:p w14:paraId="2A6EF86D" w14:textId="77777777" w:rsidR="001B3B87" w:rsidRDefault="00000000">
      <w:r>
        <w:rPr>
          <w:b/>
          <w:shd w:val="clear" w:color="auto" w:fill="F0F0F0"/>
        </w:rPr>
        <w:t>+             "friend_id integer, " +</w:t>
      </w:r>
    </w:p>
    <w:p w14:paraId="7E3D49C2" w14:textId="77777777" w:rsidR="001B3B87" w:rsidRDefault="00000000">
      <w:r>
        <w:rPr>
          <w:b/>
          <w:shd w:val="clear" w:color="auto" w:fill="F0F0F0"/>
        </w:rPr>
        <w:t>+             "content text, " +</w:t>
      </w:r>
    </w:p>
    <w:p w14:paraId="1043815A" w14:textId="77777777" w:rsidR="001B3B87" w:rsidRDefault="00000000">
      <w:r>
        <w:rPr>
          <w:b/>
          <w:shd w:val="clear" w:color="auto" w:fill="F0F0F0"/>
        </w:rPr>
        <w:t>+             "type integer )"</w:t>
      </w:r>
    </w:p>
    <w:p w14:paraId="08C62680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4BFB6F2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9DA2F77" w14:textId="77777777" w:rsidR="001B3B87" w:rsidRDefault="00000000">
      <w:r>
        <w:rPr>
          <w:b/>
          <w:shd w:val="clear" w:color="auto" w:fill="F0F0F0"/>
        </w:rPr>
        <w:t>+     override fun onCreate(db: SQLiteDatabase) {</w:t>
      </w:r>
    </w:p>
    <w:p w14:paraId="025BC200" w14:textId="77777777" w:rsidR="001B3B87" w:rsidRDefault="00000000">
      <w:r>
        <w:rPr>
          <w:b/>
          <w:shd w:val="clear" w:color="auto" w:fill="F0F0F0"/>
        </w:rPr>
        <w:t>+         db.execSQL(createFriend)</w:t>
      </w:r>
    </w:p>
    <w:p w14:paraId="152E1E58" w14:textId="77777777" w:rsidR="001B3B87" w:rsidRDefault="00000000">
      <w:r>
        <w:rPr>
          <w:b/>
          <w:shd w:val="clear" w:color="auto" w:fill="F0F0F0"/>
        </w:rPr>
        <w:t>+         db.execSQL(createChat)</w:t>
      </w:r>
    </w:p>
    <w:p w14:paraId="254ECD1F" w14:textId="77777777" w:rsidR="001B3B87" w:rsidRDefault="00000000">
      <w:r>
        <w:rPr>
          <w:b/>
          <w:shd w:val="clear" w:color="auto" w:fill="F0F0F0"/>
        </w:rPr>
        <w:t>+     }</w:t>
      </w:r>
    </w:p>
    <w:p w14:paraId="5B1FDCC0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0649E52" w14:textId="77777777" w:rsidR="001B3B87" w:rsidRDefault="00000000">
      <w:r>
        <w:rPr>
          <w:b/>
          <w:shd w:val="clear" w:color="auto" w:fill="F0F0F0"/>
        </w:rPr>
        <w:t>+     override fun onUpgrade(db: SQLiteDatabase, oldVer: Int, newVer: Int) {</w:t>
      </w:r>
    </w:p>
    <w:p w14:paraId="5F1A9132" w14:textId="77777777" w:rsidR="001B3B87" w:rsidRDefault="00000000">
      <w:r>
        <w:rPr>
          <w:b/>
          <w:shd w:val="clear" w:color="auto" w:fill="F0F0F0"/>
        </w:rPr>
        <w:t>+         TODO("Not yet implemented")</w:t>
      </w:r>
    </w:p>
    <w:p w14:paraId="19410A1A" w14:textId="77777777" w:rsidR="001B3B87" w:rsidRDefault="00000000">
      <w:r>
        <w:rPr>
          <w:b/>
          <w:shd w:val="clear" w:color="auto" w:fill="F0F0F0"/>
        </w:rPr>
        <w:t>+     }</w:t>
      </w:r>
    </w:p>
    <w:p w14:paraId="6F2D403D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606583A" w14:textId="77777777" w:rsidR="001B3B87" w:rsidRDefault="00000000">
      <w:r>
        <w:rPr>
          <w:b/>
          <w:shd w:val="clear" w:color="auto" w:fill="F0F0F0"/>
        </w:rPr>
        <w:t>+     companion object {</w:t>
      </w:r>
    </w:p>
    <w:p w14:paraId="2C736A7C" w14:textId="77777777" w:rsidR="001B3B87" w:rsidRDefault="00000000">
      <w:r>
        <w:rPr>
          <w:b/>
          <w:shd w:val="clear" w:color="auto" w:fill="F0F0F0"/>
        </w:rPr>
        <w:t>+         const val DB_NAME = "ChatApp"</w:t>
      </w:r>
    </w:p>
    <w:p w14:paraId="62C8E07A" w14:textId="77777777" w:rsidR="001B3B87" w:rsidRDefault="00000000">
      <w:r>
        <w:rPr>
          <w:b/>
          <w:shd w:val="clear" w:color="auto" w:fill="F0F0F0"/>
        </w:rPr>
        <w:t>+         const val DB_VERSION = 1</w:t>
      </w:r>
    </w:p>
    <w:p w14:paraId="4F588275" w14:textId="77777777" w:rsidR="001B3B87" w:rsidRDefault="00000000">
      <w:r>
        <w:rPr>
          <w:b/>
          <w:shd w:val="clear" w:color="auto" w:fill="F0F0F0"/>
        </w:rPr>
        <w:t>+     }</w:t>
      </w:r>
    </w:p>
    <w:p w14:paraId="1191B00D" w14:textId="77777777" w:rsidR="001B3B87" w:rsidRDefault="00000000">
      <w:r>
        <w:rPr>
          <w:b/>
          <w:shd w:val="clear" w:color="auto" w:fill="F0F0F0"/>
        </w:rPr>
        <w:t>+ }</w:t>
      </w:r>
    </w:p>
    <w:p w14:paraId="1D1BABA1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app\src\main\java\com\example\happychat\Friend.kt</w:t>
      </w:r>
    </w:p>
    <w:p w14:paraId="49940F36" w14:textId="77777777" w:rsidR="001B3B87" w:rsidRDefault="00000000">
      <w:r>
        <w:rPr>
          <w:b/>
          <w:shd w:val="clear" w:color="auto" w:fill="F0F0F0"/>
        </w:rPr>
        <w:lastRenderedPageBreak/>
        <w:t>+ package com.example.happychat</w:t>
      </w:r>
    </w:p>
    <w:p w14:paraId="50186EA5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54599C96" w14:textId="77777777" w:rsidR="001B3B87" w:rsidRDefault="00000000">
      <w:r>
        <w:rPr>
          <w:b/>
          <w:shd w:val="clear" w:color="auto" w:fill="F0F0F0"/>
        </w:rPr>
        <w:t>+ data class Friend(</w:t>
      </w:r>
    </w:p>
    <w:p w14:paraId="0CD90EDF" w14:textId="77777777" w:rsidR="001B3B87" w:rsidRDefault="00000000">
      <w:r>
        <w:rPr>
          <w:b/>
          <w:shd w:val="clear" w:color="auto" w:fill="F0F0F0"/>
        </w:rPr>
        <w:t>+     val friendId: Int,</w:t>
      </w:r>
    </w:p>
    <w:p w14:paraId="7E1C3575" w14:textId="77777777" w:rsidR="001B3B87" w:rsidRDefault="00000000">
      <w:r>
        <w:rPr>
          <w:b/>
          <w:shd w:val="clear" w:color="auto" w:fill="F0F0F0"/>
        </w:rPr>
        <w:t>+     val name: String,</w:t>
      </w:r>
    </w:p>
    <w:p w14:paraId="1B3BCF67" w14:textId="77777777" w:rsidR="001B3B87" w:rsidRDefault="00000000">
      <w:r>
        <w:rPr>
          <w:b/>
          <w:shd w:val="clear" w:color="auto" w:fill="F0F0F0"/>
        </w:rPr>
        <w:t>+     val face: Int</w:t>
      </w:r>
    </w:p>
    <w:p w14:paraId="60906CAC" w14:textId="77777777" w:rsidR="001B3B87" w:rsidRDefault="00000000">
      <w:r>
        <w:rPr>
          <w:b/>
          <w:shd w:val="clear" w:color="auto" w:fill="F0F0F0"/>
        </w:rPr>
        <w:t>+ ) {</w:t>
      </w:r>
    </w:p>
    <w:p w14:paraId="1FA5DC8D" w14:textId="77777777" w:rsidR="001B3B87" w:rsidRDefault="00000000">
      <w:r>
        <w:rPr>
          <w:b/>
          <w:shd w:val="clear" w:color="auto" w:fill="F0F0F0"/>
        </w:rPr>
        <w:t>+     fun getVipName(): String{</w:t>
      </w:r>
    </w:p>
    <w:p w14:paraId="390ACD70" w14:textId="77777777" w:rsidR="001B3B87" w:rsidRDefault="00000000">
      <w:r>
        <w:rPr>
          <w:b/>
          <w:shd w:val="clear" w:color="auto" w:fill="F0F0F0"/>
        </w:rPr>
        <w:t>+         return "VIP</w:t>
      </w:r>
      <w:r>
        <w:rPr>
          <w:b/>
          <w:shd w:val="clear" w:color="auto" w:fill="F0F0F0"/>
        </w:rPr>
        <w:t>【</w:t>
      </w:r>
      <w:r>
        <w:rPr>
          <w:b/>
          <w:shd w:val="clear" w:color="auto" w:fill="F0F0F0"/>
        </w:rPr>
        <w:t>${name}</w:t>
      </w:r>
      <w:r>
        <w:rPr>
          <w:b/>
          <w:shd w:val="clear" w:color="auto" w:fill="F0F0F0"/>
        </w:rPr>
        <w:t>】</w:t>
      </w:r>
      <w:r>
        <w:rPr>
          <w:b/>
          <w:shd w:val="clear" w:color="auto" w:fill="F0F0F0"/>
        </w:rPr>
        <w:t>"</w:t>
      </w:r>
    </w:p>
    <w:p w14:paraId="6E780EB6" w14:textId="77777777" w:rsidR="001B3B87" w:rsidRDefault="00000000">
      <w:r>
        <w:rPr>
          <w:b/>
          <w:shd w:val="clear" w:color="auto" w:fill="F0F0F0"/>
        </w:rPr>
        <w:t>+     }</w:t>
      </w:r>
    </w:p>
    <w:p w14:paraId="0ED951D5" w14:textId="77777777" w:rsidR="001B3B87" w:rsidRDefault="00000000">
      <w:r>
        <w:rPr>
          <w:b/>
          <w:shd w:val="clear" w:color="auto" w:fill="F0F0F0"/>
        </w:rPr>
        <w:t>+ }</w:t>
      </w:r>
    </w:p>
    <w:p w14:paraId="422519A4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app\src\main\java\com\example\happychat\FriendAdapter.kt</w:t>
      </w:r>
    </w:p>
    <w:p w14:paraId="24558A70" w14:textId="77777777" w:rsidR="001B3B87" w:rsidRDefault="00000000">
      <w:r>
        <w:rPr>
          <w:b/>
          <w:shd w:val="clear" w:color="auto" w:fill="F0F0F0"/>
        </w:rPr>
        <w:t>+ package com.example.happychat</w:t>
      </w:r>
    </w:p>
    <w:p w14:paraId="00ACA6B6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A84342F" w14:textId="77777777" w:rsidR="001B3B87" w:rsidRDefault="00000000">
      <w:r>
        <w:rPr>
          <w:b/>
          <w:shd w:val="clear" w:color="auto" w:fill="F0F0F0"/>
        </w:rPr>
        <w:t>+ import android.content.Context</w:t>
      </w:r>
    </w:p>
    <w:p w14:paraId="3CD2E563" w14:textId="77777777" w:rsidR="001B3B87" w:rsidRDefault="00000000">
      <w:r>
        <w:rPr>
          <w:b/>
          <w:shd w:val="clear" w:color="auto" w:fill="F0F0F0"/>
        </w:rPr>
        <w:t>+ import android.content.Intent</w:t>
      </w:r>
    </w:p>
    <w:p w14:paraId="01B6E527" w14:textId="77777777" w:rsidR="001B3B87" w:rsidRDefault="00000000">
      <w:r>
        <w:rPr>
          <w:b/>
          <w:shd w:val="clear" w:color="auto" w:fill="F0F0F0"/>
        </w:rPr>
        <w:t>+ import android.view.LayoutInflater</w:t>
      </w:r>
    </w:p>
    <w:p w14:paraId="6081C901" w14:textId="77777777" w:rsidR="001B3B87" w:rsidRDefault="00000000">
      <w:r>
        <w:rPr>
          <w:b/>
          <w:shd w:val="clear" w:color="auto" w:fill="F0F0F0"/>
        </w:rPr>
        <w:t>+ import android.view.View</w:t>
      </w:r>
    </w:p>
    <w:p w14:paraId="6E092246" w14:textId="77777777" w:rsidR="001B3B87" w:rsidRDefault="00000000">
      <w:r>
        <w:rPr>
          <w:b/>
          <w:shd w:val="clear" w:color="auto" w:fill="F0F0F0"/>
        </w:rPr>
        <w:t>+ import android.view.ViewGroup</w:t>
      </w:r>
    </w:p>
    <w:p w14:paraId="6F74D262" w14:textId="77777777" w:rsidR="001B3B87" w:rsidRDefault="00000000">
      <w:r>
        <w:rPr>
          <w:b/>
          <w:shd w:val="clear" w:color="auto" w:fill="F0F0F0"/>
        </w:rPr>
        <w:t>+ import android.widget.ImageView</w:t>
      </w:r>
    </w:p>
    <w:p w14:paraId="6FB7FCA6" w14:textId="77777777" w:rsidR="001B3B87" w:rsidRDefault="00000000">
      <w:r>
        <w:rPr>
          <w:b/>
          <w:shd w:val="clear" w:color="auto" w:fill="F0F0F0"/>
        </w:rPr>
        <w:t>+ import android.widget.TextView</w:t>
      </w:r>
    </w:p>
    <w:p w14:paraId="006460AC" w14:textId="77777777" w:rsidR="001B3B87" w:rsidRDefault="00000000">
      <w:r>
        <w:rPr>
          <w:b/>
          <w:shd w:val="clear" w:color="auto" w:fill="F0F0F0"/>
        </w:rPr>
        <w:t>+ import androidx.recyclerview.widget.RecyclerView</w:t>
      </w:r>
    </w:p>
    <w:p w14:paraId="25DD5D69" w14:textId="77777777" w:rsidR="001B3B87" w:rsidRDefault="00000000">
      <w:r>
        <w:rPr>
          <w:b/>
          <w:shd w:val="clear" w:color="auto" w:fill="F0F0F0"/>
        </w:rPr>
        <w:t>+ import org.w3c.dom.Text</w:t>
      </w:r>
    </w:p>
    <w:p w14:paraId="38553E18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93BE261" w14:textId="77777777" w:rsidR="001B3B87" w:rsidRDefault="00000000">
      <w:r>
        <w:rPr>
          <w:b/>
          <w:shd w:val="clear" w:color="auto" w:fill="F0F0F0"/>
        </w:rPr>
        <w:t>+ class FriendAdapter(val friendList: List&lt;Friend&gt;, val context: Context):</w:t>
      </w:r>
    </w:p>
    <w:p w14:paraId="49687DE7" w14:textId="77777777" w:rsidR="001B3B87" w:rsidRDefault="00000000">
      <w:r>
        <w:rPr>
          <w:b/>
          <w:shd w:val="clear" w:color="auto" w:fill="F0F0F0"/>
        </w:rPr>
        <w:t>+     RecyclerView.Adapter&lt;FriendAdapter.ViewHolder&gt;() {</w:t>
      </w:r>
    </w:p>
    <w:p w14:paraId="48B2D884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0291261" w14:textId="77777777" w:rsidR="001B3B87" w:rsidRDefault="00000000">
      <w:r>
        <w:rPr>
          <w:b/>
          <w:shd w:val="clear" w:color="auto" w:fill="F0F0F0"/>
        </w:rPr>
        <w:t>+     inner class ViewHolder(val view:View):</w:t>
      </w:r>
    </w:p>
    <w:p w14:paraId="12B2BF39" w14:textId="77777777" w:rsidR="001B3B87" w:rsidRDefault="00000000">
      <w:r>
        <w:rPr>
          <w:b/>
          <w:shd w:val="clear" w:color="auto" w:fill="F0F0F0"/>
        </w:rPr>
        <w:t>+         RecyclerView.ViewHolder(view) {</w:t>
      </w:r>
    </w:p>
    <w:p w14:paraId="6E5EB915" w14:textId="77777777" w:rsidR="001B3B87" w:rsidRDefault="00000000">
      <w:r>
        <w:rPr>
          <w:b/>
          <w:shd w:val="clear" w:color="auto" w:fill="F0F0F0"/>
        </w:rPr>
        <w:t>+             val friendName: TextView = view.findViewById(R.id.friend_list_name)</w:t>
      </w:r>
    </w:p>
    <w:p w14:paraId="42EF507E" w14:textId="77777777" w:rsidR="001B3B87" w:rsidRDefault="00000000">
      <w:r>
        <w:rPr>
          <w:b/>
          <w:shd w:val="clear" w:color="auto" w:fill="F0F0F0"/>
        </w:rPr>
        <w:t>+             val friendFace: ImageView = view.findViewById(R.id.friend_list_face)</w:t>
      </w:r>
    </w:p>
    <w:p w14:paraId="71EFC0F8" w14:textId="77777777" w:rsidR="001B3B87" w:rsidRDefault="00000000">
      <w:r>
        <w:rPr>
          <w:b/>
          <w:shd w:val="clear" w:color="auto" w:fill="F0F0F0"/>
        </w:rPr>
        <w:t>+         }</w:t>
      </w:r>
    </w:p>
    <w:p w14:paraId="15CAEA13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248297AC" w14:textId="77777777" w:rsidR="001B3B87" w:rsidRDefault="00000000">
      <w:r>
        <w:rPr>
          <w:b/>
          <w:shd w:val="clear" w:color="auto" w:fill="F0F0F0"/>
        </w:rPr>
        <w:t>+     override fun onCreateViewHolder(parent: ViewGroup, viewType: Int): ViewHolder {</w:t>
      </w:r>
    </w:p>
    <w:p w14:paraId="410160E0" w14:textId="77777777" w:rsidR="001B3B87" w:rsidRDefault="00000000">
      <w:r>
        <w:rPr>
          <w:b/>
          <w:shd w:val="clear" w:color="auto" w:fill="F0F0F0"/>
        </w:rPr>
        <w:t>+         val view = LayoutInflater</w:t>
      </w:r>
    </w:p>
    <w:p w14:paraId="6CEE3E79" w14:textId="77777777" w:rsidR="001B3B87" w:rsidRDefault="00000000">
      <w:r>
        <w:rPr>
          <w:b/>
          <w:shd w:val="clear" w:color="auto" w:fill="F0F0F0"/>
        </w:rPr>
        <w:t>+             .from(parent.context)</w:t>
      </w:r>
    </w:p>
    <w:p w14:paraId="0ADFA4A4" w14:textId="77777777" w:rsidR="001B3B87" w:rsidRDefault="00000000">
      <w:r>
        <w:rPr>
          <w:b/>
          <w:shd w:val="clear" w:color="auto" w:fill="F0F0F0"/>
        </w:rPr>
        <w:t>+             .inflate(R.layout.friend_list_item, parent, false)</w:t>
      </w:r>
    </w:p>
    <w:p w14:paraId="40BBE4A5" w14:textId="77777777" w:rsidR="001B3B87" w:rsidRDefault="00000000">
      <w:r>
        <w:rPr>
          <w:b/>
          <w:shd w:val="clear" w:color="auto" w:fill="F0F0F0"/>
        </w:rPr>
        <w:t>+         return ViewHolder(view)</w:t>
      </w:r>
    </w:p>
    <w:p w14:paraId="033F6935" w14:textId="77777777" w:rsidR="001B3B87" w:rsidRDefault="00000000">
      <w:r>
        <w:rPr>
          <w:b/>
          <w:shd w:val="clear" w:color="auto" w:fill="F0F0F0"/>
        </w:rPr>
        <w:t>+     }</w:t>
      </w:r>
    </w:p>
    <w:p w14:paraId="32B3D2DF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7AD8CD5" w14:textId="77777777" w:rsidR="001B3B87" w:rsidRDefault="00000000">
      <w:r>
        <w:rPr>
          <w:b/>
          <w:shd w:val="clear" w:color="auto" w:fill="F0F0F0"/>
        </w:rPr>
        <w:t>+     override fun getItemCount() = friendList.size</w:t>
      </w:r>
    </w:p>
    <w:p w14:paraId="18008D5D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683BF549" w14:textId="77777777" w:rsidR="001B3B87" w:rsidRDefault="00000000">
      <w:r>
        <w:rPr>
          <w:b/>
          <w:shd w:val="clear" w:color="auto" w:fill="F0F0F0"/>
        </w:rPr>
        <w:t>+     override fun onBindViewHolder(holder: ViewHolder, position: Int) {</w:t>
      </w:r>
    </w:p>
    <w:p w14:paraId="5F3DDCD1" w14:textId="77777777" w:rsidR="001B3B87" w:rsidRDefault="00000000">
      <w:r>
        <w:rPr>
          <w:b/>
          <w:shd w:val="clear" w:color="auto" w:fill="F0F0F0"/>
        </w:rPr>
        <w:t>+         val friend = friendList[position]</w:t>
      </w:r>
    </w:p>
    <w:p w14:paraId="634D1BF5" w14:textId="77777777" w:rsidR="001B3B87" w:rsidRDefault="00000000">
      <w:r>
        <w:rPr>
          <w:b/>
          <w:shd w:val="clear" w:color="auto" w:fill="F0F0F0"/>
        </w:rPr>
        <w:t>+         holder.friendName.text = friend.name</w:t>
      </w:r>
    </w:p>
    <w:p w14:paraId="203684A3" w14:textId="77777777" w:rsidR="001B3B87" w:rsidRDefault="00000000">
      <w:r>
        <w:rPr>
          <w:b/>
          <w:shd w:val="clear" w:color="auto" w:fill="F0F0F0"/>
        </w:rPr>
        <w:t>+         holder.friendFace.setImageResource(friend.face)</w:t>
      </w:r>
    </w:p>
    <w:p w14:paraId="668B13A4" w14:textId="77777777" w:rsidR="001B3B87" w:rsidRDefault="00000000">
      <w:r>
        <w:rPr>
          <w:b/>
          <w:shd w:val="clear" w:color="auto" w:fill="F0F0F0"/>
        </w:rPr>
        <w:t xml:space="preserve">+         // </w:t>
      </w:r>
      <w:r>
        <w:rPr>
          <w:b/>
          <w:shd w:val="clear" w:color="auto" w:fill="F0F0F0"/>
        </w:rPr>
        <w:t>跳转事件</w:t>
      </w:r>
    </w:p>
    <w:p w14:paraId="007D5DCA" w14:textId="77777777" w:rsidR="001B3B87" w:rsidRDefault="00000000">
      <w:r>
        <w:rPr>
          <w:b/>
          <w:shd w:val="clear" w:color="auto" w:fill="F0F0F0"/>
        </w:rPr>
        <w:t>+         holder.view.setOnClickListener {</w:t>
      </w:r>
    </w:p>
    <w:p w14:paraId="6483AE60" w14:textId="77777777" w:rsidR="001B3B87" w:rsidRDefault="00000000">
      <w:r>
        <w:rPr>
          <w:b/>
          <w:shd w:val="clear" w:color="auto" w:fill="F0F0F0"/>
        </w:rPr>
        <w:t xml:space="preserve">+             // </w:t>
      </w:r>
      <w:r>
        <w:rPr>
          <w:b/>
          <w:shd w:val="clear" w:color="auto" w:fill="F0F0F0"/>
        </w:rPr>
        <w:t>跳转到聊天界面</w:t>
      </w:r>
    </w:p>
    <w:p w14:paraId="2AC58839" w14:textId="77777777" w:rsidR="001B3B87" w:rsidRDefault="00000000">
      <w:r>
        <w:rPr>
          <w:b/>
          <w:shd w:val="clear" w:color="auto" w:fill="F0F0F0"/>
        </w:rPr>
        <w:t>+             val intent = Intent(context, ChatActivity::class.java)</w:t>
      </w:r>
    </w:p>
    <w:p w14:paraId="7707AE7F" w14:textId="77777777" w:rsidR="001B3B87" w:rsidRDefault="00000000">
      <w:r>
        <w:rPr>
          <w:b/>
          <w:shd w:val="clear" w:color="auto" w:fill="F0F0F0"/>
        </w:rPr>
        <w:t xml:space="preserve">+             // </w:t>
      </w:r>
      <w:r>
        <w:rPr>
          <w:b/>
          <w:shd w:val="clear" w:color="auto" w:fill="F0F0F0"/>
        </w:rPr>
        <w:t>打包数据</w:t>
      </w:r>
    </w:p>
    <w:p w14:paraId="7CBE3C63" w14:textId="77777777" w:rsidR="001B3B87" w:rsidRDefault="00000000">
      <w:r>
        <w:rPr>
          <w:b/>
          <w:shd w:val="clear" w:color="auto" w:fill="F0F0F0"/>
        </w:rPr>
        <w:lastRenderedPageBreak/>
        <w:t>+             intent.putExtra("friend_id", friend.friendId)</w:t>
      </w:r>
    </w:p>
    <w:p w14:paraId="291FA4B7" w14:textId="77777777" w:rsidR="001B3B87" w:rsidRDefault="00000000">
      <w:r>
        <w:rPr>
          <w:b/>
          <w:shd w:val="clear" w:color="auto" w:fill="F0F0F0"/>
        </w:rPr>
        <w:t>+             intent.putExtra("name", friend.name)</w:t>
      </w:r>
    </w:p>
    <w:p w14:paraId="3DFED8F9" w14:textId="77777777" w:rsidR="001B3B87" w:rsidRDefault="00000000">
      <w:r>
        <w:rPr>
          <w:b/>
          <w:shd w:val="clear" w:color="auto" w:fill="F0F0F0"/>
        </w:rPr>
        <w:t>+             intent.putExtra("face", friend.face)</w:t>
      </w:r>
    </w:p>
    <w:p w14:paraId="74D68FC9" w14:textId="77777777" w:rsidR="001B3B87" w:rsidRDefault="00000000">
      <w:r>
        <w:rPr>
          <w:b/>
          <w:shd w:val="clear" w:color="auto" w:fill="F0F0F0"/>
        </w:rPr>
        <w:t>+             context.startActivity(intent)</w:t>
      </w:r>
    </w:p>
    <w:p w14:paraId="66570F39" w14:textId="77777777" w:rsidR="001B3B87" w:rsidRDefault="00000000">
      <w:r>
        <w:rPr>
          <w:b/>
          <w:shd w:val="clear" w:color="auto" w:fill="F0F0F0"/>
        </w:rPr>
        <w:t>+         }</w:t>
      </w:r>
    </w:p>
    <w:p w14:paraId="34EFEBA1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32F44DE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772007E" w14:textId="77777777" w:rsidR="001B3B87" w:rsidRDefault="00000000">
      <w:r>
        <w:rPr>
          <w:b/>
          <w:shd w:val="clear" w:color="auto" w:fill="F0F0F0"/>
        </w:rPr>
        <w:t>+     }</w:t>
      </w:r>
    </w:p>
    <w:p w14:paraId="6B89C7C0" w14:textId="77777777" w:rsidR="001B3B87" w:rsidRDefault="00000000">
      <w:r>
        <w:rPr>
          <w:b/>
          <w:shd w:val="clear" w:color="auto" w:fill="F0F0F0"/>
        </w:rPr>
        <w:t>+ }</w:t>
      </w:r>
    </w:p>
    <w:p w14:paraId="1FC0F2D5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app\src\main\java\com\example\happychat\MainActivity.kt</w:t>
      </w:r>
    </w:p>
    <w:p w14:paraId="4830A660" w14:textId="77777777" w:rsidR="001B3B87" w:rsidRDefault="00000000">
      <w:r>
        <w:rPr>
          <w:b/>
          <w:shd w:val="clear" w:color="auto" w:fill="F0F0F0"/>
        </w:rPr>
        <w:t>+ package com.example.happychat</w:t>
      </w:r>
    </w:p>
    <w:p w14:paraId="0D6B9848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3BDA8BE" w14:textId="77777777" w:rsidR="001B3B87" w:rsidRDefault="00000000">
      <w:r>
        <w:rPr>
          <w:b/>
          <w:shd w:val="clear" w:color="auto" w:fill="F0F0F0"/>
        </w:rPr>
        <w:t>+ import android.annotation.SuppressLint</w:t>
      </w:r>
    </w:p>
    <w:p w14:paraId="4DFF6FC4" w14:textId="77777777" w:rsidR="001B3B87" w:rsidRDefault="00000000">
      <w:r>
        <w:rPr>
          <w:b/>
          <w:shd w:val="clear" w:color="auto" w:fill="F0F0F0"/>
        </w:rPr>
        <w:t>+ import android.content.ContentValues</w:t>
      </w:r>
    </w:p>
    <w:p w14:paraId="5B6F9E06" w14:textId="77777777" w:rsidR="001B3B87" w:rsidRDefault="00000000">
      <w:r>
        <w:rPr>
          <w:b/>
          <w:shd w:val="clear" w:color="auto" w:fill="F0F0F0"/>
        </w:rPr>
        <w:t>+ import androidx.appcompat.app.AppCompatActivity</w:t>
      </w:r>
    </w:p>
    <w:p w14:paraId="640E34A1" w14:textId="77777777" w:rsidR="001B3B87" w:rsidRDefault="00000000">
      <w:r>
        <w:rPr>
          <w:b/>
          <w:shd w:val="clear" w:color="auto" w:fill="F0F0F0"/>
        </w:rPr>
        <w:t>+ import android.os.Bundle</w:t>
      </w:r>
    </w:p>
    <w:p w14:paraId="1005E646" w14:textId="77777777" w:rsidR="001B3B87" w:rsidRDefault="00000000">
      <w:r>
        <w:rPr>
          <w:b/>
          <w:shd w:val="clear" w:color="auto" w:fill="F0F0F0"/>
        </w:rPr>
        <w:t>+ import androidx.recyclerview.widget.LinearLayoutManager</w:t>
      </w:r>
    </w:p>
    <w:p w14:paraId="4D5FC07A" w14:textId="77777777" w:rsidR="001B3B87" w:rsidRDefault="00000000">
      <w:r>
        <w:rPr>
          <w:b/>
          <w:shd w:val="clear" w:color="auto" w:fill="F0F0F0"/>
        </w:rPr>
        <w:t>+ import androidx.recyclerview.widget.RecyclerView</w:t>
      </w:r>
    </w:p>
    <w:p w14:paraId="6D67F93C" w14:textId="77777777" w:rsidR="001B3B87" w:rsidRDefault="00000000">
      <w:r>
        <w:rPr>
          <w:b/>
          <w:shd w:val="clear" w:color="auto" w:fill="F0F0F0"/>
        </w:rPr>
        <w:t>+ import androidx.recyclerview.widget.RecyclerView.LayoutManager</w:t>
      </w:r>
    </w:p>
    <w:p w14:paraId="48D168BC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24ABCA8B" w14:textId="77777777" w:rsidR="001B3B87" w:rsidRDefault="00000000">
      <w:r>
        <w:rPr>
          <w:b/>
          <w:shd w:val="clear" w:color="auto" w:fill="F0F0F0"/>
        </w:rPr>
        <w:t>+ class MainActivity : AppCompatActivity() {</w:t>
      </w:r>
    </w:p>
    <w:p w14:paraId="6D85EC98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45D2629A" w14:textId="77777777" w:rsidR="001B3B87" w:rsidRDefault="00000000">
      <w:r>
        <w:rPr>
          <w:b/>
          <w:shd w:val="clear" w:color="auto" w:fill="F0F0F0"/>
        </w:rPr>
        <w:t>+     lateinit var friendListRV: RecyclerView</w:t>
      </w:r>
    </w:p>
    <w:p w14:paraId="331D90A1" w14:textId="77777777" w:rsidR="001B3B87" w:rsidRDefault="00000000">
      <w:r>
        <w:rPr>
          <w:b/>
          <w:shd w:val="clear" w:color="auto" w:fill="F0F0F0"/>
        </w:rPr>
        <w:t>+     lateinit var dbHelper: DBHelper</w:t>
      </w:r>
    </w:p>
    <w:p w14:paraId="10422C6F" w14:textId="77777777" w:rsidR="001B3B87" w:rsidRDefault="00000000">
      <w:r>
        <w:rPr>
          <w:b/>
          <w:shd w:val="clear" w:color="auto" w:fill="F0F0F0"/>
        </w:rPr>
        <w:t xml:space="preserve">+     val friendList = ArrayList&lt;Friend&gt;() // </w:t>
      </w:r>
      <w:r>
        <w:rPr>
          <w:b/>
          <w:shd w:val="clear" w:color="auto" w:fill="F0F0F0"/>
        </w:rPr>
        <w:t>朋友数据列表</w:t>
      </w:r>
    </w:p>
    <w:p w14:paraId="55AF5DCA" w14:textId="77777777" w:rsidR="001B3B87" w:rsidRDefault="00000000">
      <w:r>
        <w:rPr>
          <w:b/>
          <w:shd w:val="clear" w:color="auto" w:fill="F0F0F0"/>
        </w:rPr>
        <w:t>+     lateinit var friendAdapter: FriendAdapter</w:t>
      </w:r>
    </w:p>
    <w:p w14:paraId="43ADE274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0D54E57" w14:textId="77777777" w:rsidR="001B3B87" w:rsidRDefault="00000000">
      <w:r>
        <w:rPr>
          <w:b/>
          <w:shd w:val="clear" w:color="auto" w:fill="F0F0F0"/>
        </w:rPr>
        <w:t>+     @SuppressLint("Range")</w:t>
      </w:r>
    </w:p>
    <w:p w14:paraId="122B1D0D" w14:textId="77777777" w:rsidR="001B3B87" w:rsidRDefault="00000000">
      <w:r>
        <w:rPr>
          <w:b/>
          <w:shd w:val="clear" w:color="auto" w:fill="F0F0F0"/>
        </w:rPr>
        <w:t>+     override fun onCreate(savedInstanceState: Bundle?) {</w:t>
      </w:r>
    </w:p>
    <w:p w14:paraId="1B062D1B" w14:textId="77777777" w:rsidR="001B3B87" w:rsidRDefault="00000000">
      <w:r>
        <w:rPr>
          <w:b/>
          <w:shd w:val="clear" w:color="auto" w:fill="F0F0F0"/>
        </w:rPr>
        <w:t>+         super.onCreate(savedInstanceState)</w:t>
      </w:r>
    </w:p>
    <w:p w14:paraId="56FD1852" w14:textId="77777777" w:rsidR="001B3B87" w:rsidRDefault="00000000">
      <w:r>
        <w:rPr>
          <w:b/>
          <w:shd w:val="clear" w:color="auto" w:fill="F0F0F0"/>
        </w:rPr>
        <w:t>+         setContentView(R.layout.activity_main)</w:t>
      </w:r>
    </w:p>
    <w:p w14:paraId="469AEA20" w14:textId="77777777" w:rsidR="001B3B87" w:rsidRDefault="00000000">
      <w:r>
        <w:rPr>
          <w:b/>
          <w:shd w:val="clear" w:color="auto" w:fill="F0F0F0"/>
        </w:rPr>
        <w:t xml:space="preserve">+         // </w:t>
      </w:r>
      <w:r>
        <w:rPr>
          <w:b/>
          <w:shd w:val="clear" w:color="auto" w:fill="F0F0F0"/>
        </w:rPr>
        <w:t>初始化对象</w:t>
      </w:r>
    </w:p>
    <w:p w14:paraId="4014B82C" w14:textId="77777777" w:rsidR="001B3B87" w:rsidRDefault="00000000">
      <w:r>
        <w:rPr>
          <w:b/>
          <w:shd w:val="clear" w:color="auto" w:fill="F0F0F0"/>
        </w:rPr>
        <w:t>+         friendListRV = findViewById(R.id.friend_list_rv)</w:t>
      </w:r>
    </w:p>
    <w:p w14:paraId="75EA550F" w14:textId="77777777" w:rsidR="001B3B87" w:rsidRDefault="00000000">
      <w:r>
        <w:rPr>
          <w:b/>
          <w:shd w:val="clear" w:color="auto" w:fill="F0F0F0"/>
        </w:rPr>
        <w:t xml:space="preserve">+         // </w:t>
      </w:r>
      <w:r>
        <w:rPr>
          <w:b/>
          <w:shd w:val="clear" w:color="auto" w:fill="F0F0F0"/>
        </w:rPr>
        <w:t>初始化数据库</w:t>
      </w:r>
    </w:p>
    <w:p w14:paraId="39CE21ED" w14:textId="77777777" w:rsidR="001B3B87" w:rsidRDefault="00000000">
      <w:r>
        <w:rPr>
          <w:b/>
          <w:shd w:val="clear" w:color="auto" w:fill="F0F0F0"/>
        </w:rPr>
        <w:t>+         dbHelper = DBHelper(this, DBHelper.DB_NAME, DBHelper.DB_VERSION)</w:t>
      </w:r>
    </w:p>
    <w:p w14:paraId="33F85624" w14:textId="77777777" w:rsidR="001B3B87" w:rsidRDefault="00000000">
      <w:r>
        <w:rPr>
          <w:b/>
          <w:shd w:val="clear" w:color="auto" w:fill="F0F0F0"/>
        </w:rPr>
        <w:t xml:space="preserve">+         // </w:t>
      </w:r>
      <w:r>
        <w:rPr>
          <w:b/>
          <w:shd w:val="clear" w:color="auto" w:fill="F0F0F0"/>
        </w:rPr>
        <w:t>插入初始数据</w:t>
      </w:r>
      <w:r>
        <w:rPr>
          <w:b/>
          <w:shd w:val="clear" w:color="auto" w:fill="F0F0F0"/>
        </w:rPr>
        <w:t>,</w:t>
      </w:r>
      <w:r>
        <w:rPr>
          <w:b/>
          <w:shd w:val="clear" w:color="auto" w:fill="F0F0F0"/>
        </w:rPr>
        <w:t>真实情况下，这里需要通过</w:t>
      </w:r>
      <w:r>
        <w:rPr>
          <w:b/>
          <w:shd w:val="clear" w:color="auto" w:fill="F0F0F0"/>
        </w:rPr>
        <w:t>api</w:t>
      </w:r>
      <w:r>
        <w:rPr>
          <w:b/>
          <w:shd w:val="clear" w:color="auto" w:fill="F0F0F0"/>
        </w:rPr>
        <w:t>获取数据</w:t>
      </w:r>
    </w:p>
    <w:p w14:paraId="590D8323" w14:textId="77777777" w:rsidR="001B3B87" w:rsidRDefault="00000000">
      <w:r>
        <w:rPr>
          <w:b/>
          <w:shd w:val="clear" w:color="auto" w:fill="F0F0F0"/>
        </w:rPr>
        <w:t>+         //initData()</w:t>
      </w:r>
    </w:p>
    <w:p w14:paraId="766CAA4E" w14:textId="77777777" w:rsidR="001B3B87" w:rsidRDefault="00000000">
      <w:r>
        <w:rPr>
          <w:b/>
          <w:shd w:val="clear" w:color="auto" w:fill="F0F0F0"/>
        </w:rPr>
        <w:t xml:space="preserve">+         // </w:t>
      </w:r>
      <w:r>
        <w:rPr>
          <w:b/>
          <w:shd w:val="clear" w:color="auto" w:fill="F0F0F0"/>
        </w:rPr>
        <w:t>通过数据库查询，生成</w:t>
      </w:r>
      <w:r>
        <w:rPr>
          <w:b/>
          <w:shd w:val="clear" w:color="auto" w:fill="F0F0F0"/>
        </w:rPr>
        <w:t>adapter</w:t>
      </w:r>
      <w:r>
        <w:rPr>
          <w:b/>
          <w:shd w:val="clear" w:color="auto" w:fill="F0F0F0"/>
        </w:rPr>
        <w:t>需要的朋友列表</w:t>
      </w:r>
    </w:p>
    <w:p w14:paraId="41CE7550" w14:textId="77777777" w:rsidR="001B3B87" w:rsidRDefault="00000000">
      <w:r>
        <w:rPr>
          <w:b/>
          <w:shd w:val="clear" w:color="auto" w:fill="F0F0F0"/>
        </w:rPr>
        <w:t>+         val db = dbHelper.writableDatabase</w:t>
      </w:r>
    </w:p>
    <w:p w14:paraId="28774505" w14:textId="77777777" w:rsidR="001B3B87" w:rsidRDefault="00000000">
      <w:r>
        <w:rPr>
          <w:b/>
          <w:shd w:val="clear" w:color="auto" w:fill="F0F0F0"/>
        </w:rPr>
        <w:t xml:space="preserve">+         // </w:t>
      </w:r>
      <w:r>
        <w:rPr>
          <w:b/>
          <w:shd w:val="clear" w:color="auto" w:fill="F0F0F0"/>
        </w:rPr>
        <w:t>查询数据库中的</w:t>
      </w:r>
      <w:r>
        <w:rPr>
          <w:b/>
          <w:shd w:val="clear" w:color="auto" w:fill="F0F0F0"/>
        </w:rPr>
        <w:t>Friend</w:t>
      </w:r>
      <w:r>
        <w:rPr>
          <w:b/>
          <w:shd w:val="clear" w:color="auto" w:fill="F0F0F0"/>
        </w:rPr>
        <w:t>表</w:t>
      </w:r>
    </w:p>
    <w:p w14:paraId="029FAB2F" w14:textId="77777777" w:rsidR="001B3B87" w:rsidRDefault="00000000">
      <w:r>
        <w:rPr>
          <w:b/>
          <w:shd w:val="clear" w:color="auto" w:fill="F0F0F0"/>
        </w:rPr>
        <w:t>+         // select * from Friend</w:t>
      </w:r>
    </w:p>
    <w:p w14:paraId="4276DFCC" w14:textId="77777777" w:rsidR="001B3B87" w:rsidRDefault="00000000">
      <w:r>
        <w:rPr>
          <w:b/>
          <w:shd w:val="clear" w:color="auto" w:fill="F0F0F0"/>
        </w:rPr>
        <w:t>+         val cursor = db.rawQuery("select * from Friend", null)</w:t>
      </w:r>
    </w:p>
    <w:p w14:paraId="65747804" w14:textId="77777777" w:rsidR="001B3B87" w:rsidRDefault="00000000">
      <w:r>
        <w:rPr>
          <w:b/>
          <w:shd w:val="clear" w:color="auto" w:fill="F0F0F0"/>
        </w:rPr>
        <w:t>+         if (cursor.moveToFirst()) {</w:t>
      </w:r>
    </w:p>
    <w:p w14:paraId="402D194E" w14:textId="77777777" w:rsidR="001B3B87" w:rsidRDefault="00000000">
      <w:r>
        <w:rPr>
          <w:b/>
          <w:shd w:val="clear" w:color="auto" w:fill="F0F0F0"/>
        </w:rPr>
        <w:t>+             do {</w:t>
      </w:r>
    </w:p>
    <w:p w14:paraId="1D3095BD" w14:textId="77777777" w:rsidR="001B3B87" w:rsidRDefault="00000000">
      <w:r>
        <w:rPr>
          <w:b/>
          <w:shd w:val="clear" w:color="auto" w:fill="F0F0F0"/>
        </w:rPr>
        <w:t>+                 val id = cursor.getInt(cursor.getColumnIndex("friend_id"))</w:t>
      </w:r>
    </w:p>
    <w:p w14:paraId="6BED2350" w14:textId="77777777" w:rsidR="001B3B87" w:rsidRDefault="00000000">
      <w:r>
        <w:rPr>
          <w:b/>
          <w:shd w:val="clear" w:color="auto" w:fill="F0F0F0"/>
        </w:rPr>
        <w:t>+                 val name = cursor.getString(cursor.getColumnIndex("name"))</w:t>
      </w:r>
    </w:p>
    <w:p w14:paraId="0370A1FD" w14:textId="77777777" w:rsidR="001B3B87" w:rsidRDefault="00000000">
      <w:r>
        <w:rPr>
          <w:b/>
          <w:shd w:val="clear" w:color="auto" w:fill="F0F0F0"/>
        </w:rPr>
        <w:t>+                 val face = cursor.getInt(cursor.getColumnIndex("face"))</w:t>
      </w:r>
    </w:p>
    <w:p w14:paraId="13030602" w14:textId="77777777" w:rsidR="001B3B87" w:rsidRDefault="00000000">
      <w:r>
        <w:rPr>
          <w:b/>
          <w:shd w:val="clear" w:color="auto" w:fill="F0F0F0"/>
        </w:rPr>
        <w:t>+                 friendList.add(Friend(id, name, face))</w:t>
      </w:r>
    </w:p>
    <w:p w14:paraId="760A3CCF" w14:textId="77777777" w:rsidR="001B3B87" w:rsidRDefault="00000000">
      <w:r>
        <w:rPr>
          <w:b/>
          <w:shd w:val="clear" w:color="auto" w:fill="F0F0F0"/>
        </w:rPr>
        <w:t>+             } while (cursor.moveToNext())</w:t>
      </w:r>
    </w:p>
    <w:p w14:paraId="01CBD959" w14:textId="77777777" w:rsidR="001B3B87" w:rsidRDefault="00000000">
      <w:r>
        <w:rPr>
          <w:b/>
          <w:shd w:val="clear" w:color="auto" w:fill="F0F0F0"/>
        </w:rPr>
        <w:t>+         }</w:t>
      </w:r>
    </w:p>
    <w:p w14:paraId="045DE076" w14:textId="77777777" w:rsidR="001B3B87" w:rsidRDefault="00000000">
      <w:r>
        <w:rPr>
          <w:b/>
          <w:shd w:val="clear" w:color="auto" w:fill="F0F0F0"/>
        </w:rPr>
        <w:lastRenderedPageBreak/>
        <w:t xml:space="preserve">+ </w:t>
      </w:r>
    </w:p>
    <w:p w14:paraId="2078BA08" w14:textId="77777777" w:rsidR="001B3B87" w:rsidRDefault="00000000">
      <w:r>
        <w:rPr>
          <w:b/>
          <w:shd w:val="clear" w:color="auto" w:fill="F0F0F0"/>
        </w:rPr>
        <w:t xml:space="preserve">+         // </w:t>
      </w:r>
      <w:r>
        <w:rPr>
          <w:b/>
          <w:shd w:val="clear" w:color="auto" w:fill="F0F0F0"/>
        </w:rPr>
        <w:t>显示视图</w:t>
      </w:r>
    </w:p>
    <w:p w14:paraId="528580FD" w14:textId="77777777" w:rsidR="001B3B87" w:rsidRDefault="00000000">
      <w:r>
        <w:rPr>
          <w:b/>
          <w:shd w:val="clear" w:color="auto" w:fill="F0F0F0"/>
        </w:rPr>
        <w:t>+         friendAdapter = FriendAdapter(friendList, this)</w:t>
      </w:r>
    </w:p>
    <w:p w14:paraId="66B24E6D" w14:textId="77777777" w:rsidR="001B3B87" w:rsidRDefault="00000000">
      <w:r>
        <w:rPr>
          <w:b/>
          <w:shd w:val="clear" w:color="auto" w:fill="F0F0F0"/>
        </w:rPr>
        <w:t>+         friendListRV.adapter = friendAdapter</w:t>
      </w:r>
    </w:p>
    <w:p w14:paraId="61778BF4" w14:textId="77777777" w:rsidR="001B3B87" w:rsidRDefault="00000000">
      <w:r>
        <w:rPr>
          <w:b/>
          <w:shd w:val="clear" w:color="auto" w:fill="F0F0F0"/>
        </w:rPr>
        <w:t>+         val layoutManager = LinearLayoutManager(this)</w:t>
      </w:r>
    </w:p>
    <w:p w14:paraId="4241001C" w14:textId="77777777" w:rsidR="001B3B87" w:rsidRDefault="00000000">
      <w:r>
        <w:rPr>
          <w:b/>
          <w:shd w:val="clear" w:color="auto" w:fill="F0F0F0"/>
        </w:rPr>
        <w:t>+         friendListRV.layoutManager = layoutManager</w:t>
      </w:r>
    </w:p>
    <w:p w14:paraId="52ADFE4C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801986D" w14:textId="77777777" w:rsidR="001B3B87" w:rsidRDefault="00000000">
      <w:r>
        <w:rPr>
          <w:b/>
          <w:shd w:val="clear" w:color="auto" w:fill="F0F0F0"/>
        </w:rPr>
        <w:t>+     }</w:t>
      </w:r>
    </w:p>
    <w:p w14:paraId="7041803C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BE17AB4" w14:textId="77777777" w:rsidR="001B3B87" w:rsidRDefault="00000000">
      <w:r>
        <w:rPr>
          <w:b/>
          <w:shd w:val="clear" w:color="auto" w:fill="F0F0F0"/>
        </w:rPr>
        <w:t>+     private fun initData() {</w:t>
      </w:r>
    </w:p>
    <w:p w14:paraId="342D1D70" w14:textId="77777777" w:rsidR="001B3B87" w:rsidRDefault="00000000">
      <w:r>
        <w:rPr>
          <w:b/>
          <w:shd w:val="clear" w:color="auto" w:fill="F0F0F0"/>
        </w:rPr>
        <w:t>+         val db = dbHelper.writableDatabase</w:t>
      </w:r>
    </w:p>
    <w:p w14:paraId="41CF278E" w14:textId="77777777" w:rsidR="001B3B87" w:rsidRDefault="00000000">
      <w:r>
        <w:rPr>
          <w:b/>
          <w:shd w:val="clear" w:color="auto" w:fill="F0F0F0"/>
        </w:rPr>
        <w:t>+         repeat(2) {</w:t>
      </w:r>
    </w:p>
    <w:p w14:paraId="432D5292" w14:textId="77777777" w:rsidR="001B3B87" w:rsidRDefault="00000000">
      <w:r>
        <w:rPr>
          <w:b/>
          <w:shd w:val="clear" w:color="auto" w:fill="F0F0F0"/>
        </w:rPr>
        <w:t>+             val value = ContentValues().apply {</w:t>
      </w:r>
    </w:p>
    <w:p w14:paraId="3CC578AA" w14:textId="77777777" w:rsidR="001B3B87" w:rsidRDefault="00000000">
      <w:r>
        <w:rPr>
          <w:b/>
          <w:shd w:val="clear" w:color="auto" w:fill="F0F0F0"/>
        </w:rPr>
        <w:t>+                 put("friend_id", 1*it)</w:t>
      </w:r>
    </w:p>
    <w:p w14:paraId="7EB2F27D" w14:textId="77777777" w:rsidR="001B3B87" w:rsidRDefault="00000000">
      <w:r>
        <w:rPr>
          <w:b/>
          <w:shd w:val="clear" w:color="auto" w:fill="F0F0F0"/>
        </w:rPr>
        <w:t>+                 put("name", "</w:t>
      </w:r>
      <w:r>
        <w:rPr>
          <w:b/>
          <w:shd w:val="clear" w:color="auto" w:fill="F0F0F0"/>
        </w:rPr>
        <w:t>张三</w:t>
      </w:r>
      <w:r>
        <w:rPr>
          <w:b/>
          <w:shd w:val="clear" w:color="auto" w:fill="F0F0F0"/>
        </w:rPr>
        <w:t>")</w:t>
      </w:r>
    </w:p>
    <w:p w14:paraId="320D925B" w14:textId="77777777" w:rsidR="001B3B87" w:rsidRDefault="00000000">
      <w:r>
        <w:rPr>
          <w:b/>
          <w:shd w:val="clear" w:color="auto" w:fill="F0F0F0"/>
        </w:rPr>
        <w:t>+                 put("face", R.drawable.face_1)</w:t>
      </w:r>
    </w:p>
    <w:p w14:paraId="4DB48B18" w14:textId="77777777" w:rsidR="001B3B87" w:rsidRDefault="00000000">
      <w:r>
        <w:rPr>
          <w:b/>
          <w:shd w:val="clear" w:color="auto" w:fill="F0F0F0"/>
        </w:rPr>
        <w:t>+             }</w:t>
      </w:r>
    </w:p>
    <w:p w14:paraId="2248EFFD" w14:textId="77777777" w:rsidR="001B3B87" w:rsidRDefault="00000000">
      <w:r>
        <w:rPr>
          <w:b/>
          <w:shd w:val="clear" w:color="auto" w:fill="F0F0F0"/>
        </w:rPr>
        <w:t>+             db.insert("Friend", null, value)</w:t>
      </w:r>
    </w:p>
    <w:p w14:paraId="632B6F56" w14:textId="77777777" w:rsidR="001B3B87" w:rsidRDefault="00000000">
      <w:r>
        <w:rPr>
          <w:b/>
          <w:shd w:val="clear" w:color="auto" w:fill="F0F0F0"/>
        </w:rPr>
        <w:t>+             val value2 = ContentValues().apply {</w:t>
      </w:r>
    </w:p>
    <w:p w14:paraId="145B1973" w14:textId="77777777" w:rsidR="001B3B87" w:rsidRDefault="00000000">
      <w:r>
        <w:rPr>
          <w:b/>
          <w:shd w:val="clear" w:color="auto" w:fill="F0F0F0"/>
        </w:rPr>
        <w:t>+                 put("friend_id", 5*it)</w:t>
      </w:r>
    </w:p>
    <w:p w14:paraId="05EC1724" w14:textId="77777777" w:rsidR="001B3B87" w:rsidRDefault="00000000">
      <w:r>
        <w:rPr>
          <w:b/>
          <w:shd w:val="clear" w:color="auto" w:fill="F0F0F0"/>
        </w:rPr>
        <w:t>+                 put("name", "</w:t>
      </w:r>
      <w:r>
        <w:rPr>
          <w:b/>
          <w:shd w:val="clear" w:color="auto" w:fill="F0F0F0"/>
        </w:rPr>
        <w:t>李四</w:t>
      </w:r>
      <w:r>
        <w:rPr>
          <w:b/>
          <w:shd w:val="clear" w:color="auto" w:fill="F0F0F0"/>
        </w:rPr>
        <w:t>")</w:t>
      </w:r>
    </w:p>
    <w:p w14:paraId="4D4062B2" w14:textId="77777777" w:rsidR="001B3B87" w:rsidRDefault="00000000">
      <w:r>
        <w:rPr>
          <w:b/>
          <w:shd w:val="clear" w:color="auto" w:fill="F0F0F0"/>
        </w:rPr>
        <w:t>+                 put("face", R.drawable.face_2)</w:t>
      </w:r>
    </w:p>
    <w:p w14:paraId="3A171D5B" w14:textId="77777777" w:rsidR="001B3B87" w:rsidRDefault="00000000">
      <w:r>
        <w:rPr>
          <w:b/>
          <w:shd w:val="clear" w:color="auto" w:fill="F0F0F0"/>
        </w:rPr>
        <w:t>+             }</w:t>
      </w:r>
    </w:p>
    <w:p w14:paraId="23CE0BF8" w14:textId="77777777" w:rsidR="001B3B87" w:rsidRDefault="00000000">
      <w:r>
        <w:rPr>
          <w:b/>
          <w:shd w:val="clear" w:color="auto" w:fill="F0F0F0"/>
        </w:rPr>
        <w:t>+             db.insert("Friend", null, value2)</w:t>
      </w:r>
    </w:p>
    <w:p w14:paraId="32ADEFC1" w14:textId="77777777" w:rsidR="001B3B87" w:rsidRDefault="00000000">
      <w:r>
        <w:rPr>
          <w:b/>
          <w:shd w:val="clear" w:color="auto" w:fill="F0F0F0"/>
        </w:rPr>
        <w:t>+         }</w:t>
      </w:r>
    </w:p>
    <w:p w14:paraId="55D37D9A" w14:textId="77777777" w:rsidR="001B3B87" w:rsidRDefault="00000000">
      <w:r>
        <w:rPr>
          <w:b/>
          <w:shd w:val="clear" w:color="auto" w:fill="F0F0F0"/>
        </w:rPr>
        <w:t>+     }</w:t>
      </w:r>
    </w:p>
    <w:p w14:paraId="2D866985" w14:textId="77777777" w:rsidR="001B3B87" w:rsidRDefault="00000000">
      <w:r>
        <w:rPr>
          <w:b/>
          <w:shd w:val="clear" w:color="auto" w:fill="F0F0F0"/>
        </w:rPr>
        <w:t>+ }</w:t>
      </w:r>
    </w:p>
    <w:p w14:paraId="188ACE5D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app\src\main\res\layout\activity_chat.xml</w:t>
      </w:r>
    </w:p>
    <w:p w14:paraId="201B7E5C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59CB4837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669E5A0B" w14:textId="77777777" w:rsidR="001B3B87" w:rsidRDefault="00000000">
      <w:r>
        <w:rPr>
          <w:b/>
          <w:shd w:val="clear" w:color="auto" w:fill="F0F0F0"/>
        </w:rPr>
        <w:t>+     xmlns:app="http://schemas.android.com/apk/res-auto"</w:t>
      </w:r>
    </w:p>
    <w:p w14:paraId="63F13FB2" w14:textId="77777777" w:rsidR="001B3B87" w:rsidRDefault="00000000">
      <w:r>
        <w:rPr>
          <w:b/>
          <w:shd w:val="clear" w:color="auto" w:fill="F0F0F0"/>
        </w:rPr>
        <w:t>+     xmlns:tools="http://schemas.android.com/tools"</w:t>
      </w:r>
    </w:p>
    <w:p w14:paraId="3925787D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6D8C31AB" w14:textId="77777777" w:rsidR="001B3B87" w:rsidRDefault="00000000">
      <w:r>
        <w:rPr>
          <w:b/>
          <w:shd w:val="clear" w:color="auto" w:fill="F0F0F0"/>
        </w:rPr>
        <w:t>+     android:layout_height="match_parent"</w:t>
      </w:r>
    </w:p>
    <w:p w14:paraId="365A5A4B" w14:textId="77777777" w:rsidR="001B3B87" w:rsidRDefault="00000000">
      <w:r>
        <w:rPr>
          <w:b/>
          <w:shd w:val="clear" w:color="auto" w:fill="F0F0F0"/>
        </w:rPr>
        <w:t>+     android:orientation="vertical"</w:t>
      </w:r>
    </w:p>
    <w:p w14:paraId="4346BBBF" w14:textId="77777777" w:rsidR="001B3B87" w:rsidRDefault="00000000">
      <w:r>
        <w:rPr>
          <w:b/>
          <w:shd w:val="clear" w:color="auto" w:fill="F0F0F0"/>
        </w:rPr>
        <w:t>+     tools:context=".ChatActivity"&gt;</w:t>
      </w:r>
    </w:p>
    <w:p w14:paraId="0B9D79B0" w14:textId="77777777" w:rsidR="001B3B87" w:rsidRDefault="00000000">
      <w:r>
        <w:rPr>
          <w:b/>
          <w:shd w:val="clear" w:color="auto" w:fill="F0F0F0"/>
        </w:rPr>
        <w:t>+     &lt;TextView</w:t>
      </w:r>
    </w:p>
    <w:p w14:paraId="33520C9C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6DBA94EF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29F093FB" w14:textId="77777777" w:rsidR="001B3B87" w:rsidRDefault="00000000">
      <w:r>
        <w:rPr>
          <w:b/>
          <w:shd w:val="clear" w:color="auto" w:fill="F0F0F0"/>
        </w:rPr>
        <w:t>+         android:id="@+id/test_content" /&gt;</w:t>
      </w:r>
    </w:p>
    <w:p w14:paraId="0D69C11B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2D21CFC6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052CA3CB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app\src\main\res\layout\activity_main.xml</w:t>
      </w:r>
    </w:p>
    <w:p w14:paraId="1C945374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01523F2B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4B4E06AC" w14:textId="77777777" w:rsidR="001B3B87" w:rsidRDefault="00000000">
      <w:r>
        <w:rPr>
          <w:b/>
          <w:shd w:val="clear" w:color="auto" w:fill="F0F0F0"/>
        </w:rPr>
        <w:t>+     xmlns:app="http://schemas.android.com/apk/res-auto"</w:t>
      </w:r>
    </w:p>
    <w:p w14:paraId="0B62DB37" w14:textId="77777777" w:rsidR="001B3B87" w:rsidRDefault="00000000">
      <w:r>
        <w:rPr>
          <w:b/>
          <w:shd w:val="clear" w:color="auto" w:fill="F0F0F0"/>
        </w:rPr>
        <w:t>+     xmlns:tools="http://schemas.android.com/tools"</w:t>
      </w:r>
    </w:p>
    <w:p w14:paraId="6A808D0B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60AFC473" w14:textId="77777777" w:rsidR="001B3B87" w:rsidRDefault="00000000">
      <w:r>
        <w:rPr>
          <w:b/>
          <w:shd w:val="clear" w:color="auto" w:fill="F0F0F0"/>
        </w:rPr>
        <w:t>+     android:layout_height="match_parent"</w:t>
      </w:r>
    </w:p>
    <w:p w14:paraId="5210475E" w14:textId="77777777" w:rsidR="001B3B87" w:rsidRDefault="00000000">
      <w:r>
        <w:rPr>
          <w:b/>
          <w:shd w:val="clear" w:color="auto" w:fill="F0F0F0"/>
        </w:rPr>
        <w:t>+     android:orientation="vertical"</w:t>
      </w:r>
    </w:p>
    <w:p w14:paraId="558EC7F3" w14:textId="77777777" w:rsidR="001B3B87" w:rsidRDefault="00000000">
      <w:r>
        <w:rPr>
          <w:b/>
          <w:shd w:val="clear" w:color="auto" w:fill="F0F0F0"/>
        </w:rPr>
        <w:lastRenderedPageBreak/>
        <w:t>+     tools:context=".MainActivity"&gt;</w:t>
      </w:r>
    </w:p>
    <w:p w14:paraId="61999735" w14:textId="77777777" w:rsidR="001B3B87" w:rsidRDefault="00000000">
      <w:r>
        <w:rPr>
          <w:b/>
          <w:shd w:val="clear" w:color="auto" w:fill="F0F0F0"/>
        </w:rPr>
        <w:t>+     &lt;androidx.recyclerview.widget.RecyclerView</w:t>
      </w:r>
    </w:p>
    <w:p w14:paraId="5C4AB59A" w14:textId="77777777" w:rsidR="001B3B87" w:rsidRDefault="00000000">
      <w:r>
        <w:rPr>
          <w:b/>
          <w:shd w:val="clear" w:color="auto" w:fill="F0F0F0"/>
        </w:rPr>
        <w:t>+         android:id="@+id/friend_list_rv"</w:t>
      </w:r>
    </w:p>
    <w:p w14:paraId="3925BD9F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77E84D15" w14:textId="77777777" w:rsidR="001B3B87" w:rsidRDefault="00000000">
      <w:r>
        <w:rPr>
          <w:b/>
          <w:shd w:val="clear" w:color="auto" w:fill="F0F0F0"/>
        </w:rPr>
        <w:t>+         android:layout_height="0dp"</w:t>
      </w:r>
    </w:p>
    <w:p w14:paraId="25E2140B" w14:textId="77777777" w:rsidR="001B3B87" w:rsidRDefault="00000000">
      <w:r>
        <w:rPr>
          <w:b/>
          <w:shd w:val="clear" w:color="auto" w:fill="F0F0F0"/>
        </w:rPr>
        <w:t>+         android:layout_weight="1"/&gt;</w:t>
      </w:r>
    </w:p>
    <w:p w14:paraId="6D27B5BF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277452BB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4968A9A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E501868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31C4F4D2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app\src\main\res\layout\friend_list_item.xml</w:t>
      </w:r>
    </w:p>
    <w:p w14:paraId="6BF0E81D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140599D9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35EBD04E" w14:textId="77777777" w:rsidR="001B3B87" w:rsidRDefault="00000000">
      <w:r>
        <w:rPr>
          <w:b/>
          <w:shd w:val="clear" w:color="auto" w:fill="F0F0F0"/>
        </w:rPr>
        <w:t>+     android:orientation="horizontal"</w:t>
      </w:r>
    </w:p>
    <w:p w14:paraId="32A31C33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367D9E87" w14:textId="77777777" w:rsidR="001B3B87" w:rsidRDefault="00000000">
      <w:r>
        <w:rPr>
          <w:b/>
          <w:shd w:val="clear" w:color="auto" w:fill="F0F0F0"/>
        </w:rPr>
        <w:t>+     android:layout_height="80dp"&gt;</w:t>
      </w:r>
    </w:p>
    <w:p w14:paraId="0C377E42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47F35BF4" w14:textId="77777777" w:rsidR="001B3B87" w:rsidRDefault="00000000">
      <w:r>
        <w:rPr>
          <w:b/>
          <w:shd w:val="clear" w:color="auto" w:fill="F0F0F0"/>
        </w:rPr>
        <w:t>+     &lt;ImageView</w:t>
      </w:r>
    </w:p>
    <w:p w14:paraId="5E1B7F66" w14:textId="77777777" w:rsidR="001B3B87" w:rsidRDefault="00000000">
      <w:r>
        <w:rPr>
          <w:b/>
          <w:shd w:val="clear" w:color="auto" w:fill="F0F0F0"/>
        </w:rPr>
        <w:t>+         android:layout_width="60dp"</w:t>
      </w:r>
    </w:p>
    <w:p w14:paraId="5FF34B23" w14:textId="77777777" w:rsidR="001B3B87" w:rsidRDefault="00000000">
      <w:r>
        <w:rPr>
          <w:b/>
          <w:shd w:val="clear" w:color="auto" w:fill="F0F0F0"/>
        </w:rPr>
        <w:t>+         android:layout_height="60dp"</w:t>
      </w:r>
    </w:p>
    <w:p w14:paraId="13966AD0" w14:textId="77777777" w:rsidR="001B3B87" w:rsidRDefault="00000000">
      <w:r>
        <w:rPr>
          <w:b/>
          <w:shd w:val="clear" w:color="auto" w:fill="F0F0F0"/>
        </w:rPr>
        <w:t>+         android:id="@+id/friend_list_face"</w:t>
      </w:r>
    </w:p>
    <w:p w14:paraId="0C8C7306" w14:textId="77777777" w:rsidR="001B3B87" w:rsidRDefault="00000000">
      <w:r>
        <w:rPr>
          <w:b/>
          <w:shd w:val="clear" w:color="auto" w:fill="F0F0F0"/>
        </w:rPr>
        <w:t>+         android:src="@drawable/face_1"</w:t>
      </w:r>
    </w:p>
    <w:p w14:paraId="03256F45" w14:textId="77777777" w:rsidR="001B3B87" w:rsidRDefault="00000000">
      <w:r>
        <w:rPr>
          <w:b/>
          <w:shd w:val="clear" w:color="auto" w:fill="F0F0F0"/>
        </w:rPr>
        <w:t>+         android:layout_gravity="center_vertical"</w:t>
      </w:r>
    </w:p>
    <w:p w14:paraId="4E2A657C" w14:textId="77777777" w:rsidR="001B3B87" w:rsidRDefault="00000000">
      <w:r>
        <w:rPr>
          <w:b/>
          <w:shd w:val="clear" w:color="auto" w:fill="F0F0F0"/>
        </w:rPr>
        <w:t>+         android:layout_marginStart="10dp" /&gt;</w:t>
      </w:r>
    </w:p>
    <w:p w14:paraId="4B842176" w14:textId="77777777" w:rsidR="001B3B87" w:rsidRDefault="00000000">
      <w:r>
        <w:rPr>
          <w:b/>
          <w:shd w:val="clear" w:color="auto" w:fill="F0F0F0"/>
        </w:rPr>
        <w:t>+     &lt;TextView</w:t>
      </w:r>
    </w:p>
    <w:p w14:paraId="27048D6D" w14:textId="77777777" w:rsidR="001B3B87" w:rsidRDefault="00000000">
      <w:r>
        <w:rPr>
          <w:b/>
          <w:shd w:val="clear" w:color="auto" w:fill="F0F0F0"/>
        </w:rPr>
        <w:t>+         android:layout_width="wrap_content"</w:t>
      </w:r>
    </w:p>
    <w:p w14:paraId="74B2551A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7877C3B9" w14:textId="77777777" w:rsidR="001B3B87" w:rsidRDefault="00000000">
      <w:r>
        <w:rPr>
          <w:b/>
          <w:shd w:val="clear" w:color="auto" w:fill="F0F0F0"/>
        </w:rPr>
        <w:t>+         android:id="@+id/friend_list_name"</w:t>
      </w:r>
    </w:p>
    <w:p w14:paraId="259C8506" w14:textId="77777777" w:rsidR="001B3B87" w:rsidRDefault="00000000">
      <w:r>
        <w:rPr>
          <w:b/>
          <w:shd w:val="clear" w:color="auto" w:fill="F0F0F0"/>
        </w:rPr>
        <w:t>+         android:text="</w:t>
      </w:r>
      <w:r>
        <w:rPr>
          <w:b/>
          <w:shd w:val="clear" w:color="auto" w:fill="F0F0F0"/>
        </w:rPr>
        <w:t>张三张三张三张三张三</w:t>
      </w:r>
      <w:r>
        <w:rPr>
          <w:b/>
          <w:shd w:val="clear" w:color="auto" w:fill="F0F0F0"/>
        </w:rPr>
        <w:t>"</w:t>
      </w:r>
    </w:p>
    <w:p w14:paraId="00A7F18E" w14:textId="77777777" w:rsidR="001B3B87" w:rsidRDefault="00000000">
      <w:r>
        <w:rPr>
          <w:b/>
          <w:shd w:val="clear" w:color="auto" w:fill="F0F0F0"/>
        </w:rPr>
        <w:t>+         android:textSize="20sp"</w:t>
      </w:r>
    </w:p>
    <w:p w14:paraId="45EA74CE" w14:textId="77777777" w:rsidR="001B3B87" w:rsidRDefault="00000000">
      <w:r>
        <w:rPr>
          <w:b/>
          <w:shd w:val="clear" w:color="auto" w:fill="F0F0F0"/>
        </w:rPr>
        <w:t>+         android:layout_gravity="center_vertical"</w:t>
      </w:r>
    </w:p>
    <w:p w14:paraId="4E8FE0B9" w14:textId="77777777" w:rsidR="001B3B87" w:rsidRDefault="00000000">
      <w:r>
        <w:rPr>
          <w:b/>
          <w:shd w:val="clear" w:color="auto" w:fill="F0F0F0"/>
        </w:rPr>
        <w:t>+         android:layout_marginStart="10dp"/&gt;</w:t>
      </w:r>
    </w:p>
    <w:p w14:paraId="00ACEF01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559AC05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5C28E733" w14:textId="77777777" w:rsidR="001B3B87" w:rsidRDefault="00000000">
      <w:pPr>
        <w:pStyle w:val="1"/>
      </w:pPr>
      <w:r>
        <w:t>HappyWeatherAPP</w:t>
      </w:r>
    </w:p>
    <w:p w14:paraId="283A7B62" w14:textId="77777777" w:rsidR="001B3B87" w:rsidRDefault="00000000">
      <w:r>
        <w:rPr>
          <w:b/>
          <w:sz w:val="20"/>
        </w:rPr>
        <w:t>修改</w:t>
      </w:r>
      <w:r>
        <w:rPr>
          <w:b/>
          <w:sz w:val="20"/>
        </w:rPr>
        <w:t xml:space="preserve"> app\build.gradle</w:t>
      </w:r>
    </w:p>
    <w:p w14:paraId="669C2FBF" w14:textId="77777777" w:rsidR="001B3B87" w:rsidRDefault="00000000">
      <w:r>
        <w:rPr>
          <w:shd w:val="clear" w:color="auto" w:fill="F0F0F0"/>
        </w:rPr>
        <w:t xml:space="preserve">  plugins {</w:t>
      </w:r>
    </w:p>
    <w:p w14:paraId="10E0A7BA" w14:textId="77777777" w:rsidR="001B3B87" w:rsidRDefault="00000000">
      <w:r>
        <w:rPr>
          <w:shd w:val="clear" w:color="auto" w:fill="F0F0F0"/>
        </w:rPr>
        <w:t xml:space="preserve">      id 'com.android.application'</w:t>
      </w:r>
    </w:p>
    <w:p w14:paraId="158F4F48" w14:textId="77777777" w:rsidR="001B3B87" w:rsidRDefault="00000000">
      <w:r>
        <w:rPr>
          <w:shd w:val="clear" w:color="auto" w:fill="F0F0F0"/>
        </w:rPr>
        <w:t xml:space="preserve">      id 'org.jetbrains.kotlin.android'</w:t>
      </w:r>
    </w:p>
    <w:p w14:paraId="35E1464A" w14:textId="77777777" w:rsidR="001B3B87" w:rsidRDefault="00000000">
      <w:r>
        <w:rPr>
          <w:shd w:val="clear" w:color="auto" w:fill="F0F0F0"/>
        </w:rPr>
        <w:t xml:space="preserve">  }</w:t>
      </w:r>
    </w:p>
    <w:p w14:paraId="1E524327" w14:textId="77777777" w:rsidR="001B3B87" w:rsidRDefault="00000000">
      <w:r>
        <w:rPr>
          <w:shd w:val="clear" w:color="auto" w:fill="F0F0F0"/>
        </w:rPr>
        <w:t xml:space="preserve">  </w:t>
      </w:r>
    </w:p>
    <w:p w14:paraId="54E6E078" w14:textId="77777777" w:rsidR="001B3B87" w:rsidRDefault="00000000">
      <w:r>
        <w:rPr>
          <w:shd w:val="clear" w:color="auto" w:fill="F0F0F0"/>
        </w:rPr>
        <w:t xml:space="preserve">  android {</w:t>
      </w:r>
    </w:p>
    <w:p w14:paraId="383E495D" w14:textId="77777777" w:rsidR="001B3B87" w:rsidRDefault="00000000">
      <w:r>
        <w:rPr>
          <w:highlight w:val="magenta"/>
          <w:shd w:val="clear" w:color="auto" w:fill="F0F0F0"/>
        </w:rPr>
        <w:t>-     namespace 'com.example.myapplication'</w:t>
      </w:r>
    </w:p>
    <w:p w14:paraId="48915298" w14:textId="77777777" w:rsidR="001B3B87" w:rsidRDefault="00000000">
      <w:r>
        <w:rPr>
          <w:b/>
          <w:highlight w:val="green"/>
          <w:shd w:val="clear" w:color="auto" w:fill="F0F0F0"/>
        </w:rPr>
        <w:t>+     namespace 'com.example.happyweatherapp'</w:t>
      </w:r>
    </w:p>
    <w:p w14:paraId="0A1A7AF2" w14:textId="77777777" w:rsidR="001B3B87" w:rsidRDefault="00000000">
      <w:r>
        <w:rPr>
          <w:shd w:val="clear" w:color="auto" w:fill="F0F0F0"/>
        </w:rPr>
        <w:t xml:space="preserve">      compileSdk 33</w:t>
      </w:r>
    </w:p>
    <w:p w14:paraId="34EB54B4" w14:textId="77777777" w:rsidR="001B3B87" w:rsidRDefault="00000000">
      <w:r>
        <w:rPr>
          <w:shd w:val="clear" w:color="auto" w:fill="F0F0F0"/>
        </w:rPr>
        <w:t xml:space="preserve">  </w:t>
      </w:r>
    </w:p>
    <w:p w14:paraId="431D5F79" w14:textId="77777777" w:rsidR="001B3B87" w:rsidRDefault="00000000">
      <w:r>
        <w:rPr>
          <w:shd w:val="clear" w:color="auto" w:fill="F0F0F0"/>
        </w:rPr>
        <w:t xml:space="preserve">      defaultConfig {</w:t>
      </w:r>
    </w:p>
    <w:p w14:paraId="58E475E1" w14:textId="77777777" w:rsidR="001B3B87" w:rsidRDefault="00000000">
      <w:r>
        <w:rPr>
          <w:highlight w:val="magenta"/>
          <w:shd w:val="clear" w:color="auto" w:fill="F0F0F0"/>
        </w:rPr>
        <w:t>-         applicationId "com.example.myapplication"</w:t>
      </w:r>
    </w:p>
    <w:p w14:paraId="4F8B192C" w14:textId="77777777" w:rsidR="001B3B87" w:rsidRDefault="00000000">
      <w:r>
        <w:rPr>
          <w:b/>
          <w:highlight w:val="green"/>
          <w:shd w:val="clear" w:color="auto" w:fill="F0F0F0"/>
        </w:rPr>
        <w:t>+         applicationId "com.example.happyweatherapp"</w:t>
      </w:r>
    </w:p>
    <w:p w14:paraId="26517E0F" w14:textId="77777777" w:rsidR="001B3B87" w:rsidRDefault="00000000">
      <w:r>
        <w:rPr>
          <w:shd w:val="clear" w:color="auto" w:fill="F0F0F0"/>
        </w:rPr>
        <w:lastRenderedPageBreak/>
        <w:t xml:space="preserve">          minSdk 24</w:t>
      </w:r>
    </w:p>
    <w:p w14:paraId="1F5DCD75" w14:textId="77777777" w:rsidR="001B3B87" w:rsidRDefault="00000000">
      <w:r>
        <w:rPr>
          <w:shd w:val="clear" w:color="auto" w:fill="F0F0F0"/>
        </w:rPr>
        <w:t xml:space="preserve">          targetSdk 33</w:t>
      </w:r>
    </w:p>
    <w:p w14:paraId="6C9FCA55" w14:textId="77777777" w:rsidR="001B3B87" w:rsidRDefault="00000000">
      <w:r>
        <w:rPr>
          <w:shd w:val="clear" w:color="auto" w:fill="F0F0F0"/>
        </w:rPr>
        <w:t xml:space="preserve">          versionCode 1</w:t>
      </w:r>
    </w:p>
    <w:p w14:paraId="49220DFF" w14:textId="77777777" w:rsidR="001B3B87" w:rsidRDefault="00000000">
      <w:r>
        <w:rPr>
          <w:shd w:val="clear" w:color="auto" w:fill="F0F0F0"/>
        </w:rPr>
        <w:t xml:space="preserve">          versionName "1.0"</w:t>
      </w:r>
    </w:p>
    <w:p w14:paraId="3A7FD7DD" w14:textId="77777777" w:rsidR="001B3B87" w:rsidRDefault="00000000">
      <w:r>
        <w:rPr>
          <w:shd w:val="clear" w:color="auto" w:fill="F0F0F0"/>
        </w:rPr>
        <w:t xml:space="preserve">  </w:t>
      </w:r>
    </w:p>
    <w:p w14:paraId="55890629" w14:textId="77777777" w:rsidR="001B3B87" w:rsidRDefault="00000000">
      <w:r>
        <w:rPr>
          <w:shd w:val="clear" w:color="auto" w:fill="F0F0F0"/>
        </w:rPr>
        <w:t xml:space="preserve">          testInstrumentationRunner "androidx.test.runner.AndroidJUnitRunner"</w:t>
      </w:r>
    </w:p>
    <w:p w14:paraId="04BE3AAD" w14:textId="77777777" w:rsidR="001B3B87" w:rsidRDefault="00000000">
      <w:r>
        <w:rPr>
          <w:shd w:val="clear" w:color="auto" w:fill="F0F0F0"/>
        </w:rPr>
        <w:t xml:space="preserve">      }</w:t>
      </w:r>
    </w:p>
    <w:p w14:paraId="10DDA1EB" w14:textId="77777777" w:rsidR="001B3B87" w:rsidRDefault="00000000">
      <w:r>
        <w:rPr>
          <w:shd w:val="clear" w:color="auto" w:fill="F0F0F0"/>
        </w:rPr>
        <w:t xml:space="preserve">  </w:t>
      </w:r>
    </w:p>
    <w:p w14:paraId="21996826" w14:textId="77777777" w:rsidR="001B3B87" w:rsidRDefault="00000000">
      <w:r>
        <w:rPr>
          <w:shd w:val="clear" w:color="auto" w:fill="F0F0F0"/>
        </w:rPr>
        <w:t xml:space="preserve">      buildTypes {</w:t>
      </w:r>
    </w:p>
    <w:p w14:paraId="153D40FD" w14:textId="77777777" w:rsidR="001B3B87" w:rsidRDefault="00000000">
      <w:r>
        <w:rPr>
          <w:shd w:val="clear" w:color="auto" w:fill="F0F0F0"/>
        </w:rPr>
        <w:t xml:space="preserve">          release {</w:t>
      </w:r>
    </w:p>
    <w:p w14:paraId="69F2F2D0" w14:textId="77777777" w:rsidR="001B3B87" w:rsidRDefault="00000000">
      <w:r>
        <w:rPr>
          <w:shd w:val="clear" w:color="auto" w:fill="F0F0F0"/>
        </w:rPr>
        <w:t xml:space="preserve">              minifyEnabled false</w:t>
      </w:r>
    </w:p>
    <w:p w14:paraId="285A0BA7" w14:textId="77777777" w:rsidR="001B3B87" w:rsidRDefault="00000000">
      <w:r>
        <w:rPr>
          <w:shd w:val="clear" w:color="auto" w:fill="F0F0F0"/>
        </w:rPr>
        <w:t xml:space="preserve">              proguardFiles getDefaultProguardFile('proguard-android-optimize.txt'), 'proguard-rules.pro'</w:t>
      </w:r>
    </w:p>
    <w:p w14:paraId="217DC356" w14:textId="77777777" w:rsidR="001B3B87" w:rsidRDefault="00000000">
      <w:r>
        <w:rPr>
          <w:shd w:val="clear" w:color="auto" w:fill="F0F0F0"/>
        </w:rPr>
        <w:t xml:space="preserve">          }</w:t>
      </w:r>
    </w:p>
    <w:p w14:paraId="70BB8086" w14:textId="77777777" w:rsidR="001B3B87" w:rsidRDefault="00000000">
      <w:r>
        <w:rPr>
          <w:shd w:val="clear" w:color="auto" w:fill="F0F0F0"/>
        </w:rPr>
        <w:t xml:space="preserve">      }</w:t>
      </w:r>
    </w:p>
    <w:p w14:paraId="643E7D0E" w14:textId="77777777" w:rsidR="001B3B87" w:rsidRDefault="00000000">
      <w:r>
        <w:rPr>
          <w:shd w:val="clear" w:color="auto" w:fill="F0F0F0"/>
        </w:rPr>
        <w:t xml:space="preserve">      compileOptions {</w:t>
      </w:r>
    </w:p>
    <w:p w14:paraId="4C505CF9" w14:textId="77777777" w:rsidR="001B3B87" w:rsidRDefault="00000000">
      <w:r>
        <w:rPr>
          <w:shd w:val="clear" w:color="auto" w:fill="F0F0F0"/>
        </w:rPr>
        <w:t xml:space="preserve">          sourceCompatibility JavaVersion.VERSION_1_8</w:t>
      </w:r>
    </w:p>
    <w:p w14:paraId="420BA2F6" w14:textId="77777777" w:rsidR="001B3B87" w:rsidRDefault="00000000">
      <w:r>
        <w:rPr>
          <w:shd w:val="clear" w:color="auto" w:fill="F0F0F0"/>
        </w:rPr>
        <w:t xml:space="preserve">          targetCompatibility JavaVersion.VERSION_1_8</w:t>
      </w:r>
    </w:p>
    <w:p w14:paraId="53777D6D" w14:textId="77777777" w:rsidR="001B3B87" w:rsidRDefault="00000000">
      <w:r>
        <w:rPr>
          <w:shd w:val="clear" w:color="auto" w:fill="F0F0F0"/>
        </w:rPr>
        <w:t xml:space="preserve">      }</w:t>
      </w:r>
    </w:p>
    <w:p w14:paraId="2A139212" w14:textId="77777777" w:rsidR="001B3B87" w:rsidRDefault="00000000">
      <w:r>
        <w:rPr>
          <w:shd w:val="clear" w:color="auto" w:fill="F0F0F0"/>
        </w:rPr>
        <w:t xml:space="preserve">      kotlinOptions {</w:t>
      </w:r>
    </w:p>
    <w:p w14:paraId="4BD77D5A" w14:textId="77777777" w:rsidR="001B3B87" w:rsidRDefault="00000000">
      <w:r>
        <w:rPr>
          <w:shd w:val="clear" w:color="auto" w:fill="F0F0F0"/>
        </w:rPr>
        <w:t xml:space="preserve">          jvmTarget = '1.8'</w:t>
      </w:r>
    </w:p>
    <w:p w14:paraId="24F0C41B" w14:textId="77777777" w:rsidR="001B3B87" w:rsidRDefault="00000000">
      <w:r>
        <w:rPr>
          <w:shd w:val="clear" w:color="auto" w:fill="F0F0F0"/>
        </w:rPr>
        <w:t xml:space="preserve">      }</w:t>
      </w:r>
    </w:p>
    <w:p w14:paraId="43A0148D" w14:textId="77777777" w:rsidR="001B3B87" w:rsidRDefault="00000000">
      <w:r>
        <w:rPr>
          <w:shd w:val="clear" w:color="auto" w:fill="F0F0F0"/>
        </w:rPr>
        <w:t xml:space="preserve">  }</w:t>
      </w:r>
    </w:p>
    <w:p w14:paraId="6F414FC5" w14:textId="77777777" w:rsidR="001B3B87" w:rsidRDefault="00000000">
      <w:r>
        <w:rPr>
          <w:shd w:val="clear" w:color="auto" w:fill="F0F0F0"/>
        </w:rPr>
        <w:t xml:space="preserve">  </w:t>
      </w:r>
    </w:p>
    <w:p w14:paraId="379E1DA5" w14:textId="77777777" w:rsidR="001B3B87" w:rsidRDefault="00000000">
      <w:r>
        <w:rPr>
          <w:shd w:val="clear" w:color="auto" w:fill="F0F0F0"/>
        </w:rPr>
        <w:t xml:space="preserve">  dependencies {</w:t>
      </w:r>
    </w:p>
    <w:p w14:paraId="47E41E21" w14:textId="77777777" w:rsidR="001B3B87" w:rsidRDefault="00000000">
      <w:r>
        <w:rPr>
          <w:shd w:val="clear" w:color="auto" w:fill="F0F0F0"/>
        </w:rPr>
        <w:t xml:space="preserve">  </w:t>
      </w:r>
    </w:p>
    <w:p w14:paraId="1564B401" w14:textId="77777777" w:rsidR="001B3B87" w:rsidRDefault="00000000">
      <w:r>
        <w:rPr>
          <w:shd w:val="clear" w:color="auto" w:fill="F0F0F0"/>
        </w:rPr>
        <w:t xml:space="preserve">      implementation 'androidx.core:core-ktx:1.7.0'</w:t>
      </w:r>
    </w:p>
    <w:p w14:paraId="535A3FF0" w14:textId="77777777" w:rsidR="001B3B87" w:rsidRDefault="00000000">
      <w:r>
        <w:rPr>
          <w:shd w:val="clear" w:color="auto" w:fill="F0F0F0"/>
        </w:rPr>
        <w:t xml:space="preserve">      implementation 'androidx.appcompat:appcompat:1.4.1'</w:t>
      </w:r>
    </w:p>
    <w:p w14:paraId="4853AF28" w14:textId="77777777" w:rsidR="001B3B87" w:rsidRDefault="00000000">
      <w:r>
        <w:rPr>
          <w:shd w:val="clear" w:color="auto" w:fill="F0F0F0"/>
        </w:rPr>
        <w:t xml:space="preserve">      implementation 'com.google.android.material:material:1.5.0'</w:t>
      </w:r>
    </w:p>
    <w:p w14:paraId="4D736A9F" w14:textId="77777777" w:rsidR="001B3B87" w:rsidRDefault="00000000">
      <w:r>
        <w:rPr>
          <w:shd w:val="clear" w:color="auto" w:fill="F0F0F0"/>
        </w:rPr>
        <w:t xml:space="preserve">      implementation 'androidx.constraintlayout:constraintlayout:2.1.3'</w:t>
      </w:r>
    </w:p>
    <w:p w14:paraId="5FCE2E7A" w14:textId="77777777" w:rsidR="001B3B87" w:rsidRDefault="00000000">
      <w:r>
        <w:rPr>
          <w:b/>
          <w:highlight w:val="green"/>
          <w:shd w:val="clear" w:color="auto" w:fill="F0F0F0"/>
        </w:rPr>
        <w:t>+     implementation 'com.squareup.okhttp3:okhttp:4.9.3'</w:t>
      </w:r>
    </w:p>
    <w:p w14:paraId="03D9DA90" w14:textId="77777777" w:rsidR="001B3B87" w:rsidRDefault="00000000">
      <w:r>
        <w:rPr>
          <w:shd w:val="clear" w:color="auto" w:fill="F0F0F0"/>
        </w:rPr>
        <w:t xml:space="preserve">      testImplementation 'junit:junit:4.13.2'</w:t>
      </w:r>
    </w:p>
    <w:p w14:paraId="57A26A6D" w14:textId="77777777" w:rsidR="001B3B87" w:rsidRDefault="00000000">
      <w:r>
        <w:rPr>
          <w:shd w:val="clear" w:color="auto" w:fill="F0F0F0"/>
        </w:rPr>
        <w:t xml:space="preserve">      androidTestImplementation 'androidx.test.ext:junit:1.1.3'</w:t>
      </w:r>
    </w:p>
    <w:p w14:paraId="0CD9C692" w14:textId="77777777" w:rsidR="001B3B87" w:rsidRDefault="00000000">
      <w:r>
        <w:rPr>
          <w:shd w:val="clear" w:color="auto" w:fill="F0F0F0"/>
        </w:rPr>
        <w:t xml:space="preserve">      androidTestImplementation 'androidx.test.espresso:espresso-core:3.4.0'</w:t>
      </w:r>
    </w:p>
    <w:p w14:paraId="19A382E4" w14:textId="77777777" w:rsidR="001B3B87" w:rsidRDefault="00000000">
      <w:r>
        <w:rPr>
          <w:shd w:val="clear" w:color="auto" w:fill="F0F0F0"/>
        </w:rPr>
        <w:t xml:space="preserve">  }</w:t>
      </w:r>
    </w:p>
    <w:p w14:paraId="30E132FB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app\src\main\java\com\example\happyweatherapp\MainActivity.kt</w:t>
      </w:r>
    </w:p>
    <w:p w14:paraId="4A6D8BF8" w14:textId="77777777" w:rsidR="001B3B87" w:rsidRDefault="00000000">
      <w:r>
        <w:rPr>
          <w:b/>
          <w:shd w:val="clear" w:color="auto" w:fill="F0F0F0"/>
        </w:rPr>
        <w:t>+ package com.example.happyweatherapp</w:t>
      </w:r>
    </w:p>
    <w:p w14:paraId="679F7931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6BF92D4E" w14:textId="77777777" w:rsidR="001B3B87" w:rsidRDefault="00000000">
      <w:r>
        <w:rPr>
          <w:b/>
          <w:shd w:val="clear" w:color="auto" w:fill="F0F0F0"/>
        </w:rPr>
        <w:t>+ import androidx.appcompat.app.AppCompatActivity</w:t>
      </w:r>
    </w:p>
    <w:p w14:paraId="514C07BD" w14:textId="77777777" w:rsidR="001B3B87" w:rsidRDefault="00000000">
      <w:r>
        <w:rPr>
          <w:b/>
          <w:shd w:val="clear" w:color="auto" w:fill="F0F0F0"/>
        </w:rPr>
        <w:t>+ import android.os.Bundle</w:t>
      </w:r>
    </w:p>
    <w:p w14:paraId="6CD1C7FB" w14:textId="77777777" w:rsidR="001B3B87" w:rsidRDefault="00000000">
      <w:r>
        <w:rPr>
          <w:b/>
          <w:shd w:val="clear" w:color="auto" w:fill="F0F0F0"/>
        </w:rPr>
        <w:t>+ import android.widget.TextView</w:t>
      </w:r>
    </w:p>
    <w:p w14:paraId="46F1DEB8" w14:textId="77777777" w:rsidR="001B3B87" w:rsidRDefault="00000000">
      <w:r>
        <w:rPr>
          <w:b/>
          <w:shd w:val="clear" w:color="auto" w:fill="F0F0F0"/>
        </w:rPr>
        <w:t>+ import androidx.recyclerview.widget.RecyclerView</w:t>
      </w:r>
    </w:p>
    <w:p w14:paraId="47FA2078" w14:textId="77777777" w:rsidR="001B3B87" w:rsidRDefault="00000000">
      <w:r>
        <w:rPr>
          <w:b/>
          <w:shd w:val="clear" w:color="auto" w:fill="F0F0F0"/>
        </w:rPr>
        <w:t>+ import okhttp3.OkHttpClient</w:t>
      </w:r>
    </w:p>
    <w:p w14:paraId="61BC7D73" w14:textId="77777777" w:rsidR="001B3B87" w:rsidRDefault="00000000">
      <w:r>
        <w:rPr>
          <w:b/>
          <w:shd w:val="clear" w:color="auto" w:fill="F0F0F0"/>
        </w:rPr>
        <w:t>+ import okhttp3.Request</w:t>
      </w:r>
    </w:p>
    <w:p w14:paraId="17258729" w14:textId="77777777" w:rsidR="001B3B87" w:rsidRDefault="00000000">
      <w:r>
        <w:rPr>
          <w:b/>
          <w:shd w:val="clear" w:color="auto" w:fill="F0F0F0"/>
        </w:rPr>
        <w:t>+ import org.json.JSONObject</w:t>
      </w:r>
    </w:p>
    <w:p w14:paraId="15BEF654" w14:textId="77777777" w:rsidR="001B3B87" w:rsidRDefault="00000000">
      <w:r>
        <w:rPr>
          <w:b/>
          <w:shd w:val="clear" w:color="auto" w:fill="F0F0F0"/>
        </w:rPr>
        <w:t>+ import kotlin.concurrent.thread</w:t>
      </w:r>
    </w:p>
    <w:p w14:paraId="59FCC476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5109DBCD" w14:textId="77777777" w:rsidR="001B3B87" w:rsidRDefault="00000000">
      <w:r>
        <w:rPr>
          <w:b/>
          <w:shd w:val="clear" w:color="auto" w:fill="F0F0F0"/>
        </w:rPr>
        <w:t>+ class MainActivity : AppCompatActivity() {</w:t>
      </w:r>
    </w:p>
    <w:p w14:paraId="024227C2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EFC009D" w14:textId="77777777" w:rsidR="001B3B87" w:rsidRDefault="00000000">
      <w:r>
        <w:rPr>
          <w:b/>
          <w:shd w:val="clear" w:color="auto" w:fill="F0F0F0"/>
        </w:rPr>
        <w:t>+     val tempList = ArrayList&lt;Weather&gt;()</w:t>
      </w:r>
    </w:p>
    <w:p w14:paraId="64B05749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5C116A9A" w14:textId="77777777" w:rsidR="001B3B87" w:rsidRDefault="00000000">
      <w:r>
        <w:rPr>
          <w:b/>
          <w:shd w:val="clear" w:color="auto" w:fill="F0F0F0"/>
        </w:rPr>
        <w:t>+     lateinit var cityName: TextView</w:t>
      </w:r>
    </w:p>
    <w:p w14:paraId="2333830B" w14:textId="77777777" w:rsidR="001B3B87" w:rsidRDefault="00000000">
      <w:r>
        <w:rPr>
          <w:b/>
          <w:shd w:val="clear" w:color="auto" w:fill="F0F0F0"/>
        </w:rPr>
        <w:lastRenderedPageBreak/>
        <w:t>+     lateinit var tempNow: TextView</w:t>
      </w:r>
    </w:p>
    <w:p w14:paraId="0A370275" w14:textId="77777777" w:rsidR="001B3B87" w:rsidRDefault="00000000">
      <w:r>
        <w:rPr>
          <w:b/>
          <w:shd w:val="clear" w:color="auto" w:fill="F0F0F0"/>
        </w:rPr>
        <w:t>+     lateinit var tempList15days: RecyclerView</w:t>
      </w:r>
    </w:p>
    <w:p w14:paraId="7B660496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3CAF6A4" w14:textId="77777777" w:rsidR="001B3B87" w:rsidRDefault="00000000">
      <w:r>
        <w:rPr>
          <w:b/>
          <w:shd w:val="clear" w:color="auto" w:fill="F0F0F0"/>
        </w:rPr>
        <w:t>+     lateinit var adapter: WeatherAdapter</w:t>
      </w:r>
    </w:p>
    <w:p w14:paraId="6C64A6B3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6C5C18E9" w14:textId="77777777" w:rsidR="001B3B87" w:rsidRDefault="00000000">
      <w:r>
        <w:rPr>
          <w:b/>
          <w:shd w:val="clear" w:color="auto" w:fill="F0F0F0"/>
        </w:rPr>
        <w:t>+     override fun onCreate(savedInstanceState: Bundle?) {</w:t>
      </w:r>
    </w:p>
    <w:p w14:paraId="24349476" w14:textId="77777777" w:rsidR="001B3B87" w:rsidRDefault="00000000">
      <w:r>
        <w:rPr>
          <w:b/>
          <w:shd w:val="clear" w:color="auto" w:fill="F0F0F0"/>
        </w:rPr>
        <w:t>+         super.onCreate(savedInstanceState)</w:t>
      </w:r>
    </w:p>
    <w:p w14:paraId="1030496A" w14:textId="77777777" w:rsidR="001B3B87" w:rsidRDefault="00000000">
      <w:r>
        <w:rPr>
          <w:b/>
          <w:shd w:val="clear" w:color="auto" w:fill="F0F0F0"/>
        </w:rPr>
        <w:t>+         setContentView(R.layout.activity_main)</w:t>
      </w:r>
    </w:p>
    <w:p w14:paraId="277D131E" w14:textId="77777777" w:rsidR="001B3B87" w:rsidRDefault="00000000">
      <w:r>
        <w:rPr>
          <w:b/>
          <w:shd w:val="clear" w:color="auto" w:fill="F0F0F0"/>
        </w:rPr>
        <w:t>+         cityName = findViewById(R.id.city_name)</w:t>
      </w:r>
    </w:p>
    <w:p w14:paraId="045334CD" w14:textId="77777777" w:rsidR="001B3B87" w:rsidRDefault="00000000">
      <w:r>
        <w:rPr>
          <w:b/>
          <w:shd w:val="clear" w:color="auto" w:fill="F0F0F0"/>
        </w:rPr>
        <w:t>+         tempNow = findViewById(R.id.temp_now)</w:t>
      </w:r>
    </w:p>
    <w:p w14:paraId="071D5A38" w14:textId="77777777" w:rsidR="001B3B87" w:rsidRDefault="00000000">
      <w:r>
        <w:rPr>
          <w:b/>
          <w:shd w:val="clear" w:color="auto" w:fill="F0F0F0"/>
        </w:rPr>
        <w:t>+         tempList15days = findViewById(R.id.temp_list_15days)</w:t>
      </w:r>
    </w:p>
    <w:p w14:paraId="0C1ABD3C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8DA64AF" w14:textId="77777777" w:rsidR="001B3B87" w:rsidRDefault="00000000">
      <w:r>
        <w:rPr>
          <w:b/>
          <w:shd w:val="clear" w:color="auto" w:fill="F0F0F0"/>
        </w:rPr>
        <w:t xml:space="preserve">+         // </w:t>
      </w:r>
      <w:r>
        <w:rPr>
          <w:b/>
          <w:shd w:val="clear" w:color="auto" w:fill="F0F0F0"/>
        </w:rPr>
        <w:t>初始化数据</w:t>
      </w:r>
    </w:p>
    <w:p w14:paraId="6D558F1F" w14:textId="77777777" w:rsidR="001B3B87" w:rsidRDefault="00000000">
      <w:r>
        <w:rPr>
          <w:b/>
          <w:shd w:val="clear" w:color="auto" w:fill="F0F0F0"/>
        </w:rPr>
        <w:t>+         initData()</w:t>
      </w:r>
    </w:p>
    <w:p w14:paraId="06609AB7" w14:textId="77777777" w:rsidR="001B3B87" w:rsidRDefault="00000000">
      <w:r>
        <w:rPr>
          <w:b/>
          <w:shd w:val="clear" w:color="auto" w:fill="F0F0F0"/>
        </w:rPr>
        <w:t>+     }</w:t>
      </w:r>
    </w:p>
    <w:p w14:paraId="431C1B19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284865E6" w14:textId="77777777" w:rsidR="001B3B87" w:rsidRDefault="00000000">
      <w:r>
        <w:rPr>
          <w:b/>
          <w:shd w:val="clear" w:color="auto" w:fill="F0F0F0"/>
        </w:rPr>
        <w:t>+     private fun initData() {</w:t>
      </w:r>
    </w:p>
    <w:p w14:paraId="7C79FDE5" w14:textId="77777777" w:rsidR="001B3B87" w:rsidRDefault="00000000">
      <w:r>
        <w:rPr>
          <w:b/>
          <w:shd w:val="clear" w:color="auto" w:fill="F0F0F0"/>
        </w:rPr>
        <w:t>+         thread {</w:t>
      </w:r>
    </w:p>
    <w:p w14:paraId="6F0E361F" w14:textId="77777777" w:rsidR="001B3B87" w:rsidRDefault="00000000">
      <w:r>
        <w:rPr>
          <w:b/>
          <w:shd w:val="clear" w:color="auto" w:fill="F0F0F0"/>
        </w:rPr>
        <w:t>+             try {</w:t>
      </w:r>
    </w:p>
    <w:p w14:paraId="0F3F2DE3" w14:textId="77777777" w:rsidR="001B3B87" w:rsidRDefault="00000000">
      <w:r>
        <w:rPr>
          <w:b/>
          <w:shd w:val="clear" w:color="auto" w:fill="F0F0F0"/>
        </w:rPr>
        <w:t>+                 val client = OkHttpClient()</w:t>
      </w:r>
    </w:p>
    <w:p w14:paraId="05D0233A" w14:textId="77777777" w:rsidR="001B3B87" w:rsidRDefault="00000000">
      <w:r>
        <w:rPr>
          <w:b/>
          <w:shd w:val="clear" w:color="auto" w:fill="F0F0F0"/>
        </w:rPr>
        <w:t>+                 val request = Request.Builder()</w:t>
      </w:r>
    </w:p>
    <w:p w14:paraId="1CE41FAB" w14:textId="77777777" w:rsidR="001B3B87" w:rsidRDefault="00000000">
      <w:r>
        <w:rPr>
          <w:b/>
          <w:shd w:val="clear" w:color="auto" w:fill="F0F0F0"/>
        </w:rPr>
        <w:t>+                     .url("http://t.weather.sojson.com/api/weather/city/101030100")</w:t>
      </w:r>
    </w:p>
    <w:p w14:paraId="769FB46A" w14:textId="77777777" w:rsidR="001B3B87" w:rsidRDefault="00000000">
      <w:r>
        <w:rPr>
          <w:b/>
          <w:shd w:val="clear" w:color="auto" w:fill="F0F0F0"/>
        </w:rPr>
        <w:t>+                     .build()</w:t>
      </w:r>
    </w:p>
    <w:p w14:paraId="67D949C8" w14:textId="77777777" w:rsidR="001B3B87" w:rsidRDefault="00000000">
      <w:r>
        <w:rPr>
          <w:b/>
          <w:shd w:val="clear" w:color="auto" w:fill="F0F0F0"/>
        </w:rPr>
        <w:t>+                 val response = client.newCall(request).execute()</w:t>
      </w:r>
    </w:p>
    <w:p w14:paraId="15F0607D" w14:textId="77777777" w:rsidR="001B3B87" w:rsidRDefault="00000000">
      <w:r>
        <w:rPr>
          <w:b/>
          <w:shd w:val="clear" w:color="auto" w:fill="F0F0F0"/>
        </w:rPr>
        <w:t>+                 val responseData = response.body?.string().toString()</w:t>
      </w:r>
    </w:p>
    <w:p w14:paraId="41B2654A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3E4A577" w14:textId="77777777" w:rsidR="001B3B87" w:rsidRDefault="00000000">
      <w:r>
        <w:rPr>
          <w:b/>
          <w:shd w:val="clear" w:color="auto" w:fill="F0F0F0"/>
        </w:rPr>
        <w:t>+                 showWeatherData(responseData)</w:t>
      </w:r>
    </w:p>
    <w:p w14:paraId="25ACC16A" w14:textId="77777777" w:rsidR="001B3B87" w:rsidRDefault="00000000">
      <w:r>
        <w:rPr>
          <w:b/>
          <w:shd w:val="clear" w:color="auto" w:fill="F0F0F0"/>
        </w:rPr>
        <w:t>+             } catch (e: Exception) {</w:t>
      </w:r>
    </w:p>
    <w:p w14:paraId="6F84CAA9" w14:textId="77777777" w:rsidR="001B3B87" w:rsidRDefault="00000000">
      <w:r>
        <w:rPr>
          <w:b/>
          <w:shd w:val="clear" w:color="auto" w:fill="F0F0F0"/>
        </w:rPr>
        <w:t>+                 e.printStackTrace()</w:t>
      </w:r>
    </w:p>
    <w:p w14:paraId="545F965A" w14:textId="77777777" w:rsidR="001B3B87" w:rsidRDefault="00000000">
      <w:r>
        <w:rPr>
          <w:b/>
          <w:shd w:val="clear" w:color="auto" w:fill="F0F0F0"/>
        </w:rPr>
        <w:t>+             }</w:t>
      </w:r>
    </w:p>
    <w:p w14:paraId="7217D654" w14:textId="77777777" w:rsidR="001B3B87" w:rsidRDefault="00000000">
      <w:r>
        <w:rPr>
          <w:b/>
          <w:shd w:val="clear" w:color="auto" w:fill="F0F0F0"/>
        </w:rPr>
        <w:t>+         }</w:t>
      </w:r>
    </w:p>
    <w:p w14:paraId="17865A57" w14:textId="77777777" w:rsidR="001B3B87" w:rsidRDefault="00000000">
      <w:r>
        <w:rPr>
          <w:b/>
          <w:shd w:val="clear" w:color="auto" w:fill="F0F0F0"/>
        </w:rPr>
        <w:t>+     }</w:t>
      </w:r>
    </w:p>
    <w:p w14:paraId="18447EF8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6C7AEE3" w14:textId="77777777" w:rsidR="001B3B87" w:rsidRDefault="00000000">
      <w:r>
        <w:rPr>
          <w:b/>
          <w:shd w:val="clear" w:color="auto" w:fill="F0F0F0"/>
        </w:rPr>
        <w:t>+     private fun showWeatherData(responseData: String) {</w:t>
      </w:r>
    </w:p>
    <w:p w14:paraId="058CF630" w14:textId="77777777" w:rsidR="001B3B87" w:rsidRDefault="00000000">
      <w:r>
        <w:rPr>
          <w:b/>
          <w:shd w:val="clear" w:color="auto" w:fill="F0F0F0"/>
        </w:rPr>
        <w:t>+         runOnUiThread {</w:t>
      </w:r>
    </w:p>
    <w:p w14:paraId="0BCD3A00" w14:textId="77777777" w:rsidR="001B3B87" w:rsidRDefault="00000000">
      <w:r>
        <w:rPr>
          <w:b/>
          <w:shd w:val="clear" w:color="auto" w:fill="F0F0F0"/>
        </w:rPr>
        <w:t>+             try {</w:t>
      </w:r>
    </w:p>
    <w:p w14:paraId="5B36CC11" w14:textId="77777777" w:rsidR="001B3B87" w:rsidRDefault="00000000">
      <w:r>
        <w:rPr>
          <w:b/>
          <w:shd w:val="clear" w:color="auto" w:fill="F0F0F0"/>
        </w:rPr>
        <w:t xml:space="preserve">+                 // </w:t>
      </w:r>
      <w:r>
        <w:rPr>
          <w:b/>
          <w:shd w:val="clear" w:color="auto" w:fill="F0F0F0"/>
        </w:rPr>
        <w:t>解包顶层数据</w:t>
      </w:r>
    </w:p>
    <w:p w14:paraId="603F9F9C" w14:textId="77777777" w:rsidR="001B3B87" w:rsidRDefault="00000000">
      <w:r>
        <w:rPr>
          <w:b/>
          <w:shd w:val="clear" w:color="auto" w:fill="F0F0F0"/>
        </w:rPr>
        <w:t>+                 val jsonData = JSONObject(responseData)</w:t>
      </w:r>
    </w:p>
    <w:p w14:paraId="03DB120C" w14:textId="77777777" w:rsidR="001B3B87" w:rsidRDefault="00000000">
      <w:r>
        <w:rPr>
          <w:b/>
          <w:shd w:val="clear" w:color="auto" w:fill="F0F0F0"/>
        </w:rPr>
        <w:t>+                 val cityName = jsonData.getJSONObject("cityInfo").getString("city")</w:t>
      </w:r>
    </w:p>
    <w:p w14:paraId="064FF8D5" w14:textId="77777777" w:rsidR="001B3B87" w:rsidRDefault="00000000">
      <w:r>
        <w:rPr>
          <w:b/>
          <w:shd w:val="clear" w:color="auto" w:fill="F0F0F0"/>
        </w:rPr>
        <w:t>+                 val data = jsonData.getJSONObject("data")</w:t>
      </w:r>
    </w:p>
    <w:p w14:paraId="4509A5C5" w14:textId="77777777" w:rsidR="001B3B87" w:rsidRDefault="00000000">
      <w:r>
        <w:rPr>
          <w:b/>
          <w:shd w:val="clear" w:color="auto" w:fill="F0F0F0"/>
        </w:rPr>
        <w:t>+                 val tempNow = data.getString("wendu")</w:t>
      </w:r>
    </w:p>
    <w:p w14:paraId="1E295EB8" w14:textId="77777777" w:rsidR="001B3B87" w:rsidRDefault="00000000">
      <w:r>
        <w:rPr>
          <w:b/>
          <w:shd w:val="clear" w:color="auto" w:fill="F0F0F0"/>
        </w:rPr>
        <w:t xml:space="preserve">+                 // </w:t>
      </w:r>
      <w:r>
        <w:rPr>
          <w:b/>
          <w:shd w:val="clear" w:color="auto" w:fill="F0F0F0"/>
        </w:rPr>
        <w:t>未来</w:t>
      </w:r>
      <w:r>
        <w:rPr>
          <w:b/>
          <w:shd w:val="clear" w:color="auto" w:fill="F0F0F0"/>
        </w:rPr>
        <w:t>15</w:t>
      </w:r>
      <w:r>
        <w:rPr>
          <w:b/>
          <w:shd w:val="clear" w:color="auto" w:fill="F0F0F0"/>
        </w:rPr>
        <w:t>天</w:t>
      </w:r>
    </w:p>
    <w:p w14:paraId="34237EC1" w14:textId="77777777" w:rsidR="001B3B87" w:rsidRDefault="00000000">
      <w:r>
        <w:rPr>
          <w:b/>
          <w:shd w:val="clear" w:color="auto" w:fill="F0F0F0"/>
        </w:rPr>
        <w:t>+                 val allTemp = data.getJSONArray("forecast")</w:t>
      </w:r>
    </w:p>
    <w:p w14:paraId="50C277A5" w14:textId="77777777" w:rsidR="001B3B87" w:rsidRDefault="00000000">
      <w:r>
        <w:rPr>
          <w:b/>
          <w:shd w:val="clear" w:color="auto" w:fill="F0F0F0"/>
        </w:rPr>
        <w:t>+                 for (i in 1 until allTemp.length()) {</w:t>
      </w:r>
    </w:p>
    <w:p w14:paraId="4F74E45C" w14:textId="77777777" w:rsidR="001B3B87" w:rsidRDefault="00000000">
      <w:r>
        <w:rPr>
          <w:b/>
          <w:shd w:val="clear" w:color="auto" w:fill="F0F0F0"/>
        </w:rPr>
        <w:t>+                     val now = allTemp.getJSONObject(i)</w:t>
      </w:r>
    </w:p>
    <w:p w14:paraId="52697B15" w14:textId="77777777" w:rsidR="001B3B87" w:rsidRDefault="00000000">
      <w:r>
        <w:rPr>
          <w:b/>
          <w:shd w:val="clear" w:color="auto" w:fill="F0F0F0"/>
        </w:rPr>
        <w:t>+                     val day = now.getString("date")</w:t>
      </w:r>
    </w:p>
    <w:p w14:paraId="33A3B06B" w14:textId="77777777" w:rsidR="001B3B87" w:rsidRDefault="00000000">
      <w:r>
        <w:rPr>
          <w:b/>
          <w:shd w:val="clear" w:color="auto" w:fill="F0F0F0"/>
        </w:rPr>
        <w:t>+                     val low = now.getString("low")</w:t>
      </w:r>
    </w:p>
    <w:p w14:paraId="29B3BFE8" w14:textId="77777777" w:rsidR="001B3B87" w:rsidRDefault="00000000">
      <w:r>
        <w:rPr>
          <w:b/>
          <w:shd w:val="clear" w:color="auto" w:fill="F0F0F0"/>
        </w:rPr>
        <w:t>+                     val high = now.getString("high")</w:t>
      </w:r>
    </w:p>
    <w:p w14:paraId="6FD5E23F" w14:textId="77777777" w:rsidR="001B3B87" w:rsidRDefault="00000000">
      <w:r>
        <w:rPr>
          <w:b/>
          <w:shd w:val="clear" w:color="auto" w:fill="F0F0F0"/>
        </w:rPr>
        <w:t>+                     val type = now.getString("type")</w:t>
      </w:r>
    </w:p>
    <w:p w14:paraId="7B558936" w14:textId="77777777" w:rsidR="001B3B87" w:rsidRDefault="00000000">
      <w:r>
        <w:rPr>
          <w:b/>
          <w:shd w:val="clear" w:color="auto" w:fill="F0F0F0"/>
        </w:rPr>
        <w:t>+                     tempList.add(Weather(day, low, high, type))</w:t>
      </w:r>
    </w:p>
    <w:p w14:paraId="1B7DE66A" w14:textId="77777777" w:rsidR="001B3B87" w:rsidRDefault="00000000">
      <w:r>
        <w:rPr>
          <w:b/>
          <w:shd w:val="clear" w:color="auto" w:fill="F0F0F0"/>
        </w:rPr>
        <w:t>+                 }</w:t>
      </w:r>
    </w:p>
    <w:p w14:paraId="47FD257B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5593C9A2" w14:textId="77777777" w:rsidR="001B3B87" w:rsidRDefault="00000000">
      <w:r>
        <w:rPr>
          <w:b/>
          <w:shd w:val="clear" w:color="auto" w:fill="F0F0F0"/>
        </w:rPr>
        <w:lastRenderedPageBreak/>
        <w:t>+             } catch (e: Exception) {</w:t>
      </w:r>
    </w:p>
    <w:p w14:paraId="21AB1F8C" w14:textId="77777777" w:rsidR="001B3B87" w:rsidRDefault="00000000">
      <w:r>
        <w:rPr>
          <w:b/>
          <w:shd w:val="clear" w:color="auto" w:fill="F0F0F0"/>
        </w:rPr>
        <w:t>+                 e.printStackTrace()</w:t>
      </w:r>
    </w:p>
    <w:p w14:paraId="3CE61394" w14:textId="77777777" w:rsidR="001B3B87" w:rsidRDefault="00000000">
      <w:r>
        <w:rPr>
          <w:b/>
          <w:shd w:val="clear" w:color="auto" w:fill="F0F0F0"/>
        </w:rPr>
        <w:t>+             }</w:t>
      </w:r>
    </w:p>
    <w:p w14:paraId="6189E6CF" w14:textId="77777777" w:rsidR="001B3B87" w:rsidRDefault="00000000">
      <w:r>
        <w:rPr>
          <w:b/>
          <w:shd w:val="clear" w:color="auto" w:fill="F0F0F0"/>
        </w:rPr>
        <w:t>+         }</w:t>
      </w:r>
    </w:p>
    <w:p w14:paraId="02688F6F" w14:textId="77777777" w:rsidR="001B3B87" w:rsidRDefault="00000000">
      <w:r>
        <w:rPr>
          <w:b/>
          <w:shd w:val="clear" w:color="auto" w:fill="F0F0F0"/>
        </w:rPr>
        <w:t>+     }</w:t>
      </w:r>
    </w:p>
    <w:p w14:paraId="00534EF3" w14:textId="77777777" w:rsidR="001B3B87" w:rsidRDefault="00000000">
      <w:r>
        <w:rPr>
          <w:b/>
          <w:shd w:val="clear" w:color="auto" w:fill="F0F0F0"/>
        </w:rPr>
        <w:t>+ }</w:t>
      </w:r>
    </w:p>
    <w:p w14:paraId="1708678C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app\src\main\java\com\example\happyweatherapp\Weather.kt</w:t>
      </w:r>
    </w:p>
    <w:p w14:paraId="387910DD" w14:textId="77777777" w:rsidR="001B3B87" w:rsidRDefault="00000000">
      <w:r>
        <w:rPr>
          <w:b/>
          <w:shd w:val="clear" w:color="auto" w:fill="F0F0F0"/>
        </w:rPr>
        <w:t>+ package com.example.happyweatherapp</w:t>
      </w:r>
    </w:p>
    <w:p w14:paraId="1788C1E8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483B007" w14:textId="77777777" w:rsidR="001B3B87" w:rsidRDefault="00000000">
      <w:r>
        <w:rPr>
          <w:b/>
          <w:shd w:val="clear" w:color="auto" w:fill="F0F0F0"/>
        </w:rPr>
        <w:t>+ data class Weather(</w:t>
      </w:r>
    </w:p>
    <w:p w14:paraId="7B04F912" w14:textId="77777777" w:rsidR="001B3B87" w:rsidRDefault="00000000">
      <w:r>
        <w:rPr>
          <w:b/>
          <w:shd w:val="clear" w:color="auto" w:fill="F0F0F0"/>
        </w:rPr>
        <w:t>+     val day: String,</w:t>
      </w:r>
    </w:p>
    <w:p w14:paraId="08D4238D" w14:textId="77777777" w:rsidR="001B3B87" w:rsidRDefault="00000000">
      <w:r>
        <w:rPr>
          <w:b/>
          <w:shd w:val="clear" w:color="auto" w:fill="F0F0F0"/>
        </w:rPr>
        <w:t>+     val low: String,</w:t>
      </w:r>
    </w:p>
    <w:p w14:paraId="4D647D03" w14:textId="77777777" w:rsidR="001B3B87" w:rsidRDefault="00000000">
      <w:r>
        <w:rPr>
          <w:b/>
          <w:shd w:val="clear" w:color="auto" w:fill="F0F0F0"/>
        </w:rPr>
        <w:t>+     val high: String,</w:t>
      </w:r>
    </w:p>
    <w:p w14:paraId="231CBD0D" w14:textId="77777777" w:rsidR="001B3B87" w:rsidRDefault="00000000">
      <w:r>
        <w:rPr>
          <w:b/>
          <w:shd w:val="clear" w:color="auto" w:fill="F0F0F0"/>
        </w:rPr>
        <w:t>+     val type: String</w:t>
      </w:r>
    </w:p>
    <w:p w14:paraId="208D50D9" w14:textId="77777777" w:rsidR="001B3B87" w:rsidRDefault="00000000">
      <w:r>
        <w:rPr>
          <w:b/>
          <w:shd w:val="clear" w:color="auto" w:fill="F0F0F0"/>
        </w:rPr>
        <w:t>+ ) {</w:t>
      </w:r>
    </w:p>
    <w:p w14:paraId="6863665A" w14:textId="77777777" w:rsidR="001B3B87" w:rsidRDefault="00000000">
      <w:r>
        <w:rPr>
          <w:b/>
          <w:shd w:val="clear" w:color="auto" w:fill="F0F0F0"/>
        </w:rPr>
        <w:t>+ }</w:t>
      </w:r>
    </w:p>
    <w:p w14:paraId="485A7C83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app\src\main\java\com\example\happyweatherapp\WeatherAdapter.kt</w:t>
      </w:r>
    </w:p>
    <w:p w14:paraId="5267840E" w14:textId="77777777" w:rsidR="001B3B87" w:rsidRDefault="00000000">
      <w:r>
        <w:rPr>
          <w:b/>
          <w:shd w:val="clear" w:color="auto" w:fill="F0F0F0"/>
        </w:rPr>
        <w:t>+ package com.example.happyweatherapp</w:t>
      </w:r>
    </w:p>
    <w:p w14:paraId="6841FE73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46CB7B29" w14:textId="77777777" w:rsidR="001B3B87" w:rsidRDefault="00000000">
      <w:r>
        <w:rPr>
          <w:b/>
          <w:shd w:val="clear" w:color="auto" w:fill="F0F0F0"/>
        </w:rPr>
        <w:t>+ import android.content.Context</w:t>
      </w:r>
    </w:p>
    <w:p w14:paraId="0740B7A1" w14:textId="77777777" w:rsidR="001B3B87" w:rsidRDefault="00000000">
      <w:r>
        <w:rPr>
          <w:b/>
          <w:shd w:val="clear" w:color="auto" w:fill="F0F0F0"/>
        </w:rPr>
        <w:t>+ import android.view.LayoutInflater</w:t>
      </w:r>
    </w:p>
    <w:p w14:paraId="58D145E6" w14:textId="77777777" w:rsidR="001B3B87" w:rsidRDefault="00000000">
      <w:r>
        <w:rPr>
          <w:b/>
          <w:shd w:val="clear" w:color="auto" w:fill="F0F0F0"/>
        </w:rPr>
        <w:t>+ import android.view.View</w:t>
      </w:r>
    </w:p>
    <w:p w14:paraId="6F735B0C" w14:textId="77777777" w:rsidR="001B3B87" w:rsidRDefault="00000000">
      <w:r>
        <w:rPr>
          <w:b/>
          <w:shd w:val="clear" w:color="auto" w:fill="F0F0F0"/>
        </w:rPr>
        <w:t>+ import android.view.ViewGroup</w:t>
      </w:r>
    </w:p>
    <w:p w14:paraId="3778DB0A" w14:textId="77777777" w:rsidR="001B3B87" w:rsidRDefault="00000000">
      <w:r>
        <w:rPr>
          <w:b/>
          <w:shd w:val="clear" w:color="auto" w:fill="F0F0F0"/>
        </w:rPr>
        <w:t>+ import android.widget.ImageView</w:t>
      </w:r>
    </w:p>
    <w:p w14:paraId="3277D5E4" w14:textId="77777777" w:rsidR="001B3B87" w:rsidRDefault="00000000">
      <w:r>
        <w:rPr>
          <w:b/>
          <w:shd w:val="clear" w:color="auto" w:fill="F0F0F0"/>
        </w:rPr>
        <w:t>+ import android.widget.TextView</w:t>
      </w:r>
    </w:p>
    <w:p w14:paraId="3A555BB4" w14:textId="77777777" w:rsidR="001B3B87" w:rsidRDefault="00000000">
      <w:r>
        <w:rPr>
          <w:b/>
          <w:shd w:val="clear" w:color="auto" w:fill="F0F0F0"/>
        </w:rPr>
        <w:t>+ import androidx.recyclerview.widget.RecyclerView</w:t>
      </w:r>
    </w:p>
    <w:p w14:paraId="77ABD3FD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5F09BAE" w14:textId="77777777" w:rsidR="001B3B87" w:rsidRDefault="00000000">
      <w:r>
        <w:rPr>
          <w:b/>
          <w:shd w:val="clear" w:color="auto" w:fill="F0F0F0"/>
        </w:rPr>
        <w:t>+ class WeatherAdapter(val tempList: List&lt;Weather&gt;, val context: Context):</w:t>
      </w:r>
    </w:p>
    <w:p w14:paraId="4A9124F9" w14:textId="77777777" w:rsidR="001B3B87" w:rsidRDefault="00000000">
      <w:r>
        <w:rPr>
          <w:b/>
          <w:shd w:val="clear" w:color="auto" w:fill="F0F0F0"/>
        </w:rPr>
        <w:t>+     RecyclerView.Adapter&lt;WeatherAdapter.ViewHolder&gt;() {</w:t>
      </w:r>
    </w:p>
    <w:p w14:paraId="3D44383A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D2DE5C1" w14:textId="77777777" w:rsidR="001B3B87" w:rsidRDefault="00000000">
      <w:r>
        <w:rPr>
          <w:b/>
          <w:shd w:val="clear" w:color="auto" w:fill="F0F0F0"/>
        </w:rPr>
        <w:t>+     inner class ViewHolder(val view: View): RecyclerView.ViewHolder(view) {</w:t>
      </w:r>
    </w:p>
    <w:p w14:paraId="64D41166" w14:textId="77777777" w:rsidR="001B3B87" w:rsidRDefault="00000000">
      <w:r>
        <w:rPr>
          <w:b/>
          <w:shd w:val="clear" w:color="auto" w:fill="F0F0F0"/>
        </w:rPr>
        <w:t>+         val day: TextView = view.findViewById(R.id.temp_list_day)</w:t>
      </w:r>
    </w:p>
    <w:p w14:paraId="36AC72A9" w14:textId="77777777" w:rsidR="001B3B87" w:rsidRDefault="00000000">
      <w:r>
        <w:rPr>
          <w:b/>
          <w:shd w:val="clear" w:color="auto" w:fill="F0F0F0"/>
        </w:rPr>
        <w:t>+         val low: TextView = view.findViewById(R.id.temp_list_low)</w:t>
      </w:r>
    </w:p>
    <w:p w14:paraId="10B799DC" w14:textId="77777777" w:rsidR="001B3B87" w:rsidRDefault="00000000">
      <w:r>
        <w:rPr>
          <w:b/>
          <w:shd w:val="clear" w:color="auto" w:fill="F0F0F0"/>
        </w:rPr>
        <w:t>+         val high: TextView = view.findViewById(R.id.temp_list_high)</w:t>
      </w:r>
    </w:p>
    <w:p w14:paraId="6E9645F1" w14:textId="77777777" w:rsidR="001B3B87" w:rsidRDefault="00000000">
      <w:r>
        <w:rPr>
          <w:b/>
          <w:shd w:val="clear" w:color="auto" w:fill="F0F0F0"/>
        </w:rPr>
        <w:t>+         val type: ImageView = view.findViewById(R.id.temp_list_type)</w:t>
      </w:r>
    </w:p>
    <w:p w14:paraId="16061129" w14:textId="77777777" w:rsidR="001B3B87" w:rsidRDefault="00000000">
      <w:r>
        <w:rPr>
          <w:b/>
          <w:shd w:val="clear" w:color="auto" w:fill="F0F0F0"/>
        </w:rPr>
        <w:t>+     }</w:t>
      </w:r>
    </w:p>
    <w:p w14:paraId="01CD06DF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18D5C99" w14:textId="77777777" w:rsidR="001B3B87" w:rsidRDefault="00000000">
      <w:r>
        <w:rPr>
          <w:b/>
          <w:shd w:val="clear" w:color="auto" w:fill="F0F0F0"/>
        </w:rPr>
        <w:t>+     override fun onCreateViewHolder(parent: ViewGroup, viewType: Int): WeatherAdapter.ViewHolder {</w:t>
      </w:r>
    </w:p>
    <w:p w14:paraId="17262D48" w14:textId="77777777" w:rsidR="001B3B87" w:rsidRDefault="00000000">
      <w:r>
        <w:rPr>
          <w:b/>
          <w:shd w:val="clear" w:color="auto" w:fill="F0F0F0"/>
        </w:rPr>
        <w:t>+         val view = LayoutInflater.from(parent.context)</w:t>
      </w:r>
    </w:p>
    <w:p w14:paraId="2EA3E984" w14:textId="77777777" w:rsidR="001B3B87" w:rsidRDefault="00000000">
      <w:r>
        <w:rPr>
          <w:b/>
          <w:shd w:val="clear" w:color="auto" w:fill="F0F0F0"/>
        </w:rPr>
        <w:t>+             .inflate(R.layout.temp_list_item, parent, false)</w:t>
      </w:r>
    </w:p>
    <w:p w14:paraId="614235EE" w14:textId="77777777" w:rsidR="001B3B87" w:rsidRDefault="00000000">
      <w:r>
        <w:rPr>
          <w:b/>
          <w:shd w:val="clear" w:color="auto" w:fill="F0F0F0"/>
        </w:rPr>
        <w:t>+         return ViewHolder(view)</w:t>
      </w:r>
    </w:p>
    <w:p w14:paraId="441BE884" w14:textId="77777777" w:rsidR="001B3B87" w:rsidRDefault="00000000">
      <w:r>
        <w:rPr>
          <w:b/>
          <w:shd w:val="clear" w:color="auto" w:fill="F0F0F0"/>
        </w:rPr>
        <w:t>+     }</w:t>
      </w:r>
    </w:p>
    <w:p w14:paraId="7DB3EFDC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B05B7F0" w14:textId="77777777" w:rsidR="001B3B87" w:rsidRDefault="00000000">
      <w:r>
        <w:rPr>
          <w:b/>
          <w:shd w:val="clear" w:color="auto" w:fill="F0F0F0"/>
        </w:rPr>
        <w:t>+     override fun onBindViewHolder(holder: WeatherAdapter.ViewHolder, position: Int) {</w:t>
      </w:r>
    </w:p>
    <w:p w14:paraId="256E7D7B" w14:textId="77777777" w:rsidR="001B3B87" w:rsidRDefault="00000000">
      <w:r>
        <w:rPr>
          <w:b/>
          <w:shd w:val="clear" w:color="auto" w:fill="F0F0F0"/>
        </w:rPr>
        <w:t>+         val temp = tempList[position]</w:t>
      </w:r>
    </w:p>
    <w:p w14:paraId="1AD0A4F0" w14:textId="77777777" w:rsidR="001B3B87" w:rsidRDefault="00000000">
      <w:r>
        <w:rPr>
          <w:b/>
          <w:shd w:val="clear" w:color="auto" w:fill="F0F0F0"/>
        </w:rPr>
        <w:t>+         holder.day.text = temp.day</w:t>
      </w:r>
    </w:p>
    <w:p w14:paraId="51544914" w14:textId="77777777" w:rsidR="001B3B87" w:rsidRDefault="00000000">
      <w:r>
        <w:rPr>
          <w:b/>
          <w:shd w:val="clear" w:color="auto" w:fill="F0F0F0"/>
        </w:rPr>
        <w:t>+         holder.low.text = temp.low</w:t>
      </w:r>
    </w:p>
    <w:p w14:paraId="29845F74" w14:textId="77777777" w:rsidR="001B3B87" w:rsidRDefault="00000000">
      <w:r>
        <w:rPr>
          <w:b/>
          <w:shd w:val="clear" w:color="auto" w:fill="F0F0F0"/>
        </w:rPr>
        <w:t>+         holder.high.text = temp.high</w:t>
      </w:r>
    </w:p>
    <w:p w14:paraId="564EC127" w14:textId="77777777" w:rsidR="001B3B87" w:rsidRDefault="00000000">
      <w:r>
        <w:rPr>
          <w:b/>
          <w:shd w:val="clear" w:color="auto" w:fill="F0F0F0"/>
        </w:rPr>
        <w:t>+         var imgType: Int = 0</w:t>
      </w:r>
    </w:p>
    <w:p w14:paraId="2654D11B" w14:textId="77777777" w:rsidR="001B3B87" w:rsidRDefault="00000000">
      <w:r>
        <w:rPr>
          <w:b/>
          <w:shd w:val="clear" w:color="auto" w:fill="F0F0F0"/>
        </w:rPr>
        <w:t>+         if (temp.type == "</w:t>
      </w:r>
      <w:r>
        <w:rPr>
          <w:b/>
          <w:shd w:val="clear" w:color="auto" w:fill="F0F0F0"/>
        </w:rPr>
        <w:t>晴</w:t>
      </w:r>
      <w:r>
        <w:rPr>
          <w:b/>
          <w:shd w:val="clear" w:color="auto" w:fill="F0F0F0"/>
        </w:rPr>
        <w:t>") {</w:t>
      </w:r>
    </w:p>
    <w:p w14:paraId="1EE6CDC8" w14:textId="77777777" w:rsidR="001B3B87" w:rsidRDefault="00000000">
      <w:r>
        <w:rPr>
          <w:b/>
          <w:shd w:val="clear" w:color="auto" w:fill="F0F0F0"/>
        </w:rPr>
        <w:lastRenderedPageBreak/>
        <w:t>+             imgType = R.drawable.sunny</w:t>
      </w:r>
    </w:p>
    <w:p w14:paraId="17712463" w14:textId="77777777" w:rsidR="001B3B87" w:rsidRDefault="00000000">
      <w:r>
        <w:rPr>
          <w:b/>
          <w:shd w:val="clear" w:color="auto" w:fill="F0F0F0"/>
        </w:rPr>
        <w:t>+         } else if (temp.type == "</w:t>
      </w:r>
      <w:r>
        <w:rPr>
          <w:b/>
          <w:shd w:val="clear" w:color="auto" w:fill="F0F0F0"/>
        </w:rPr>
        <w:t>多云</w:t>
      </w:r>
      <w:r>
        <w:rPr>
          <w:b/>
          <w:shd w:val="clear" w:color="auto" w:fill="F0F0F0"/>
        </w:rPr>
        <w:t>") {</w:t>
      </w:r>
    </w:p>
    <w:p w14:paraId="6A8D9C50" w14:textId="77777777" w:rsidR="001B3B87" w:rsidRDefault="00000000">
      <w:r>
        <w:rPr>
          <w:b/>
          <w:shd w:val="clear" w:color="auto" w:fill="F0F0F0"/>
        </w:rPr>
        <w:t>+             imgType = R.drawable.cloudy</w:t>
      </w:r>
    </w:p>
    <w:p w14:paraId="55B2ABA9" w14:textId="77777777" w:rsidR="001B3B87" w:rsidRDefault="00000000">
      <w:r>
        <w:rPr>
          <w:b/>
          <w:shd w:val="clear" w:color="auto" w:fill="F0F0F0"/>
        </w:rPr>
        <w:t>+         } else {</w:t>
      </w:r>
    </w:p>
    <w:p w14:paraId="4270633D" w14:textId="77777777" w:rsidR="001B3B87" w:rsidRDefault="00000000">
      <w:r>
        <w:rPr>
          <w:b/>
          <w:shd w:val="clear" w:color="auto" w:fill="F0F0F0"/>
        </w:rPr>
        <w:t>+             imgType = R.drawable.rainy</w:t>
      </w:r>
    </w:p>
    <w:p w14:paraId="6C9BE3C3" w14:textId="77777777" w:rsidR="001B3B87" w:rsidRDefault="00000000">
      <w:r>
        <w:rPr>
          <w:b/>
          <w:shd w:val="clear" w:color="auto" w:fill="F0F0F0"/>
        </w:rPr>
        <w:t>+         }</w:t>
      </w:r>
    </w:p>
    <w:p w14:paraId="337DB06B" w14:textId="77777777" w:rsidR="001B3B87" w:rsidRDefault="00000000">
      <w:r>
        <w:rPr>
          <w:b/>
          <w:shd w:val="clear" w:color="auto" w:fill="F0F0F0"/>
        </w:rPr>
        <w:t>+         holder.type.setImageResource(imgType)</w:t>
      </w:r>
    </w:p>
    <w:p w14:paraId="77E5C705" w14:textId="77777777" w:rsidR="001B3B87" w:rsidRDefault="00000000">
      <w:r>
        <w:rPr>
          <w:b/>
          <w:shd w:val="clear" w:color="auto" w:fill="F0F0F0"/>
        </w:rPr>
        <w:t>+     }</w:t>
      </w:r>
    </w:p>
    <w:p w14:paraId="4510F5F7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6B8D4FB" w14:textId="77777777" w:rsidR="001B3B87" w:rsidRDefault="00000000">
      <w:r>
        <w:rPr>
          <w:b/>
          <w:shd w:val="clear" w:color="auto" w:fill="F0F0F0"/>
        </w:rPr>
        <w:t>+     override fun getItemCount() = tempList.size</w:t>
      </w:r>
    </w:p>
    <w:p w14:paraId="6BCF6943" w14:textId="77777777" w:rsidR="001B3B87" w:rsidRDefault="00000000">
      <w:r>
        <w:rPr>
          <w:b/>
          <w:shd w:val="clear" w:color="auto" w:fill="F0F0F0"/>
        </w:rPr>
        <w:t>+ }</w:t>
      </w:r>
    </w:p>
    <w:p w14:paraId="0F062581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app\src\main\res\layout\activity_main.xml</w:t>
      </w:r>
    </w:p>
    <w:p w14:paraId="79D98A92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29A5F289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5E563009" w14:textId="77777777" w:rsidR="001B3B87" w:rsidRDefault="00000000">
      <w:r>
        <w:rPr>
          <w:b/>
          <w:shd w:val="clear" w:color="auto" w:fill="F0F0F0"/>
        </w:rPr>
        <w:t>+     xmlns:app="http://schemas.android.com/apk/res-auto"</w:t>
      </w:r>
    </w:p>
    <w:p w14:paraId="2B7DA0F0" w14:textId="77777777" w:rsidR="001B3B87" w:rsidRDefault="00000000">
      <w:r>
        <w:rPr>
          <w:b/>
          <w:shd w:val="clear" w:color="auto" w:fill="F0F0F0"/>
        </w:rPr>
        <w:t>+     xmlns:tools="http://schemas.android.com/tools"</w:t>
      </w:r>
    </w:p>
    <w:p w14:paraId="0D93DE99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7CCF4B07" w14:textId="77777777" w:rsidR="001B3B87" w:rsidRDefault="00000000">
      <w:r>
        <w:rPr>
          <w:b/>
          <w:shd w:val="clear" w:color="auto" w:fill="F0F0F0"/>
        </w:rPr>
        <w:t>+     android:layout_height="match_parent"</w:t>
      </w:r>
    </w:p>
    <w:p w14:paraId="377E3545" w14:textId="77777777" w:rsidR="001B3B87" w:rsidRDefault="00000000">
      <w:r>
        <w:rPr>
          <w:b/>
          <w:shd w:val="clear" w:color="auto" w:fill="F0F0F0"/>
        </w:rPr>
        <w:t>+     android:orientation="vertical"</w:t>
      </w:r>
    </w:p>
    <w:p w14:paraId="7FCE56ED" w14:textId="77777777" w:rsidR="001B3B87" w:rsidRDefault="00000000">
      <w:r>
        <w:rPr>
          <w:b/>
          <w:shd w:val="clear" w:color="auto" w:fill="F0F0F0"/>
        </w:rPr>
        <w:t>+     tools:context=".MainActivity"&gt;</w:t>
      </w:r>
    </w:p>
    <w:p w14:paraId="29E9D183" w14:textId="77777777" w:rsidR="001B3B87" w:rsidRDefault="00000000">
      <w:r>
        <w:rPr>
          <w:b/>
          <w:shd w:val="clear" w:color="auto" w:fill="F0F0F0"/>
        </w:rPr>
        <w:t>+ &lt;!--</w:t>
      </w:r>
      <w:r>
        <w:rPr>
          <w:b/>
          <w:shd w:val="clear" w:color="auto" w:fill="F0F0F0"/>
        </w:rPr>
        <w:t>城市名称</w:t>
      </w:r>
      <w:r>
        <w:rPr>
          <w:b/>
          <w:shd w:val="clear" w:color="auto" w:fill="F0F0F0"/>
        </w:rPr>
        <w:t>--&gt;</w:t>
      </w:r>
    </w:p>
    <w:p w14:paraId="0A175B8B" w14:textId="77777777" w:rsidR="001B3B87" w:rsidRDefault="00000000">
      <w:r>
        <w:rPr>
          <w:b/>
          <w:shd w:val="clear" w:color="auto" w:fill="F0F0F0"/>
        </w:rPr>
        <w:t>+     &lt;TextView</w:t>
      </w:r>
    </w:p>
    <w:p w14:paraId="3D1FABE1" w14:textId="77777777" w:rsidR="001B3B87" w:rsidRDefault="00000000">
      <w:r>
        <w:rPr>
          <w:b/>
          <w:shd w:val="clear" w:color="auto" w:fill="F0F0F0"/>
        </w:rPr>
        <w:t>+         android:id="@+id/city_name"</w:t>
      </w:r>
    </w:p>
    <w:p w14:paraId="03119C0D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559C52DF" w14:textId="77777777" w:rsidR="001B3B87" w:rsidRDefault="00000000">
      <w:r>
        <w:rPr>
          <w:b/>
          <w:shd w:val="clear" w:color="auto" w:fill="F0F0F0"/>
        </w:rPr>
        <w:t>+         android:layout_height="120dp"</w:t>
      </w:r>
    </w:p>
    <w:p w14:paraId="69241F09" w14:textId="77777777" w:rsidR="001B3B87" w:rsidRDefault="00000000">
      <w:r>
        <w:rPr>
          <w:b/>
          <w:shd w:val="clear" w:color="auto" w:fill="F0F0F0"/>
        </w:rPr>
        <w:t>+         android:gravity="center"</w:t>
      </w:r>
    </w:p>
    <w:p w14:paraId="29C78DF0" w14:textId="77777777" w:rsidR="001B3B87" w:rsidRDefault="00000000">
      <w:r>
        <w:rPr>
          <w:b/>
          <w:shd w:val="clear" w:color="auto" w:fill="F0F0F0"/>
        </w:rPr>
        <w:t>+         android:textSize="30sp"</w:t>
      </w:r>
    </w:p>
    <w:p w14:paraId="679CF8B7" w14:textId="77777777" w:rsidR="001B3B87" w:rsidRDefault="00000000">
      <w:r>
        <w:rPr>
          <w:b/>
          <w:shd w:val="clear" w:color="auto" w:fill="F0F0F0"/>
        </w:rPr>
        <w:t>+         android:text="</w:t>
      </w:r>
      <w:r>
        <w:rPr>
          <w:b/>
          <w:shd w:val="clear" w:color="auto" w:fill="F0F0F0"/>
        </w:rPr>
        <w:t>北京</w:t>
      </w:r>
      <w:r>
        <w:rPr>
          <w:b/>
          <w:shd w:val="clear" w:color="auto" w:fill="F0F0F0"/>
        </w:rPr>
        <w:t>"/&gt;</w:t>
      </w:r>
    </w:p>
    <w:p w14:paraId="0BFE7E18" w14:textId="77777777" w:rsidR="001B3B87" w:rsidRDefault="00000000">
      <w:r>
        <w:rPr>
          <w:b/>
          <w:shd w:val="clear" w:color="auto" w:fill="F0F0F0"/>
        </w:rPr>
        <w:t>+     &lt;!--</w:t>
      </w:r>
      <w:r>
        <w:rPr>
          <w:b/>
          <w:shd w:val="clear" w:color="auto" w:fill="F0F0F0"/>
        </w:rPr>
        <w:t>当前气温</w:t>
      </w:r>
      <w:r>
        <w:rPr>
          <w:b/>
          <w:shd w:val="clear" w:color="auto" w:fill="F0F0F0"/>
        </w:rPr>
        <w:t>--&gt;</w:t>
      </w:r>
    </w:p>
    <w:p w14:paraId="3D380AA1" w14:textId="77777777" w:rsidR="001B3B87" w:rsidRDefault="00000000">
      <w:r>
        <w:rPr>
          <w:b/>
          <w:shd w:val="clear" w:color="auto" w:fill="F0F0F0"/>
        </w:rPr>
        <w:t>+     &lt;TextView</w:t>
      </w:r>
    </w:p>
    <w:p w14:paraId="29FC86E6" w14:textId="77777777" w:rsidR="001B3B87" w:rsidRDefault="00000000">
      <w:r>
        <w:rPr>
          <w:b/>
          <w:shd w:val="clear" w:color="auto" w:fill="F0F0F0"/>
        </w:rPr>
        <w:t>+         android:id="@+id/temp_now"</w:t>
      </w:r>
    </w:p>
    <w:p w14:paraId="57CFF92C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60970218" w14:textId="77777777" w:rsidR="001B3B87" w:rsidRDefault="00000000">
      <w:r>
        <w:rPr>
          <w:b/>
          <w:shd w:val="clear" w:color="auto" w:fill="F0F0F0"/>
        </w:rPr>
        <w:t>+         android:layout_height="80dp"</w:t>
      </w:r>
    </w:p>
    <w:p w14:paraId="1C384F41" w14:textId="77777777" w:rsidR="001B3B87" w:rsidRDefault="00000000">
      <w:r>
        <w:rPr>
          <w:b/>
          <w:shd w:val="clear" w:color="auto" w:fill="F0F0F0"/>
        </w:rPr>
        <w:t>+         android:gravity="center"</w:t>
      </w:r>
    </w:p>
    <w:p w14:paraId="37451FBE" w14:textId="77777777" w:rsidR="001B3B87" w:rsidRDefault="00000000">
      <w:r>
        <w:rPr>
          <w:b/>
          <w:shd w:val="clear" w:color="auto" w:fill="F0F0F0"/>
        </w:rPr>
        <w:t>+         android:textSize="25sp"</w:t>
      </w:r>
    </w:p>
    <w:p w14:paraId="71DF9F87" w14:textId="77777777" w:rsidR="001B3B87" w:rsidRDefault="00000000">
      <w:r>
        <w:rPr>
          <w:b/>
          <w:shd w:val="clear" w:color="auto" w:fill="F0F0F0"/>
        </w:rPr>
        <w:t>+         android:text="29</w:t>
      </w:r>
      <w:r>
        <w:rPr>
          <w:b/>
          <w:shd w:val="clear" w:color="auto" w:fill="F0F0F0"/>
        </w:rPr>
        <w:t>度</w:t>
      </w:r>
      <w:r>
        <w:rPr>
          <w:b/>
          <w:shd w:val="clear" w:color="auto" w:fill="F0F0F0"/>
        </w:rPr>
        <w:t>"/&gt;</w:t>
      </w:r>
    </w:p>
    <w:p w14:paraId="2AF7E047" w14:textId="77777777" w:rsidR="001B3B87" w:rsidRDefault="00000000">
      <w:r>
        <w:rPr>
          <w:b/>
          <w:shd w:val="clear" w:color="auto" w:fill="F0F0F0"/>
        </w:rPr>
        <w:t xml:space="preserve">+ &lt;!--    </w:t>
      </w:r>
      <w:r>
        <w:rPr>
          <w:b/>
          <w:shd w:val="clear" w:color="auto" w:fill="F0F0F0"/>
        </w:rPr>
        <w:t>未来</w:t>
      </w:r>
      <w:r>
        <w:rPr>
          <w:b/>
          <w:shd w:val="clear" w:color="auto" w:fill="F0F0F0"/>
        </w:rPr>
        <w:t>15</w:t>
      </w:r>
      <w:r>
        <w:rPr>
          <w:b/>
          <w:shd w:val="clear" w:color="auto" w:fill="F0F0F0"/>
        </w:rPr>
        <w:t>天天气</w:t>
      </w:r>
      <w:r>
        <w:rPr>
          <w:b/>
          <w:shd w:val="clear" w:color="auto" w:fill="F0F0F0"/>
        </w:rPr>
        <w:t>--&gt;</w:t>
      </w:r>
    </w:p>
    <w:p w14:paraId="0263BC5E" w14:textId="77777777" w:rsidR="001B3B87" w:rsidRDefault="00000000">
      <w:r>
        <w:rPr>
          <w:b/>
          <w:shd w:val="clear" w:color="auto" w:fill="F0F0F0"/>
        </w:rPr>
        <w:t>+     &lt;androidx.recyclerview.widget.RecyclerView</w:t>
      </w:r>
    </w:p>
    <w:p w14:paraId="473E1AF2" w14:textId="77777777" w:rsidR="001B3B87" w:rsidRDefault="00000000">
      <w:r>
        <w:rPr>
          <w:b/>
          <w:shd w:val="clear" w:color="auto" w:fill="F0F0F0"/>
        </w:rPr>
        <w:t>+         android:id="@+id/temp_list_15days"</w:t>
      </w:r>
    </w:p>
    <w:p w14:paraId="349C839E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73721CBC" w14:textId="77777777" w:rsidR="001B3B87" w:rsidRDefault="00000000">
      <w:r>
        <w:rPr>
          <w:b/>
          <w:shd w:val="clear" w:color="auto" w:fill="F0F0F0"/>
        </w:rPr>
        <w:t>+         android:layout_height="0dp"</w:t>
      </w:r>
    </w:p>
    <w:p w14:paraId="7BC55E6A" w14:textId="77777777" w:rsidR="001B3B87" w:rsidRDefault="00000000">
      <w:r>
        <w:rPr>
          <w:b/>
          <w:shd w:val="clear" w:color="auto" w:fill="F0F0F0"/>
        </w:rPr>
        <w:t>+         android:layout_weight="1" /&gt;</w:t>
      </w:r>
    </w:p>
    <w:p w14:paraId="5DC40E1A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455DF68D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40C869C5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app\src\main\res\layout\temp_list_item.xml</w:t>
      </w:r>
    </w:p>
    <w:p w14:paraId="638E8FA5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6F29880D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27555622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0FD61020" w14:textId="77777777" w:rsidR="001B3B87" w:rsidRDefault="00000000">
      <w:r>
        <w:rPr>
          <w:b/>
          <w:shd w:val="clear" w:color="auto" w:fill="F0F0F0"/>
        </w:rPr>
        <w:t>+     android:layout_height="60dp"&gt;</w:t>
      </w:r>
    </w:p>
    <w:p w14:paraId="223550D4" w14:textId="77777777" w:rsidR="001B3B87" w:rsidRDefault="00000000">
      <w:r>
        <w:rPr>
          <w:b/>
          <w:shd w:val="clear" w:color="auto" w:fill="F0F0F0"/>
        </w:rPr>
        <w:lastRenderedPageBreak/>
        <w:t>+     &lt;TextView</w:t>
      </w:r>
    </w:p>
    <w:p w14:paraId="726A8724" w14:textId="77777777" w:rsidR="001B3B87" w:rsidRDefault="00000000">
      <w:r>
        <w:rPr>
          <w:b/>
          <w:shd w:val="clear" w:color="auto" w:fill="F0F0F0"/>
        </w:rPr>
        <w:t>+         android:id="@+id/temp_list_day"</w:t>
      </w:r>
    </w:p>
    <w:p w14:paraId="7BCF5DC5" w14:textId="77777777" w:rsidR="001B3B87" w:rsidRDefault="00000000">
      <w:r>
        <w:rPr>
          <w:b/>
          <w:shd w:val="clear" w:color="auto" w:fill="F0F0F0"/>
        </w:rPr>
        <w:t>+         android:layout_width="0dp"</w:t>
      </w:r>
    </w:p>
    <w:p w14:paraId="5D4D4BC5" w14:textId="77777777" w:rsidR="001B3B87" w:rsidRDefault="00000000">
      <w:r>
        <w:rPr>
          <w:b/>
          <w:shd w:val="clear" w:color="auto" w:fill="F0F0F0"/>
        </w:rPr>
        <w:t>+         android:layout_weight="1"</w:t>
      </w:r>
    </w:p>
    <w:p w14:paraId="7960B27C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0DAC2ACC" w14:textId="77777777" w:rsidR="001B3B87" w:rsidRDefault="00000000">
      <w:r>
        <w:rPr>
          <w:b/>
          <w:shd w:val="clear" w:color="auto" w:fill="F0F0F0"/>
        </w:rPr>
        <w:t>+         android:layout_gravity="center"</w:t>
      </w:r>
    </w:p>
    <w:p w14:paraId="20F28F61" w14:textId="77777777" w:rsidR="001B3B87" w:rsidRDefault="00000000">
      <w:r>
        <w:rPr>
          <w:b/>
          <w:shd w:val="clear" w:color="auto" w:fill="F0F0F0"/>
        </w:rPr>
        <w:t>+         android:text="03</w:t>
      </w:r>
      <w:r>
        <w:rPr>
          <w:b/>
          <w:shd w:val="clear" w:color="auto" w:fill="F0F0F0"/>
        </w:rPr>
        <w:t>日</w:t>
      </w:r>
      <w:r>
        <w:rPr>
          <w:b/>
          <w:shd w:val="clear" w:color="auto" w:fill="F0F0F0"/>
        </w:rPr>
        <w:t>"/&gt;</w:t>
      </w:r>
    </w:p>
    <w:p w14:paraId="147349B8" w14:textId="77777777" w:rsidR="001B3B87" w:rsidRDefault="00000000">
      <w:r>
        <w:rPr>
          <w:b/>
          <w:shd w:val="clear" w:color="auto" w:fill="F0F0F0"/>
        </w:rPr>
        <w:t>+     &lt;TextView</w:t>
      </w:r>
    </w:p>
    <w:p w14:paraId="25DFC447" w14:textId="77777777" w:rsidR="001B3B87" w:rsidRDefault="00000000">
      <w:r>
        <w:rPr>
          <w:b/>
          <w:shd w:val="clear" w:color="auto" w:fill="F0F0F0"/>
        </w:rPr>
        <w:t>+         android:id="@+id/temp_list_low"</w:t>
      </w:r>
    </w:p>
    <w:p w14:paraId="1479A69F" w14:textId="77777777" w:rsidR="001B3B87" w:rsidRDefault="00000000">
      <w:r>
        <w:rPr>
          <w:b/>
          <w:shd w:val="clear" w:color="auto" w:fill="F0F0F0"/>
        </w:rPr>
        <w:t>+         android:layout_width="0dp"</w:t>
      </w:r>
    </w:p>
    <w:p w14:paraId="19F9D889" w14:textId="77777777" w:rsidR="001B3B87" w:rsidRDefault="00000000">
      <w:r>
        <w:rPr>
          <w:b/>
          <w:shd w:val="clear" w:color="auto" w:fill="F0F0F0"/>
        </w:rPr>
        <w:t>+         android:layout_weight="1"</w:t>
      </w:r>
    </w:p>
    <w:p w14:paraId="20F4D125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6B0835F5" w14:textId="77777777" w:rsidR="001B3B87" w:rsidRDefault="00000000">
      <w:r>
        <w:rPr>
          <w:b/>
          <w:shd w:val="clear" w:color="auto" w:fill="F0F0F0"/>
        </w:rPr>
        <w:t>+         android:layout_gravity="center"</w:t>
      </w:r>
    </w:p>
    <w:p w14:paraId="350AD6B7" w14:textId="77777777" w:rsidR="001B3B87" w:rsidRDefault="00000000">
      <w:r>
        <w:rPr>
          <w:b/>
          <w:shd w:val="clear" w:color="auto" w:fill="F0F0F0"/>
        </w:rPr>
        <w:t>+         android:text="10</w:t>
      </w:r>
      <w:r>
        <w:rPr>
          <w:b/>
          <w:shd w:val="clear" w:color="auto" w:fill="F0F0F0"/>
        </w:rPr>
        <w:t>度</w:t>
      </w:r>
      <w:r>
        <w:rPr>
          <w:b/>
          <w:shd w:val="clear" w:color="auto" w:fill="F0F0F0"/>
        </w:rPr>
        <w:t>"/&gt;</w:t>
      </w:r>
    </w:p>
    <w:p w14:paraId="7BDBF4BB" w14:textId="77777777" w:rsidR="001B3B87" w:rsidRDefault="00000000">
      <w:r>
        <w:rPr>
          <w:b/>
          <w:shd w:val="clear" w:color="auto" w:fill="F0F0F0"/>
        </w:rPr>
        <w:t>+     &lt;TextView</w:t>
      </w:r>
    </w:p>
    <w:p w14:paraId="4048AA5C" w14:textId="77777777" w:rsidR="001B3B87" w:rsidRDefault="00000000">
      <w:r>
        <w:rPr>
          <w:b/>
          <w:shd w:val="clear" w:color="auto" w:fill="F0F0F0"/>
        </w:rPr>
        <w:t>+         android:id="@+id/temp_list_high"</w:t>
      </w:r>
    </w:p>
    <w:p w14:paraId="3EBC7226" w14:textId="77777777" w:rsidR="001B3B87" w:rsidRDefault="00000000">
      <w:r>
        <w:rPr>
          <w:b/>
          <w:shd w:val="clear" w:color="auto" w:fill="F0F0F0"/>
        </w:rPr>
        <w:t>+         android:layout_width="0dp"</w:t>
      </w:r>
    </w:p>
    <w:p w14:paraId="5E73F6C4" w14:textId="77777777" w:rsidR="001B3B87" w:rsidRDefault="00000000">
      <w:r>
        <w:rPr>
          <w:b/>
          <w:shd w:val="clear" w:color="auto" w:fill="F0F0F0"/>
        </w:rPr>
        <w:t>+         android:layout_weight="1"</w:t>
      </w:r>
    </w:p>
    <w:p w14:paraId="21CEAAAD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107670CA" w14:textId="77777777" w:rsidR="001B3B87" w:rsidRDefault="00000000">
      <w:r>
        <w:rPr>
          <w:b/>
          <w:shd w:val="clear" w:color="auto" w:fill="F0F0F0"/>
        </w:rPr>
        <w:t>+         android:layout_gravity="center"</w:t>
      </w:r>
    </w:p>
    <w:p w14:paraId="2AD1A2DE" w14:textId="77777777" w:rsidR="001B3B87" w:rsidRDefault="00000000">
      <w:r>
        <w:rPr>
          <w:b/>
          <w:shd w:val="clear" w:color="auto" w:fill="F0F0F0"/>
        </w:rPr>
        <w:t>+         android:text="28</w:t>
      </w:r>
      <w:r>
        <w:rPr>
          <w:b/>
          <w:shd w:val="clear" w:color="auto" w:fill="F0F0F0"/>
        </w:rPr>
        <w:t>度</w:t>
      </w:r>
      <w:r>
        <w:rPr>
          <w:b/>
          <w:shd w:val="clear" w:color="auto" w:fill="F0F0F0"/>
        </w:rPr>
        <w:t>"/&gt;</w:t>
      </w:r>
    </w:p>
    <w:p w14:paraId="4761DBF1" w14:textId="77777777" w:rsidR="001B3B87" w:rsidRDefault="00000000">
      <w:r>
        <w:rPr>
          <w:b/>
          <w:shd w:val="clear" w:color="auto" w:fill="F0F0F0"/>
        </w:rPr>
        <w:t>+     &lt;ImageView</w:t>
      </w:r>
    </w:p>
    <w:p w14:paraId="103F765C" w14:textId="77777777" w:rsidR="001B3B87" w:rsidRDefault="00000000">
      <w:r>
        <w:rPr>
          <w:b/>
          <w:shd w:val="clear" w:color="auto" w:fill="F0F0F0"/>
        </w:rPr>
        <w:t>+         android:id="@+id/temp_list_type"</w:t>
      </w:r>
    </w:p>
    <w:p w14:paraId="6DAC57AC" w14:textId="77777777" w:rsidR="001B3B87" w:rsidRDefault="00000000">
      <w:r>
        <w:rPr>
          <w:b/>
          <w:shd w:val="clear" w:color="auto" w:fill="F0F0F0"/>
        </w:rPr>
        <w:t>+         android:layout_width="0dp"</w:t>
      </w:r>
    </w:p>
    <w:p w14:paraId="07AC60CB" w14:textId="77777777" w:rsidR="001B3B87" w:rsidRDefault="00000000">
      <w:r>
        <w:rPr>
          <w:b/>
          <w:shd w:val="clear" w:color="auto" w:fill="F0F0F0"/>
        </w:rPr>
        <w:t>+         android:layout_weight="1"</w:t>
      </w:r>
    </w:p>
    <w:p w14:paraId="7B09F03C" w14:textId="77777777" w:rsidR="001B3B87" w:rsidRDefault="00000000">
      <w:r>
        <w:rPr>
          <w:b/>
          <w:shd w:val="clear" w:color="auto" w:fill="F0F0F0"/>
        </w:rPr>
        <w:t>+         android:layout_height="50dp"</w:t>
      </w:r>
    </w:p>
    <w:p w14:paraId="4752193E" w14:textId="77777777" w:rsidR="001B3B87" w:rsidRDefault="00000000">
      <w:r>
        <w:rPr>
          <w:b/>
          <w:shd w:val="clear" w:color="auto" w:fill="F0F0F0"/>
        </w:rPr>
        <w:t>+         android:src="@drawable/cloudy"/&gt;</w:t>
      </w:r>
    </w:p>
    <w:p w14:paraId="339F4BA5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125D6E8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23B22D38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057D73E6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app\src\main\res\xml\network_security_config.xml</w:t>
      </w:r>
    </w:p>
    <w:p w14:paraId="38D3E029" w14:textId="77777777" w:rsidR="001B3B87" w:rsidRDefault="00000000">
      <w:r>
        <w:rPr>
          <w:b/>
          <w:shd w:val="clear" w:color="auto" w:fill="F0F0F0"/>
        </w:rPr>
        <w:t>+ &lt;?xml version="1.0" encoding="utf-8" ?&gt;</w:t>
      </w:r>
    </w:p>
    <w:p w14:paraId="334B5D6C" w14:textId="77777777" w:rsidR="001B3B87" w:rsidRDefault="00000000">
      <w:r>
        <w:rPr>
          <w:b/>
          <w:shd w:val="clear" w:color="auto" w:fill="F0F0F0"/>
        </w:rPr>
        <w:t>+ &lt;network-security-config&gt;</w:t>
      </w:r>
    </w:p>
    <w:p w14:paraId="6D4BD631" w14:textId="77777777" w:rsidR="001B3B87" w:rsidRDefault="00000000">
      <w:r>
        <w:rPr>
          <w:b/>
          <w:shd w:val="clear" w:color="auto" w:fill="F0F0F0"/>
        </w:rPr>
        <w:t>+     &lt;base-config cleartextTrafficPermitted="true"/&gt;</w:t>
      </w:r>
    </w:p>
    <w:p w14:paraId="11650D77" w14:textId="77777777" w:rsidR="001B3B87" w:rsidRDefault="00000000">
      <w:r>
        <w:rPr>
          <w:b/>
          <w:shd w:val="clear" w:color="auto" w:fill="F0F0F0"/>
        </w:rPr>
        <w:t>+ &lt;/network-security-config&gt;</w:t>
      </w:r>
    </w:p>
    <w:p w14:paraId="6CC244DA" w14:textId="77777777" w:rsidR="001B3B87" w:rsidRDefault="00000000">
      <w:pPr>
        <w:pStyle w:val="1"/>
      </w:pPr>
      <w:r>
        <w:t>HttpConn</w:t>
      </w:r>
    </w:p>
    <w:p w14:paraId="73D848FE" w14:textId="77777777" w:rsidR="001B3B87" w:rsidRDefault="00000000">
      <w:r>
        <w:rPr>
          <w:b/>
          <w:sz w:val="20"/>
        </w:rPr>
        <w:t>修改</w:t>
      </w:r>
      <w:r>
        <w:rPr>
          <w:b/>
          <w:sz w:val="20"/>
        </w:rPr>
        <w:t xml:space="preserve"> app\build.gradle</w:t>
      </w:r>
    </w:p>
    <w:p w14:paraId="4B752465" w14:textId="77777777" w:rsidR="001B3B87" w:rsidRDefault="00000000">
      <w:r>
        <w:rPr>
          <w:shd w:val="clear" w:color="auto" w:fill="F0F0F0"/>
        </w:rPr>
        <w:t xml:space="preserve">  plugins {</w:t>
      </w:r>
    </w:p>
    <w:p w14:paraId="680214B9" w14:textId="77777777" w:rsidR="001B3B87" w:rsidRDefault="00000000">
      <w:r>
        <w:rPr>
          <w:shd w:val="clear" w:color="auto" w:fill="F0F0F0"/>
        </w:rPr>
        <w:t xml:space="preserve">      id 'com.android.application'</w:t>
      </w:r>
    </w:p>
    <w:p w14:paraId="32E1FBD6" w14:textId="77777777" w:rsidR="001B3B87" w:rsidRDefault="00000000">
      <w:r>
        <w:rPr>
          <w:shd w:val="clear" w:color="auto" w:fill="F0F0F0"/>
        </w:rPr>
        <w:t xml:space="preserve">      id 'org.jetbrains.kotlin.android'</w:t>
      </w:r>
    </w:p>
    <w:p w14:paraId="22871989" w14:textId="77777777" w:rsidR="001B3B87" w:rsidRDefault="00000000">
      <w:r>
        <w:rPr>
          <w:shd w:val="clear" w:color="auto" w:fill="F0F0F0"/>
        </w:rPr>
        <w:t xml:space="preserve">  }</w:t>
      </w:r>
    </w:p>
    <w:p w14:paraId="33EB599D" w14:textId="77777777" w:rsidR="001B3B87" w:rsidRDefault="00000000">
      <w:r>
        <w:rPr>
          <w:shd w:val="clear" w:color="auto" w:fill="F0F0F0"/>
        </w:rPr>
        <w:t xml:space="preserve">  </w:t>
      </w:r>
    </w:p>
    <w:p w14:paraId="66D9A264" w14:textId="77777777" w:rsidR="001B3B87" w:rsidRDefault="00000000">
      <w:r>
        <w:rPr>
          <w:shd w:val="clear" w:color="auto" w:fill="F0F0F0"/>
        </w:rPr>
        <w:t xml:space="preserve">  android {</w:t>
      </w:r>
    </w:p>
    <w:p w14:paraId="4637C5AC" w14:textId="77777777" w:rsidR="001B3B87" w:rsidRDefault="00000000">
      <w:r>
        <w:rPr>
          <w:shd w:val="clear" w:color="auto" w:fill="F0F0F0"/>
        </w:rPr>
        <w:t xml:space="preserve">      namespace 'com.example.myapplication'</w:t>
      </w:r>
    </w:p>
    <w:p w14:paraId="64A72E2D" w14:textId="77777777" w:rsidR="001B3B87" w:rsidRDefault="00000000">
      <w:r>
        <w:rPr>
          <w:shd w:val="clear" w:color="auto" w:fill="F0F0F0"/>
        </w:rPr>
        <w:t xml:space="preserve">      compileSdk 33</w:t>
      </w:r>
    </w:p>
    <w:p w14:paraId="7CA35441" w14:textId="77777777" w:rsidR="001B3B87" w:rsidRDefault="00000000">
      <w:r>
        <w:rPr>
          <w:shd w:val="clear" w:color="auto" w:fill="F0F0F0"/>
        </w:rPr>
        <w:t xml:space="preserve">  </w:t>
      </w:r>
    </w:p>
    <w:p w14:paraId="20E42EA3" w14:textId="77777777" w:rsidR="001B3B87" w:rsidRDefault="00000000">
      <w:r>
        <w:rPr>
          <w:shd w:val="clear" w:color="auto" w:fill="F0F0F0"/>
        </w:rPr>
        <w:t xml:space="preserve">      defaultConfig {</w:t>
      </w:r>
    </w:p>
    <w:p w14:paraId="6CDDE1C7" w14:textId="77777777" w:rsidR="001B3B87" w:rsidRDefault="00000000">
      <w:r>
        <w:rPr>
          <w:shd w:val="clear" w:color="auto" w:fill="F0F0F0"/>
        </w:rPr>
        <w:t xml:space="preserve">          applicationId "com.example.myapplication"</w:t>
      </w:r>
    </w:p>
    <w:p w14:paraId="172B82D6" w14:textId="77777777" w:rsidR="001B3B87" w:rsidRDefault="00000000">
      <w:r>
        <w:rPr>
          <w:shd w:val="clear" w:color="auto" w:fill="F0F0F0"/>
        </w:rPr>
        <w:lastRenderedPageBreak/>
        <w:t xml:space="preserve">          minSdk 24</w:t>
      </w:r>
    </w:p>
    <w:p w14:paraId="7B4702D0" w14:textId="77777777" w:rsidR="001B3B87" w:rsidRDefault="00000000">
      <w:r>
        <w:rPr>
          <w:shd w:val="clear" w:color="auto" w:fill="F0F0F0"/>
        </w:rPr>
        <w:t xml:space="preserve">          targetSdk 33</w:t>
      </w:r>
    </w:p>
    <w:p w14:paraId="6E43D2CE" w14:textId="77777777" w:rsidR="001B3B87" w:rsidRDefault="00000000">
      <w:r>
        <w:rPr>
          <w:shd w:val="clear" w:color="auto" w:fill="F0F0F0"/>
        </w:rPr>
        <w:t xml:space="preserve">          versionCode 1</w:t>
      </w:r>
    </w:p>
    <w:p w14:paraId="3AFB22BF" w14:textId="77777777" w:rsidR="001B3B87" w:rsidRDefault="00000000">
      <w:r>
        <w:rPr>
          <w:shd w:val="clear" w:color="auto" w:fill="F0F0F0"/>
        </w:rPr>
        <w:t xml:space="preserve">          versionName "1.0"</w:t>
      </w:r>
    </w:p>
    <w:p w14:paraId="4F70C13E" w14:textId="77777777" w:rsidR="001B3B87" w:rsidRDefault="00000000">
      <w:r>
        <w:rPr>
          <w:shd w:val="clear" w:color="auto" w:fill="F0F0F0"/>
        </w:rPr>
        <w:t xml:space="preserve">  </w:t>
      </w:r>
    </w:p>
    <w:p w14:paraId="33B248C8" w14:textId="77777777" w:rsidR="001B3B87" w:rsidRDefault="00000000">
      <w:r>
        <w:rPr>
          <w:shd w:val="clear" w:color="auto" w:fill="F0F0F0"/>
        </w:rPr>
        <w:t xml:space="preserve">          testInstrumentationRunner "androidx.test.runner.AndroidJUnitRunner"</w:t>
      </w:r>
    </w:p>
    <w:p w14:paraId="599EF1A7" w14:textId="77777777" w:rsidR="001B3B87" w:rsidRDefault="00000000">
      <w:r>
        <w:rPr>
          <w:shd w:val="clear" w:color="auto" w:fill="F0F0F0"/>
        </w:rPr>
        <w:t xml:space="preserve">      }</w:t>
      </w:r>
    </w:p>
    <w:p w14:paraId="41A97B12" w14:textId="77777777" w:rsidR="001B3B87" w:rsidRDefault="00000000">
      <w:r>
        <w:rPr>
          <w:shd w:val="clear" w:color="auto" w:fill="F0F0F0"/>
        </w:rPr>
        <w:t xml:space="preserve">  </w:t>
      </w:r>
    </w:p>
    <w:p w14:paraId="1DE32E7E" w14:textId="77777777" w:rsidR="001B3B87" w:rsidRDefault="00000000">
      <w:r>
        <w:rPr>
          <w:shd w:val="clear" w:color="auto" w:fill="F0F0F0"/>
        </w:rPr>
        <w:t xml:space="preserve">      buildTypes {</w:t>
      </w:r>
    </w:p>
    <w:p w14:paraId="2F7B6028" w14:textId="77777777" w:rsidR="001B3B87" w:rsidRDefault="00000000">
      <w:r>
        <w:rPr>
          <w:shd w:val="clear" w:color="auto" w:fill="F0F0F0"/>
        </w:rPr>
        <w:t xml:space="preserve">          release {</w:t>
      </w:r>
    </w:p>
    <w:p w14:paraId="2B24A3D7" w14:textId="77777777" w:rsidR="001B3B87" w:rsidRDefault="00000000">
      <w:r>
        <w:rPr>
          <w:shd w:val="clear" w:color="auto" w:fill="F0F0F0"/>
        </w:rPr>
        <w:t xml:space="preserve">              minifyEnabled false</w:t>
      </w:r>
    </w:p>
    <w:p w14:paraId="37AE499F" w14:textId="77777777" w:rsidR="001B3B87" w:rsidRDefault="00000000">
      <w:r>
        <w:rPr>
          <w:shd w:val="clear" w:color="auto" w:fill="F0F0F0"/>
        </w:rPr>
        <w:t xml:space="preserve">              proguardFiles getDefaultProguardFile('proguard-android-optimize.txt'), 'proguard-rules.pro'</w:t>
      </w:r>
    </w:p>
    <w:p w14:paraId="344B1C6C" w14:textId="77777777" w:rsidR="001B3B87" w:rsidRDefault="00000000">
      <w:r>
        <w:rPr>
          <w:shd w:val="clear" w:color="auto" w:fill="F0F0F0"/>
        </w:rPr>
        <w:t xml:space="preserve">          }</w:t>
      </w:r>
    </w:p>
    <w:p w14:paraId="408E35E6" w14:textId="77777777" w:rsidR="001B3B87" w:rsidRDefault="00000000">
      <w:r>
        <w:rPr>
          <w:shd w:val="clear" w:color="auto" w:fill="F0F0F0"/>
        </w:rPr>
        <w:t xml:space="preserve">      }</w:t>
      </w:r>
    </w:p>
    <w:p w14:paraId="2AB68A27" w14:textId="77777777" w:rsidR="001B3B87" w:rsidRDefault="00000000">
      <w:r>
        <w:rPr>
          <w:shd w:val="clear" w:color="auto" w:fill="F0F0F0"/>
        </w:rPr>
        <w:t xml:space="preserve">      compileOptions {</w:t>
      </w:r>
    </w:p>
    <w:p w14:paraId="37DECC97" w14:textId="77777777" w:rsidR="001B3B87" w:rsidRDefault="00000000">
      <w:r>
        <w:rPr>
          <w:shd w:val="clear" w:color="auto" w:fill="F0F0F0"/>
        </w:rPr>
        <w:t xml:space="preserve">          sourceCompatibility JavaVersion.VERSION_1_8</w:t>
      </w:r>
    </w:p>
    <w:p w14:paraId="795B8F33" w14:textId="77777777" w:rsidR="001B3B87" w:rsidRDefault="00000000">
      <w:r>
        <w:rPr>
          <w:shd w:val="clear" w:color="auto" w:fill="F0F0F0"/>
        </w:rPr>
        <w:t xml:space="preserve">          targetCompatibility JavaVersion.VERSION_1_8</w:t>
      </w:r>
    </w:p>
    <w:p w14:paraId="48918945" w14:textId="77777777" w:rsidR="001B3B87" w:rsidRDefault="00000000">
      <w:r>
        <w:rPr>
          <w:shd w:val="clear" w:color="auto" w:fill="F0F0F0"/>
        </w:rPr>
        <w:t xml:space="preserve">      }</w:t>
      </w:r>
    </w:p>
    <w:p w14:paraId="124BEBB8" w14:textId="77777777" w:rsidR="001B3B87" w:rsidRDefault="00000000">
      <w:r>
        <w:rPr>
          <w:shd w:val="clear" w:color="auto" w:fill="F0F0F0"/>
        </w:rPr>
        <w:t xml:space="preserve">      kotlinOptions {</w:t>
      </w:r>
    </w:p>
    <w:p w14:paraId="059EA88C" w14:textId="77777777" w:rsidR="001B3B87" w:rsidRDefault="00000000">
      <w:r>
        <w:rPr>
          <w:shd w:val="clear" w:color="auto" w:fill="F0F0F0"/>
        </w:rPr>
        <w:t xml:space="preserve">          jvmTarget = '1.8'</w:t>
      </w:r>
    </w:p>
    <w:p w14:paraId="32B4A6E7" w14:textId="77777777" w:rsidR="001B3B87" w:rsidRDefault="00000000">
      <w:r>
        <w:rPr>
          <w:shd w:val="clear" w:color="auto" w:fill="F0F0F0"/>
        </w:rPr>
        <w:t xml:space="preserve">      }</w:t>
      </w:r>
    </w:p>
    <w:p w14:paraId="5773AD8E" w14:textId="77777777" w:rsidR="001B3B87" w:rsidRDefault="00000000">
      <w:r>
        <w:rPr>
          <w:shd w:val="clear" w:color="auto" w:fill="F0F0F0"/>
        </w:rPr>
        <w:t xml:space="preserve">  }</w:t>
      </w:r>
    </w:p>
    <w:p w14:paraId="0BD5FEED" w14:textId="77777777" w:rsidR="001B3B87" w:rsidRDefault="00000000">
      <w:r>
        <w:rPr>
          <w:shd w:val="clear" w:color="auto" w:fill="F0F0F0"/>
        </w:rPr>
        <w:t xml:space="preserve">  </w:t>
      </w:r>
    </w:p>
    <w:p w14:paraId="2BA17183" w14:textId="77777777" w:rsidR="001B3B87" w:rsidRDefault="00000000">
      <w:r>
        <w:rPr>
          <w:shd w:val="clear" w:color="auto" w:fill="F0F0F0"/>
        </w:rPr>
        <w:t xml:space="preserve">  dependencies {</w:t>
      </w:r>
    </w:p>
    <w:p w14:paraId="6B8C76E5" w14:textId="77777777" w:rsidR="001B3B87" w:rsidRDefault="00000000">
      <w:r>
        <w:rPr>
          <w:shd w:val="clear" w:color="auto" w:fill="F0F0F0"/>
        </w:rPr>
        <w:t xml:space="preserve">  </w:t>
      </w:r>
    </w:p>
    <w:p w14:paraId="06BA13E6" w14:textId="77777777" w:rsidR="001B3B87" w:rsidRDefault="00000000">
      <w:r>
        <w:rPr>
          <w:shd w:val="clear" w:color="auto" w:fill="F0F0F0"/>
        </w:rPr>
        <w:t xml:space="preserve">      implementation 'androidx.core:core-ktx:1.7.0'</w:t>
      </w:r>
    </w:p>
    <w:p w14:paraId="2B9A16D4" w14:textId="77777777" w:rsidR="001B3B87" w:rsidRDefault="00000000">
      <w:r>
        <w:rPr>
          <w:shd w:val="clear" w:color="auto" w:fill="F0F0F0"/>
        </w:rPr>
        <w:t xml:space="preserve">      implementation 'androidx.appcompat:appcompat:1.4.1'</w:t>
      </w:r>
    </w:p>
    <w:p w14:paraId="516A864D" w14:textId="77777777" w:rsidR="001B3B87" w:rsidRDefault="00000000">
      <w:r>
        <w:rPr>
          <w:shd w:val="clear" w:color="auto" w:fill="F0F0F0"/>
        </w:rPr>
        <w:t xml:space="preserve">      implementation 'com.google.android.material:material:1.5.0'</w:t>
      </w:r>
    </w:p>
    <w:p w14:paraId="7EAF1627" w14:textId="77777777" w:rsidR="001B3B87" w:rsidRDefault="00000000">
      <w:r>
        <w:rPr>
          <w:shd w:val="clear" w:color="auto" w:fill="F0F0F0"/>
        </w:rPr>
        <w:t xml:space="preserve">      implementation 'androidx.constraintlayout:constraintlayout:2.1.3'</w:t>
      </w:r>
    </w:p>
    <w:p w14:paraId="1DF1E2BC" w14:textId="77777777" w:rsidR="001B3B87" w:rsidRDefault="00000000">
      <w:r>
        <w:rPr>
          <w:b/>
          <w:highlight w:val="green"/>
          <w:shd w:val="clear" w:color="auto" w:fill="F0F0F0"/>
        </w:rPr>
        <w:t>+     implementation 'com.squareup.okhttp3:okhttp:4.9.3'</w:t>
      </w:r>
    </w:p>
    <w:p w14:paraId="639416D8" w14:textId="77777777" w:rsidR="001B3B87" w:rsidRDefault="00000000">
      <w:r>
        <w:rPr>
          <w:shd w:val="clear" w:color="auto" w:fill="F0F0F0"/>
        </w:rPr>
        <w:t xml:space="preserve">      testImplementation 'junit:junit:4.13.2'</w:t>
      </w:r>
    </w:p>
    <w:p w14:paraId="433D406C" w14:textId="77777777" w:rsidR="001B3B87" w:rsidRDefault="00000000">
      <w:r>
        <w:rPr>
          <w:shd w:val="clear" w:color="auto" w:fill="F0F0F0"/>
        </w:rPr>
        <w:t xml:space="preserve">      androidTestImplementation 'androidx.test.ext:junit:1.1.3'</w:t>
      </w:r>
    </w:p>
    <w:p w14:paraId="1FDD54EA" w14:textId="77777777" w:rsidR="001B3B87" w:rsidRDefault="00000000">
      <w:r>
        <w:rPr>
          <w:shd w:val="clear" w:color="auto" w:fill="F0F0F0"/>
        </w:rPr>
        <w:t xml:space="preserve">      androidTestImplementation 'androidx.test.espresso:espresso-core:3.4.0'</w:t>
      </w:r>
    </w:p>
    <w:p w14:paraId="090F5B25" w14:textId="77777777" w:rsidR="001B3B87" w:rsidRDefault="00000000">
      <w:r>
        <w:rPr>
          <w:shd w:val="clear" w:color="auto" w:fill="F0F0F0"/>
        </w:rPr>
        <w:t xml:space="preserve">  }</w:t>
      </w:r>
    </w:p>
    <w:p w14:paraId="2D284E85" w14:textId="77777777" w:rsidR="001B3B87" w:rsidRDefault="00000000">
      <w:r>
        <w:rPr>
          <w:b/>
          <w:sz w:val="20"/>
        </w:rPr>
        <w:t>修改</w:t>
      </w:r>
      <w:r>
        <w:rPr>
          <w:b/>
          <w:sz w:val="20"/>
        </w:rPr>
        <w:t xml:space="preserve"> app\src\main\java\com\example\myapplication\MainActivity.kt</w:t>
      </w:r>
    </w:p>
    <w:p w14:paraId="7E590101" w14:textId="77777777" w:rsidR="001B3B87" w:rsidRDefault="00000000">
      <w:r>
        <w:rPr>
          <w:shd w:val="clear" w:color="auto" w:fill="F0F0F0"/>
        </w:rPr>
        <w:t xml:space="preserve">  package com.example.myapplication</w:t>
      </w:r>
    </w:p>
    <w:p w14:paraId="37888883" w14:textId="77777777" w:rsidR="001B3B87" w:rsidRDefault="00000000">
      <w:r>
        <w:rPr>
          <w:shd w:val="clear" w:color="auto" w:fill="F0F0F0"/>
        </w:rPr>
        <w:t xml:space="preserve">  </w:t>
      </w:r>
    </w:p>
    <w:p w14:paraId="0BE9DAE4" w14:textId="77777777" w:rsidR="001B3B87" w:rsidRDefault="00000000">
      <w:r>
        <w:rPr>
          <w:b/>
          <w:highlight w:val="green"/>
          <w:shd w:val="clear" w:color="auto" w:fill="F0F0F0"/>
        </w:rPr>
        <w:t>+ import androidx.appcompat.app.AppCompatActivity</w:t>
      </w:r>
    </w:p>
    <w:p w14:paraId="257F1361" w14:textId="77777777" w:rsidR="001B3B87" w:rsidRDefault="00000000">
      <w:r>
        <w:rPr>
          <w:shd w:val="clear" w:color="auto" w:fill="F0F0F0"/>
        </w:rPr>
        <w:t xml:space="preserve">  import android.os.Bundle</w:t>
      </w:r>
    </w:p>
    <w:p w14:paraId="17172CB5" w14:textId="77777777" w:rsidR="001B3B87" w:rsidRDefault="00000000">
      <w:r>
        <w:rPr>
          <w:b/>
          <w:highlight w:val="green"/>
          <w:shd w:val="clear" w:color="auto" w:fill="F0F0F0"/>
        </w:rPr>
        <w:t>+ import android.widget.Button</w:t>
      </w:r>
    </w:p>
    <w:p w14:paraId="6F1AE5A1" w14:textId="77777777" w:rsidR="001B3B87" w:rsidRDefault="00000000">
      <w:r>
        <w:rPr>
          <w:b/>
          <w:highlight w:val="green"/>
          <w:shd w:val="clear" w:color="auto" w:fill="F0F0F0"/>
        </w:rPr>
        <w:t>+ import android.widget.TextView</w:t>
      </w:r>
    </w:p>
    <w:p w14:paraId="75E8556F" w14:textId="77777777" w:rsidR="001B3B87" w:rsidRDefault="00000000">
      <w:r>
        <w:rPr>
          <w:b/>
          <w:highlight w:val="green"/>
          <w:shd w:val="clear" w:color="auto" w:fill="F0F0F0"/>
        </w:rPr>
        <w:t>+ import okhttp3.OkHttpClient</w:t>
      </w:r>
    </w:p>
    <w:p w14:paraId="6D227E94" w14:textId="77777777" w:rsidR="001B3B87" w:rsidRDefault="00000000">
      <w:r>
        <w:rPr>
          <w:b/>
          <w:highlight w:val="green"/>
          <w:shd w:val="clear" w:color="auto" w:fill="F0F0F0"/>
        </w:rPr>
        <w:t>+ import okhttp3.Request</w:t>
      </w:r>
    </w:p>
    <w:p w14:paraId="5F5EEC53" w14:textId="77777777" w:rsidR="001B3B87" w:rsidRDefault="00000000">
      <w:r>
        <w:rPr>
          <w:b/>
          <w:highlight w:val="green"/>
          <w:shd w:val="clear" w:color="auto" w:fill="F0F0F0"/>
        </w:rPr>
        <w:t>+ import java.io.BufferedReader</w:t>
      </w:r>
    </w:p>
    <w:p w14:paraId="579D1008" w14:textId="77777777" w:rsidR="001B3B87" w:rsidRDefault="00000000">
      <w:r>
        <w:rPr>
          <w:b/>
          <w:highlight w:val="green"/>
          <w:shd w:val="clear" w:color="auto" w:fill="F0F0F0"/>
        </w:rPr>
        <w:t>+ import java.io.InputStreamReader</w:t>
      </w:r>
    </w:p>
    <w:p w14:paraId="3F7CE19E" w14:textId="77777777" w:rsidR="001B3B87" w:rsidRDefault="00000000">
      <w:r>
        <w:rPr>
          <w:b/>
          <w:highlight w:val="green"/>
          <w:shd w:val="clear" w:color="auto" w:fill="F0F0F0"/>
        </w:rPr>
        <w:t>+ import java.net.HttpURLConnection</w:t>
      </w:r>
    </w:p>
    <w:p w14:paraId="34E834A7" w14:textId="77777777" w:rsidR="001B3B87" w:rsidRDefault="00000000">
      <w:r>
        <w:rPr>
          <w:b/>
          <w:highlight w:val="green"/>
          <w:shd w:val="clear" w:color="auto" w:fill="F0F0F0"/>
        </w:rPr>
        <w:t>+ import java.net.URL</w:t>
      </w:r>
    </w:p>
    <w:p w14:paraId="4B38C4BB" w14:textId="77777777" w:rsidR="001B3B87" w:rsidRDefault="00000000">
      <w:r>
        <w:rPr>
          <w:b/>
          <w:highlight w:val="green"/>
          <w:shd w:val="clear" w:color="auto" w:fill="F0F0F0"/>
        </w:rPr>
        <w:t>+ import kotlin.concurrent.thread</w:t>
      </w:r>
    </w:p>
    <w:p w14:paraId="5BE02082" w14:textId="77777777" w:rsidR="001B3B87" w:rsidRDefault="00000000">
      <w:r>
        <w:rPr>
          <w:highlight w:val="magenta"/>
          <w:shd w:val="clear" w:color="auto" w:fill="F0F0F0"/>
        </w:rPr>
        <w:t>- import androidx.activity.ComponentActivity</w:t>
      </w:r>
    </w:p>
    <w:p w14:paraId="404C0E9E" w14:textId="77777777" w:rsidR="001B3B87" w:rsidRDefault="00000000">
      <w:r>
        <w:rPr>
          <w:highlight w:val="magenta"/>
          <w:shd w:val="clear" w:color="auto" w:fill="F0F0F0"/>
        </w:rPr>
        <w:t>- import androidx.activity.compose.setContent</w:t>
      </w:r>
    </w:p>
    <w:p w14:paraId="40D992BF" w14:textId="77777777" w:rsidR="001B3B87" w:rsidRDefault="00000000">
      <w:r>
        <w:rPr>
          <w:highlight w:val="magenta"/>
          <w:shd w:val="clear" w:color="auto" w:fill="F0F0F0"/>
        </w:rPr>
        <w:t>- import androidx.compose.foundation.layout.fillMaxSize</w:t>
      </w:r>
    </w:p>
    <w:p w14:paraId="75DF90EF" w14:textId="77777777" w:rsidR="001B3B87" w:rsidRDefault="00000000">
      <w:r>
        <w:rPr>
          <w:highlight w:val="magenta"/>
          <w:shd w:val="clear" w:color="auto" w:fill="F0F0F0"/>
        </w:rPr>
        <w:lastRenderedPageBreak/>
        <w:t>- import androidx.compose.material3.MaterialTheme</w:t>
      </w:r>
    </w:p>
    <w:p w14:paraId="1CC82214" w14:textId="77777777" w:rsidR="001B3B87" w:rsidRDefault="00000000">
      <w:r>
        <w:rPr>
          <w:highlight w:val="magenta"/>
          <w:shd w:val="clear" w:color="auto" w:fill="F0F0F0"/>
        </w:rPr>
        <w:t>- import androidx.compose.material3.Surface</w:t>
      </w:r>
    </w:p>
    <w:p w14:paraId="44D0197B" w14:textId="77777777" w:rsidR="001B3B87" w:rsidRDefault="00000000">
      <w:r>
        <w:rPr>
          <w:highlight w:val="magenta"/>
          <w:shd w:val="clear" w:color="auto" w:fill="F0F0F0"/>
        </w:rPr>
        <w:t>- import androidx.compose.material3.Text</w:t>
      </w:r>
    </w:p>
    <w:p w14:paraId="7E6E50B5" w14:textId="77777777" w:rsidR="001B3B87" w:rsidRDefault="00000000">
      <w:r>
        <w:rPr>
          <w:highlight w:val="magenta"/>
          <w:shd w:val="clear" w:color="auto" w:fill="F0F0F0"/>
        </w:rPr>
        <w:t>- import androidx.compose.runtime.Composable</w:t>
      </w:r>
    </w:p>
    <w:p w14:paraId="691B2577" w14:textId="77777777" w:rsidR="001B3B87" w:rsidRDefault="00000000">
      <w:r>
        <w:rPr>
          <w:highlight w:val="magenta"/>
          <w:shd w:val="clear" w:color="auto" w:fill="F0F0F0"/>
        </w:rPr>
        <w:t>- import androidx.compose.ui.Modifier</w:t>
      </w:r>
    </w:p>
    <w:p w14:paraId="51792DDB" w14:textId="77777777" w:rsidR="001B3B87" w:rsidRDefault="00000000">
      <w:r>
        <w:rPr>
          <w:highlight w:val="magenta"/>
          <w:shd w:val="clear" w:color="auto" w:fill="F0F0F0"/>
        </w:rPr>
        <w:t>- import androidx.compose.ui.tooling.preview.Preview</w:t>
      </w:r>
    </w:p>
    <w:p w14:paraId="30E10C6B" w14:textId="77777777" w:rsidR="001B3B87" w:rsidRDefault="00000000">
      <w:r>
        <w:rPr>
          <w:highlight w:val="magenta"/>
          <w:shd w:val="clear" w:color="auto" w:fill="F0F0F0"/>
        </w:rPr>
        <w:t>- import com.example.myapplication.ui.theme.MyApplicationTheme</w:t>
      </w:r>
    </w:p>
    <w:p w14:paraId="44A620E4" w14:textId="77777777" w:rsidR="001B3B87" w:rsidRDefault="00000000">
      <w:r>
        <w:rPr>
          <w:shd w:val="clear" w:color="auto" w:fill="F0F0F0"/>
        </w:rPr>
        <w:t xml:space="preserve">  </w:t>
      </w:r>
    </w:p>
    <w:p w14:paraId="34489143" w14:textId="77777777" w:rsidR="001B3B87" w:rsidRDefault="00000000">
      <w:r>
        <w:rPr>
          <w:highlight w:val="magenta"/>
          <w:shd w:val="clear" w:color="auto" w:fill="F0F0F0"/>
        </w:rPr>
        <w:t>- class MainActivity : ComponentActivity() {</w:t>
      </w:r>
    </w:p>
    <w:p w14:paraId="5EF98749" w14:textId="77777777" w:rsidR="001B3B87" w:rsidRDefault="00000000">
      <w:r>
        <w:rPr>
          <w:b/>
          <w:highlight w:val="green"/>
          <w:shd w:val="clear" w:color="auto" w:fill="F0F0F0"/>
        </w:rPr>
        <w:t>+ class MainActivity : AppCompatActivity() {</w:t>
      </w:r>
    </w:p>
    <w:p w14:paraId="25C7F475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2F9E66D" w14:textId="77777777" w:rsidR="001B3B87" w:rsidRDefault="00000000">
      <w:r>
        <w:rPr>
          <w:b/>
          <w:highlight w:val="green"/>
          <w:shd w:val="clear" w:color="auto" w:fill="F0F0F0"/>
        </w:rPr>
        <w:t>+     lateinit var sendButton: Button</w:t>
      </w:r>
    </w:p>
    <w:p w14:paraId="4809A6BC" w14:textId="77777777" w:rsidR="001B3B87" w:rsidRDefault="00000000">
      <w:r>
        <w:rPr>
          <w:b/>
          <w:highlight w:val="green"/>
          <w:shd w:val="clear" w:color="auto" w:fill="F0F0F0"/>
        </w:rPr>
        <w:t>+     lateinit var contentArea: TextView</w:t>
      </w:r>
    </w:p>
    <w:p w14:paraId="354E4A8C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178EBBF2" w14:textId="77777777" w:rsidR="001B3B87" w:rsidRDefault="00000000">
      <w:r>
        <w:rPr>
          <w:shd w:val="clear" w:color="auto" w:fill="F0F0F0"/>
        </w:rPr>
        <w:t xml:space="preserve">      override fun onCreate(savedInstanceState: Bundle?) {</w:t>
      </w:r>
    </w:p>
    <w:p w14:paraId="59CCF9A5" w14:textId="77777777" w:rsidR="001B3B87" w:rsidRDefault="00000000">
      <w:r>
        <w:rPr>
          <w:shd w:val="clear" w:color="auto" w:fill="F0F0F0"/>
        </w:rPr>
        <w:t xml:space="preserve">          super.onCreate(savedInstanceState)</w:t>
      </w:r>
    </w:p>
    <w:p w14:paraId="27921AC4" w14:textId="77777777" w:rsidR="001B3B87" w:rsidRDefault="00000000">
      <w:r>
        <w:rPr>
          <w:highlight w:val="magenta"/>
          <w:shd w:val="clear" w:color="auto" w:fill="F0F0F0"/>
        </w:rPr>
        <w:t>-         setContent {</w:t>
      </w:r>
    </w:p>
    <w:p w14:paraId="2B19934B" w14:textId="77777777" w:rsidR="001B3B87" w:rsidRDefault="00000000">
      <w:r>
        <w:rPr>
          <w:highlight w:val="magenta"/>
          <w:shd w:val="clear" w:color="auto" w:fill="F0F0F0"/>
        </w:rPr>
        <w:t>-             MyApplicationTheme {</w:t>
      </w:r>
    </w:p>
    <w:p w14:paraId="0F345FAB" w14:textId="77777777" w:rsidR="001B3B87" w:rsidRDefault="00000000">
      <w:r>
        <w:rPr>
          <w:highlight w:val="magenta"/>
          <w:shd w:val="clear" w:color="auto" w:fill="F0F0F0"/>
        </w:rPr>
        <w:t>-                 // A surface container using the 'background' color from the theme</w:t>
      </w:r>
    </w:p>
    <w:p w14:paraId="6746D82B" w14:textId="77777777" w:rsidR="001B3B87" w:rsidRDefault="00000000">
      <w:r>
        <w:rPr>
          <w:highlight w:val="magenta"/>
          <w:shd w:val="clear" w:color="auto" w:fill="F0F0F0"/>
        </w:rPr>
        <w:t>-                 Surface(</w:t>
      </w:r>
    </w:p>
    <w:p w14:paraId="23DFDA8A" w14:textId="77777777" w:rsidR="001B3B87" w:rsidRDefault="00000000">
      <w:r>
        <w:rPr>
          <w:highlight w:val="magenta"/>
          <w:shd w:val="clear" w:color="auto" w:fill="F0F0F0"/>
        </w:rPr>
        <w:t>-                     modifier = Modifier.fillMaxSize(),</w:t>
      </w:r>
    </w:p>
    <w:p w14:paraId="5DCFAFB5" w14:textId="77777777" w:rsidR="001B3B87" w:rsidRDefault="00000000">
      <w:r>
        <w:rPr>
          <w:highlight w:val="magenta"/>
          <w:shd w:val="clear" w:color="auto" w:fill="F0F0F0"/>
        </w:rPr>
        <w:t>-                     color = MaterialTheme.colorScheme.background</w:t>
      </w:r>
    </w:p>
    <w:p w14:paraId="039488DA" w14:textId="77777777" w:rsidR="001B3B87" w:rsidRDefault="00000000">
      <w:r>
        <w:rPr>
          <w:b/>
          <w:highlight w:val="green"/>
          <w:shd w:val="clear" w:color="auto" w:fill="F0F0F0"/>
        </w:rPr>
        <w:t>+         setContentView(R.layout.activity_main)</w:t>
      </w:r>
    </w:p>
    <w:p w14:paraId="7452BB5B" w14:textId="77777777" w:rsidR="001B3B87" w:rsidRDefault="00000000">
      <w:r>
        <w:rPr>
          <w:b/>
          <w:highlight w:val="green"/>
          <w:shd w:val="clear" w:color="auto" w:fill="F0F0F0"/>
        </w:rPr>
        <w:t>+         contentArea = findViewById(R.id.content_area)</w:t>
      </w:r>
    </w:p>
    <w:p w14:paraId="24EA79B0" w14:textId="77777777" w:rsidR="001B3B87" w:rsidRDefault="00000000">
      <w:r>
        <w:rPr>
          <w:b/>
          <w:highlight w:val="green"/>
          <w:shd w:val="clear" w:color="auto" w:fill="F0F0F0"/>
        </w:rPr>
        <w:t>+         sendButton = findViewById(R.id.enter_url_btn)</w:t>
      </w:r>
    </w:p>
    <w:p w14:paraId="524B1081" w14:textId="77777777" w:rsidR="001B3B87" w:rsidRDefault="00000000">
      <w:r>
        <w:rPr>
          <w:b/>
          <w:highlight w:val="green"/>
          <w:shd w:val="clear" w:color="auto" w:fill="F0F0F0"/>
        </w:rPr>
        <w:t>+         sendButton.setOnClickListener {</w:t>
      </w:r>
    </w:p>
    <w:p w14:paraId="24C50E37" w14:textId="77777777" w:rsidR="001B3B87" w:rsidRDefault="00000000">
      <w:r>
        <w:rPr>
          <w:b/>
          <w:highlight w:val="green"/>
          <w:shd w:val="clear" w:color="auto" w:fill="F0F0F0"/>
        </w:rPr>
        <w:t>+             //sendRequestWithHttpURLConn()</w:t>
      </w:r>
    </w:p>
    <w:p w14:paraId="36BF164B" w14:textId="77777777" w:rsidR="001B3B87" w:rsidRDefault="00000000">
      <w:r>
        <w:rPr>
          <w:b/>
          <w:highlight w:val="green"/>
          <w:shd w:val="clear" w:color="auto" w:fill="F0F0F0"/>
        </w:rPr>
        <w:t>+             sendRequestWithOkHttp()</w:t>
      </w:r>
    </w:p>
    <w:p w14:paraId="5BC70B91" w14:textId="77777777" w:rsidR="001B3B87" w:rsidRDefault="00000000">
      <w:r>
        <w:rPr>
          <w:b/>
          <w:highlight w:val="green"/>
          <w:shd w:val="clear" w:color="auto" w:fill="F0F0F0"/>
        </w:rPr>
        <w:t>+         }</w:t>
      </w:r>
    </w:p>
    <w:p w14:paraId="7E13AF16" w14:textId="77777777" w:rsidR="001B3B87" w:rsidRDefault="00000000">
      <w:r>
        <w:rPr>
          <w:b/>
          <w:highlight w:val="green"/>
          <w:shd w:val="clear" w:color="auto" w:fill="F0F0F0"/>
        </w:rPr>
        <w:t>+     }</w:t>
      </w:r>
    </w:p>
    <w:p w14:paraId="5430D108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6FD00B6D" w14:textId="77777777" w:rsidR="001B3B87" w:rsidRDefault="00000000">
      <w:r>
        <w:rPr>
          <w:b/>
          <w:highlight w:val="green"/>
          <w:shd w:val="clear" w:color="auto" w:fill="F0F0F0"/>
        </w:rPr>
        <w:t>+     private fun sendRequestWithOkHttp() {</w:t>
      </w:r>
    </w:p>
    <w:p w14:paraId="1B53478A" w14:textId="77777777" w:rsidR="001B3B87" w:rsidRDefault="00000000">
      <w:r>
        <w:rPr>
          <w:b/>
          <w:highlight w:val="green"/>
          <w:shd w:val="clear" w:color="auto" w:fill="F0F0F0"/>
        </w:rPr>
        <w:t>+         thread {</w:t>
      </w:r>
    </w:p>
    <w:p w14:paraId="64EC452F" w14:textId="77777777" w:rsidR="001B3B87" w:rsidRDefault="00000000">
      <w:r>
        <w:rPr>
          <w:highlight w:val="magenta"/>
          <w:shd w:val="clear" w:color="auto" w:fill="F0F0F0"/>
        </w:rPr>
        <w:t>-                 ) {</w:t>
      </w:r>
    </w:p>
    <w:p w14:paraId="572703EC" w14:textId="77777777" w:rsidR="001B3B87" w:rsidRDefault="00000000">
      <w:r>
        <w:rPr>
          <w:b/>
          <w:highlight w:val="green"/>
          <w:shd w:val="clear" w:color="auto" w:fill="F0F0F0"/>
        </w:rPr>
        <w:t>+             try {</w:t>
      </w:r>
    </w:p>
    <w:p w14:paraId="0ECE6B80" w14:textId="77777777" w:rsidR="001B3B87" w:rsidRDefault="00000000">
      <w:r>
        <w:rPr>
          <w:highlight w:val="magenta"/>
          <w:shd w:val="clear" w:color="auto" w:fill="F0F0F0"/>
        </w:rPr>
        <w:t>-                     Greeting("Android")</w:t>
      </w:r>
    </w:p>
    <w:p w14:paraId="1FFEBD28" w14:textId="77777777" w:rsidR="001B3B87" w:rsidRDefault="00000000">
      <w:r>
        <w:rPr>
          <w:highlight w:val="magenta"/>
          <w:shd w:val="clear" w:color="auto" w:fill="F0F0F0"/>
        </w:rPr>
        <w:t>-                 }</w:t>
      </w:r>
    </w:p>
    <w:p w14:paraId="0AAB6F17" w14:textId="77777777" w:rsidR="001B3B87" w:rsidRDefault="00000000">
      <w:r>
        <w:rPr>
          <w:b/>
          <w:highlight w:val="green"/>
          <w:shd w:val="clear" w:color="auto" w:fill="F0F0F0"/>
        </w:rPr>
        <w:t>+                 val client = OkHttpClient()</w:t>
      </w:r>
    </w:p>
    <w:p w14:paraId="6DD18ABD" w14:textId="77777777" w:rsidR="001B3B87" w:rsidRDefault="00000000">
      <w:r>
        <w:rPr>
          <w:b/>
          <w:highlight w:val="green"/>
          <w:shd w:val="clear" w:color="auto" w:fill="F0F0F0"/>
        </w:rPr>
        <w:t>+                 val request = Request.Builder()</w:t>
      </w:r>
    </w:p>
    <w:p w14:paraId="1AC45625" w14:textId="77777777" w:rsidR="001B3B87" w:rsidRDefault="00000000">
      <w:r>
        <w:rPr>
          <w:b/>
          <w:highlight w:val="green"/>
          <w:shd w:val="clear" w:color="auto" w:fill="F0F0F0"/>
        </w:rPr>
        <w:t>+                     .url("http://202.198.198.11:8000/api/v2/friends")</w:t>
      </w:r>
    </w:p>
    <w:p w14:paraId="7929890D" w14:textId="77777777" w:rsidR="001B3B87" w:rsidRDefault="00000000">
      <w:r>
        <w:rPr>
          <w:b/>
          <w:highlight w:val="green"/>
          <w:shd w:val="clear" w:color="auto" w:fill="F0F0F0"/>
        </w:rPr>
        <w:t>+                     .build()</w:t>
      </w:r>
    </w:p>
    <w:p w14:paraId="497BC018" w14:textId="77777777" w:rsidR="001B3B87" w:rsidRDefault="00000000">
      <w:r>
        <w:rPr>
          <w:b/>
          <w:highlight w:val="green"/>
          <w:shd w:val="clear" w:color="auto" w:fill="F0F0F0"/>
        </w:rPr>
        <w:t>+                 val response = client.newCall(request).execute()</w:t>
      </w:r>
    </w:p>
    <w:p w14:paraId="2B8522AD" w14:textId="77777777" w:rsidR="001B3B87" w:rsidRDefault="00000000">
      <w:r>
        <w:rPr>
          <w:b/>
          <w:highlight w:val="green"/>
          <w:shd w:val="clear" w:color="auto" w:fill="F0F0F0"/>
        </w:rPr>
        <w:t>+                 showResponse(response.body?.string().toString())</w:t>
      </w:r>
    </w:p>
    <w:p w14:paraId="2D90050A" w14:textId="77777777" w:rsidR="001B3B87" w:rsidRDefault="00000000">
      <w:r>
        <w:rPr>
          <w:b/>
          <w:highlight w:val="green"/>
          <w:shd w:val="clear" w:color="auto" w:fill="F0F0F0"/>
        </w:rPr>
        <w:t>+             } catch (e: Exception) {</w:t>
      </w:r>
    </w:p>
    <w:p w14:paraId="091E2156" w14:textId="77777777" w:rsidR="001B3B87" w:rsidRDefault="00000000">
      <w:r>
        <w:rPr>
          <w:b/>
          <w:highlight w:val="green"/>
          <w:shd w:val="clear" w:color="auto" w:fill="F0F0F0"/>
        </w:rPr>
        <w:t>+                 e.printStackTrace()</w:t>
      </w:r>
    </w:p>
    <w:p w14:paraId="63F18568" w14:textId="77777777" w:rsidR="001B3B87" w:rsidRDefault="00000000">
      <w:r>
        <w:rPr>
          <w:shd w:val="clear" w:color="auto" w:fill="F0F0F0"/>
        </w:rPr>
        <w:t xml:space="preserve">              }</w:t>
      </w:r>
    </w:p>
    <w:p w14:paraId="4397C438" w14:textId="77777777" w:rsidR="001B3B87" w:rsidRDefault="00000000">
      <w:r>
        <w:rPr>
          <w:shd w:val="clear" w:color="auto" w:fill="F0F0F0"/>
        </w:rPr>
        <w:t xml:space="preserve">          }</w:t>
      </w:r>
    </w:p>
    <w:p w14:paraId="304F5F3A" w14:textId="77777777" w:rsidR="001B3B87" w:rsidRDefault="00000000">
      <w:r>
        <w:rPr>
          <w:shd w:val="clear" w:color="auto" w:fill="F0F0F0"/>
        </w:rPr>
        <w:t xml:space="preserve">      }</w:t>
      </w:r>
    </w:p>
    <w:p w14:paraId="70050777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0BFC4071" w14:textId="77777777" w:rsidR="001B3B87" w:rsidRDefault="00000000">
      <w:r>
        <w:rPr>
          <w:shd w:val="clear" w:color="auto" w:fill="F0F0F0"/>
        </w:rPr>
        <w:t xml:space="preserve">  </w:t>
      </w:r>
    </w:p>
    <w:p w14:paraId="6740EB37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408C97B7" w14:textId="77777777" w:rsidR="001B3B87" w:rsidRDefault="00000000">
      <w:r>
        <w:rPr>
          <w:highlight w:val="magenta"/>
          <w:shd w:val="clear" w:color="auto" w:fill="F0F0F0"/>
        </w:rPr>
        <w:t>- fun Greeting(name: String, modifier: Modifier = Modifier) {</w:t>
      </w:r>
    </w:p>
    <w:p w14:paraId="6CA50F2F" w14:textId="77777777" w:rsidR="001B3B87" w:rsidRDefault="00000000">
      <w:r>
        <w:rPr>
          <w:highlight w:val="magenta"/>
          <w:shd w:val="clear" w:color="auto" w:fill="F0F0F0"/>
        </w:rPr>
        <w:t>-     Text(</w:t>
      </w:r>
    </w:p>
    <w:p w14:paraId="134477C3" w14:textId="77777777" w:rsidR="001B3B87" w:rsidRDefault="00000000">
      <w:r>
        <w:rPr>
          <w:highlight w:val="magenta"/>
          <w:shd w:val="clear" w:color="auto" w:fill="F0F0F0"/>
        </w:rPr>
        <w:lastRenderedPageBreak/>
        <w:t>-         text = "Hello $name!",</w:t>
      </w:r>
    </w:p>
    <w:p w14:paraId="44B326B7" w14:textId="77777777" w:rsidR="001B3B87" w:rsidRDefault="00000000">
      <w:r>
        <w:rPr>
          <w:highlight w:val="magenta"/>
          <w:shd w:val="clear" w:color="auto" w:fill="F0F0F0"/>
        </w:rPr>
        <w:t>-         modifier = modifier</w:t>
      </w:r>
    </w:p>
    <w:p w14:paraId="27E12122" w14:textId="77777777" w:rsidR="001B3B87" w:rsidRDefault="00000000">
      <w:r>
        <w:rPr>
          <w:highlight w:val="magenta"/>
          <w:shd w:val="clear" w:color="auto" w:fill="F0F0F0"/>
        </w:rPr>
        <w:t>-     )</w:t>
      </w:r>
    </w:p>
    <w:p w14:paraId="02C0E95A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3DC4C68F" w14:textId="77777777" w:rsidR="001B3B87" w:rsidRDefault="00000000">
      <w:r>
        <w:rPr>
          <w:b/>
          <w:highlight w:val="green"/>
          <w:shd w:val="clear" w:color="auto" w:fill="F0F0F0"/>
        </w:rPr>
        <w:t xml:space="preserve">+     // </w:t>
      </w:r>
      <w:r>
        <w:rPr>
          <w:b/>
          <w:highlight w:val="green"/>
          <w:shd w:val="clear" w:color="auto" w:fill="F0F0F0"/>
        </w:rPr>
        <w:t>网络请求方法</w:t>
      </w:r>
    </w:p>
    <w:p w14:paraId="410243E1" w14:textId="77777777" w:rsidR="001B3B87" w:rsidRDefault="00000000">
      <w:r>
        <w:rPr>
          <w:b/>
          <w:highlight w:val="green"/>
          <w:shd w:val="clear" w:color="auto" w:fill="F0F0F0"/>
        </w:rPr>
        <w:t>+     private fun sendRequestWithHttpURLConn() {</w:t>
      </w:r>
    </w:p>
    <w:p w14:paraId="0EF2D6BF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</w:t>
      </w:r>
      <w:r>
        <w:rPr>
          <w:b/>
          <w:highlight w:val="green"/>
          <w:shd w:val="clear" w:color="auto" w:fill="F0F0F0"/>
        </w:rPr>
        <w:t>快速开启一个线程</w:t>
      </w:r>
    </w:p>
    <w:p w14:paraId="15252638" w14:textId="77777777" w:rsidR="001B3B87" w:rsidRDefault="00000000">
      <w:r>
        <w:rPr>
          <w:b/>
          <w:highlight w:val="green"/>
          <w:shd w:val="clear" w:color="auto" w:fill="F0F0F0"/>
        </w:rPr>
        <w:t>+         thread {</w:t>
      </w:r>
    </w:p>
    <w:p w14:paraId="4D37FB19" w14:textId="77777777" w:rsidR="001B3B87" w:rsidRDefault="00000000">
      <w:r>
        <w:rPr>
          <w:b/>
          <w:highlight w:val="green"/>
          <w:shd w:val="clear" w:color="auto" w:fill="F0F0F0"/>
        </w:rPr>
        <w:t xml:space="preserve">+             // </w:t>
      </w:r>
      <w:r>
        <w:rPr>
          <w:b/>
          <w:highlight w:val="green"/>
          <w:shd w:val="clear" w:color="auto" w:fill="F0F0F0"/>
        </w:rPr>
        <w:t>定义连接对象</w:t>
      </w:r>
    </w:p>
    <w:p w14:paraId="77A8D63B" w14:textId="77777777" w:rsidR="001B3B87" w:rsidRDefault="00000000">
      <w:r>
        <w:rPr>
          <w:b/>
          <w:highlight w:val="green"/>
          <w:shd w:val="clear" w:color="auto" w:fill="F0F0F0"/>
        </w:rPr>
        <w:t>+             var connection:HttpURLConnection? = null</w:t>
      </w:r>
    </w:p>
    <w:p w14:paraId="232F81B5" w14:textId="77777777" w:rsidR="001B3B87" w:rsidRDefault="00000000">
      <w:r>
        <w:rPr>
          <w:b/>
          <w:highlight w:val="green"/>
          <w:shd w:val="clear" w:color="auto" w:fill="F0F0F0"/>
        </w:rPr>
        <w:t>+             try {</w:t>
      </w:r>
    </w:p>
    <w:p w14:paraId="708FC25C" w14:textId="77777777" w:rsidR="001B3B87" w:rsidRDefault="00000000">
      <w:r>
        <w:rPr>
          <w:b/>
          <w:highlight w:val="green"/>
          <w:shd w:val="clear" w:color="auto" w:fill="F0F0F0"/>
        </w:rPr>
        <w:t>+                 val response = StringBuilder()</w:t>
      </w:r>
    </w:p>
    <w:p w14:paraId="562039CF" w14:textId="77777777" w:rsidR="001B3B87" w:rsidRDefault="00000000">
      <w:r>
        <w:rPr>
          <w:b/>
          <w:highlight w:val="green"/>
          <w:shd w:val="clear" w:color="auto" w:fill="F0F0F0"/>
        </w:rPr>
        <w:t>+                 val url = URL("http://202.198.198.11:8000/api/v2/friends")</w:t>
      </w:r>
    </w:p>
    <w:p w14:paraId="2D5693BD" w14:textId="77777777" w:rsidR="001B3B87" w:rsidRDefault="00000000">
      <w:r>
        <w:rPr>
          <w:b/>
          <w:highlight w:val="green"/>
          <w:shd w:val="clear" w:color="auto" w:fill="F0F0F0"/>
        </w:rPr>
        <w:t>+                 connection = url.openConnection() as HttpURLConnection</w:t>
      </w:r>
    </w:p>
    <w:p w14:paraId="6D6E95D2" w14:textId="77777777" w:rsidR="001B3B87" w:rsidRDefault="00000000">
      <w:r>
        <w:rPr>
          <w:b/>
          <w:highlight w:val="green"/>
          <w:shd w:val="clear" w:color="auto" w:fill="F0F0F0"/>
        </w:rPr>
        <w:t>+                 connection.connectTimeout = 8000</w:t>
      </w:r>
    </w:p>
    <w:p w14:paraId="4676832A" w14:textId="77777777" w:rsidR="001B3B87" w:rsidRDefault="00000000">
      <w:r>
        <w:rPr>
          <w:b/>
          <w:highlight w:val="green"/>
          <w:shd w:val="clear" w:color="auto" w:fill="F0F0F0"/>
        </w:rPr>
        <w:t>+                 connection.readTimeout = 8000</w:t>
      </w:r>
    </w:p>
    <w:p w14:paraId="4B92AF0F" w14:textId="77777777" w:rsidR="001B3B87" w:rsidRDefault="00000000">
      <w:r>
        <w:rPr>
          <w:b/>
          <w:highlight w:val="green"/>
          <w:shd w:val="clear" w:color="auto" w:fill="F0F0F0"/>
        </w:rPr>
        <w:t>+                 val input = connection.inputStream</w:t>
      </w:r>
    </w:p>
    <w:p w14:paraId="5552B341" w14:textId="77777777" w:rsidR="001B3B87" w:rsidRDefault="00000000">
      <w:r>
        <w:rPr>
          <w:b/>
          <w:highlight w:val="green"/>
          <w:shd w:val="clear" w:color="auto" w:fill="F0F0F0"/>
        </w:rPr>
        <w:t xml:space="preserve">+                 // </w:t>
      </w:r>
      <w:r>
        <w:rPr>
          <w:b/>
          <w:highlight w:val="green"/>
          <w:shd w:val="clear" w:color="auto" w:fill="F0F0F0"/>
        </w:rPr>
        <w:t>读取输入流</w:t>
      </w:r>
    </w:p>
    <w:p w14:paraId="60B3B887" w14:textId="77777777" w:rsidR="001B3B87" w:rsidRDefault="00000000">
      <w:r>
        <w:rPr>
          <w:b/>
          <w:highlight w:val="green"/>
          <w:shd w:val="clear" w:color="auto" w:fill="F0F0F0"/>
        </w:rPr>
        <w:t>+                 val reader = BufferedReader(InputStreamReader(input))</w:t>
      </w:r>
    </w:p>
    <w:p w14:paraId="69BAECCE" w14:textId="77777777" w:rsidR="001B3B87" w:rsidRDefault="00000000">
      <w:r>
        <w:rPr>
          <w:b/>
          <w:highlight w:val="green"/>
          <w:shd w:val="clear" w:color="auto" w:fill="F0F0F0"/>
        </w:rPr>
        <w:t>+                 reader.use {</w:t>
      </w:r>
    </w:p>
    <w:p w14:paraId="431B8BE7" w14:textId="77777777" w:rsidR="001B3B87" w:rsidRDefault="00000000">
      <w:r>
        <w:rPr>
          <w:b/>
          <w:highlight w:val="green"/>
          <w:shd w:val="clear" w:color="auto" w:fill="F0F0F0"/>
        </w:rPr>
        <w:t>+                     reader.forEachLine {</w:t>
      </w:r>
    </w:p>
    <w:p w14:paraId="12D2FA6E" w14:textId="77777777" w:rsidR="001B3B87" w:rsidRDefault="00000000">
      <w:r>
        <w:rPr>
          <w:b/>
          <w:highlight w:val="green"/>
          <w:shd w:val="clear" w:color="auto" w:fill="F0F0F0"/>
        </w:rPr>
        <w:t>+                         response.append(it)</w:t>
      </w:r>
    </w:p>
    <w:p w14:paraId="42DE1BD0" w14:textId="77777777" w:rsidR="001B3B87" w:rsidRDefault="00000000">
      <w:r>
        <w:rPr>
          <w:b/>
          <w:highlight w:val="green"/>
          <w:shd w:val="clear" w:color="auto" w:fill="F0F0F0"/>
        </w:rPr>
        <w:t>+                     }</w:t>
      </w:r>
    </w:p>
    <w:p w14:paraId="5DDDC9D6" w14:textId="77777777" w:rsidR="001B3B87" w:rsidRDefault="00000000">
      <w:r>
        <w:rPr>
          <w:b/>
          <w:highlight w:val="green"/>
          <w:shd w:val="clear" w:color="auto" w:fill="F0F0F0"/>
        </w:rPr>
        <w:t>+                 }</w:t>
      </w:r>
    </w:p>
    <w:p w14:paraId="2094F754" w14:textId="77777777" w:rsidR="001B3B87" w:rsidRDefault="00000000">
      <w:r>
        <w:rPr>
          <w:b/>
          <w:highlight w:val="green"/>
          <w:shd w:val="clear" w:color="auto" w:fill="F0F0F0"/>
        </w:rPr>
        <w:t>+                 showResponse(response.toString())</w:t>
      </w:r>
    </w:p>
    <w:p w14:paraId="0DE10A2A" w14:textId="77777777" w:rsidR="001B3B87" w:rsidRDefault="00000000">
      <w:r>
        <w:rPr>
          <w:shd w:val="clear" w:color="auto" w:fill="F0F0F0"/>
        </w:rPr>
        <w:t xml:space="preserve">  </w:t>
      </w:r>
    </w:p>
    <w:p w14:paraId="0D4FAD06" w14:textId="77777777" w:rsidR="001B3B87" w:rsidRDefault="00000000">
      <w:r>
        <w:rPr>
          <w:highlight w:val="magenta"/>
          <w:shd w:val="clear" w:color="auto" w:fill="F0F0F0"/>
        </w:rPr>
        <w:t>- @Preview(showBackground = true)</w:t>
      </w:r>
    </w:p>
    <w:p w14:paraId="44AD88C2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5064628D" w14:textId="77777777" w:rsidR="001B3B87" w:rsidRDefault="00000000">
      <w:r>
        <w:rPr>
          <w:highlight w:val="magenta"/>
          <w:shd w:val="clear" w:color="auto" w:fill="F0F0F0"/>
        </w:rPr>
        <w:t>- fun GreetingPreview() {</w:t>
      </w:r>
    </w:p>
    <w:p w14:paraId="3625A087" w14:textId="77777777" w:rsidR="001B3B87" w:rsidRDefault="00000000">
      <w:r>
        <w:rPr>
          <w:highlight w:val="magenta"/>
          <w:shd w:val="clear" w:color="auto" w:fill="F0F0F0"/>
        </w:rPr>
        <w:t>-     MyApplicationTheme {</w:t>
      </w:r>
    </w:p>
    <w:p w14:paraId="5C8C24B2" w14:textId="77777777" w:rsidR="001B3B87" w:rsidRDefault="00000000">
      <w:r>
        <w:rPr>
          <w:highlight w:val="magenta"/>
          <w:shd w:val="clear" w:color="auto" w:fill="F0F0F0"/>
        </w:rPr>
        <w:t>-         Greeting("Android")</w:t>
      </w:r>
    </w:p>
    <w:p w14:paraId="0768AFB6" w14:textId="77777777" w:rsidR="001B3B87" w:rsidRDefault="00000000">
      <w:r>
        <w:rPr>
          <w:b/>
          <w:highlight w:val="green"/>
          <w:shd w:val="clear" w:color="auto" w:fill="F0F0F0"/>
        </w:rPr>
        <w:t>+             } catch (e: Exception) {</w:t>
      </w:r>
    </w:p>
    <w:p w14:paraId="562993EF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141D2838" w14:textId="77777777" w:rsidR="001B3B87" w:rsidRDefault="00000000">
      <w:r>
        <w:rPr>
          <w:b/>
          <w:highlight w:val="green"/>
          <w:shd w:val="clear" w:color="auto" w:fill="F0F0F0"/>
        </w:rPr>
        <w:t>+             }</w:t>
      </w:r>
    </w:p>
    <w:p w14:paraId="3D9CB181" w14:textId="77777777" w:rsidR="001B3B87" w:rsidRDefault="00000000">
      <w:r>
        <w:rPr>
          <w:b/>
          <w:highlight w:val="green"/>
          <w:shd w:val="clear" w:color="auto" w:fill="F0F0F0"/>
        </w:rPr>
        <w:t>+         }</w:t>
      </w:r>
    </w:p>
    <w:p w14:paraId="3F526E71" w14:textId="77777777" w:rsidR="001B3B87" w:rsidRDefault="00000000">
      <w:r>
        <w:rPr>
          <w:b/>
          <w:highlight w:val="green"/>
          <w:shd w:val="clear" w:color="auto" w:fill="F0F0F0"/>
        </w:rPr>
        <w:t>+     }</w:t>
      </w:r>
    </w:p>
    <w:p w14:paraId="5863B0F4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3885A8F" w14:textId="77777777" w:rsidR="001B3B87" w:rsidRDefault="00000000">
      <w:r>
        <w:rPr>
          <w:b/>
          <w:highlight w:val="green"/>
          <w:shd w:val="clear" w:color="auto" w:fill="F0F0F0"/>
        </w:rPr>
        <w:t>+     private fun showResponse(content: String) {</w:t>
      </w:r>
    </w:p>
    <w:p w14:paraId="2106D23A" w14:textId="77777777" w:rsidR="001B3B87" w:rsidRDefault="00000000">
      <w:r>
        <w:rPr>
          <w:b/>
          <w:highlight w:val="green"/>
          <w:shd w:val="clear" w:color="auto" w:fill="F0F0F0"/>
        </w:rPr>
        <w:t>+         runOnUiThread {</w:t>
      </w:r>
    </w:p>
    <w:p w14:paraId="1DBBD057" w14:textId="77777777" w:rsidR="001B3B87" w:rsidRDefault="00000000">
      <w:r>
        <w:rPr>
          <w:b/>
          <w:highlight w:val="green"/>
          <w:shd w:val="clear" w:color="auto" w:fill="F0F0F0"/>
        </w:rPr>
        <w:t>+             contentArea.text = content</w:t>
      </w:r>
    </w:p>
    <w:p w14:paraId="49346834" w14:textId="77777777" w:rsidR="001B3B87" w:rsidRDefault="00000000">
      <w:r>
        <w:rPr>
          <w:b/>
          <w:highlight w:val="green"/>
          <w:shd w:val="clear" w:color="auto" w:fill="F0F0F0"/>
        </w:rPr>
        <w:t>+         }</w:t>
      </w:r>
    </w:p>
    <w:p w14:paraId="7A8E817B" w14:textId="77777777" w:rsidR="001B3B87" w:rsidRDefault="00000000">
      <w:r>
        <w:rPr>
          <w:shd w:val="clear" w:color="auto" w:fill="F0F0F0"/>
        </w:rPr>
        <w:t xml:space="preserve">      }</w:t>
      </w:r>
    </w:p>
    <w:p w14:paraId="480A4FC8" w14:textId="77777777" w:rsidR="001B3B87" w:rsidRDefault="00000000">
      <w:r>
        <w:rPr>
          <w:shd w:val="clear" w:color="auto" w:fill="F0F0F0"/>
        </w:rPr>
        <w:t xml:space="preserve">  }</w:t>
      </w:r>
    </w:p>
    <w:p w14:paraId="4EA38E7C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app\src\main\res\layout\activity_main.xml</w:t>
      </w:r>
    </w:p>
    <w:p w14:paraId="739E1B49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1389C379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271CA77D" w14:textId="77777777" w:rsidR="001B3B87" w:rsidRDefault="00000000">
      <w:r>
        <w:rPr>
          <w:b/>
          <w:shd w:val="clear" w:color="auto" w:fill="F0F0F0"/>
        </w:rPr>
        <w:t>+     xmlns:app="http://schemas.android.com/apk/res-auto"</w:t>
      </w:r>
    </w:p>
    <w:p w14:paraId="11523889" w14:textId="77777777" w:rsidR="001B3B87" w:rsidRDefault="00000000">
      <w:r>
        <w:rPr>
          <w:b/>
          <w:shd w:val="clear" w:color="auto" w:fill="F0F0F0"/>
        </w:rPr>
        <w:t>+     xmlns:tools="http://schemas.android.com/tools"</w:t>
      </w:r>
    </w:p>
    <w:p w14:paraId="1A4F963F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7A43A462" w14:textId="77777777" w:rsidR="001B3B87" w:rsidRDefault="00000000">
      <w:r>
        <w:rPr>
          <w:b/>
          <w:shd w:val="clear" w:color="auto" w:fill="F0F0F0"/>
        </w:rPr>
        <w:t>+     android:layout_height="match_parent"</w:t>
      </w:r>
    </w:p>
    <w:p w14:paraId="100637F8" w14:textId="77777777" w:rsidR="001B3B87" w:rsidRDefault="00000000">
      <w:r>
        <w:rPr>
          <w:b/>
          <w:shd w:val="clear" w:color="auto" w:fill="F0F0F0"/>
        </w:rPr>
        <w:t>+     android:orientation="vertical"</w:t>
      </w:r>
    </w:p>
    <w:p w14:paraId="599DDC04" w14:textId="77777777" w:rsidR="001B3B87" w:rsidRDefault="00000000">
      <w:r>
        <w:rPr>
          <w:b/>
          <w:shd w:val="clear" w:color="auto" w:fill="F0F0F0"/>
        </w:rPr>
        <w:lastRenderedPageBreak/>
        <w:t>+     tools:context=".MainActivity"&gt;</w:t>
      </w:r>
    </w:p>
    <w:p w14:paraId="180E64C4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B3C6879" w14:textId="77777777" w:rsidR="001B3B87" w:rsidRDefault="00000000">
      <w:r>
        <w:rPr>
          <w:b/>
          <w:shd w:val="clear" w:color="auto" w:fill="F0F0F0"/>
        </w:rPr>
        <w:t>+     &lt;Button</w:t>
      </w:r>
    </w:p>
    <w:p w14:paraId="5780EFC7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087B8F05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072A719C" w14:textId="77777777" w:rsidR="001B3B87" w:rsidRDefault="00000000">
      <w:r>
        <w:rPr>
          <w:b/>
          <w:shd w:val="clear" w:color="auto" w:fill="F0F0F0"/>
        </w:rPr>
        <w:t>+         android:id="@+id/enter_url_btn"</w:t>
      </w:r>
    </w:p>
    <w:p w14:paraId="02552965" w14:textId="77777777" w:rsidR="001B3B87" w:rsidRDefault="00000000">
      <w:r>
        <w:rPr>
          <w:b/>
          <w:shd w:val="clear" w:color="auto" w:fill="F0F0F0"/>
        </w:rPr>
        <w:t>+         android:text="</w:t>
      </w:r>
      <w:r>
        <w:rPr>
          <w:b/>
          <w:shd w:val="clear" w:color="auto" w:fill="F0F0F0"/>
        </w:rPr>
        <w:t>访问网站</w:t>
      </w:r>
      <w:r>
        <w:rPr>
          <w:b/>
          <w:shd w:val="clear" w:color="auto" w:fill="F0F0F0"/>
        </w:rPr>
        <w:t>" /&gt;</w:t>
      </w:r>
    </w:p>
    <w:p w14:paraId="1821B241" w14:textId="77777777" w:rsidR="001B3B87" w:rsidRDefault="00000000">
      <w:r>
        <w:rPr>
          <w:b/>
          <w:shd w:val="clear" w:color="auto" w:fill="F0F0F0"/>
        </w:rPr>
        <w:t>+     &lt;ScrollView</w:t>
      </w:r>
    </w:p>
    <w:p w14:paraId="5FC021AF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68D91EA6" w14:textId="77777777" w:rsidR="001B3B87" w:rsidRDefault="00000000">
      <w:r>
        <w:rPr>
          <w:b/>
          <w:shd w:val="clear" w:color="auto" w:fill="F0F0F0"/>
        </w:rPr>
        <w:t>+         android:layout_height="0dp"</w:t>
      </w:r>
    </w:p>
    <w:p w14:paraId="6C79AB9B" w14:textId="77777777" w:rsidR="001B3B87" w:rsidRDefault="00000000">
      <w:r>
        <w:rPr>
          <w:b/>
          <w:shd w:val="clear" w:color="auto" w:fill="F0F0F0"/>
        </w:rPr>
        <w:t>+         android:layout_weight="1"&gt;</w:t>
      </w:r>
    </w:p>
    <w:p w14:paraId="12B94954" w14:textId="77777777" w:rsidR="001B3B87" w:rsidRDefault="00000000">
      <w:r>
        <w:rPr>
          <w:b/>
          <w:shd w:val="clear" w:color="auto" w:fill="F0F0F0"/>
        </w:rPr>
        <w:t>+         &lt;TextView</w:t>
      </w:r>
    </w:p>
    <w:p w14:paraId="693EE445" w14:textId="77777777" w:rsidR="001B3B87" w:rsidRDefault="00000000">
      <w:r>
        <w:rPr>
          <w:b/>
          <w:shd w:val="clear" w:color="auto" w:fill="F0F0F0"/>
        </w:rPr>
        <w:t>+             android:layout_width="match_parent"</w:t>
      </w:r>
    </w:p>
    <w:p w14:paraId="2CC81338" w14:textId="77777777" w:rsidR="001B3B87" w:rsidRDefault="00000000">
      <w:r>
        <w:rPr>
          <w:b/>
          <w:shd w:val="clear" w:color="auto" w:fill="F0F0F0"/>
        </w:rPr>
        <w:t>+             android:layout_height="wrap_content"</w:t>
      </w:r>
    </w:p>
    <w:p w14:paraId="12961141" w14:textId="77777777" w:rsidR="001B3B87" w:rsidRDefault="00000000">
      <w:r>
        <w:rPr>
          <w:b/>
          <w:shd w:val="clear" w:color="auto" w:fill="F0F0F0"/>
        </w:rPr>
        <w:t>+             android:id="@+id/content_area" /&gt;</w:t>
      </w:r>
    </w:p>
    <w:p w14:paraId="2220B026" w14:textId="77777777" w:rsidR="001B3B87" w:rsidRDefault="00000000">
      <w:r>
        <w:rPr>
          <w:b/>
          <w:shd w:val="clear" w:color="auto" w:fill="F0F0F0"/>
        </w:rPr>
        <w:t>+     &lt;/ScrollView&gt;</w:t>
      </w:r>
    </w:p>
    <w:p w14:paraId="5B126ADC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6C9A5794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781ECAEA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app\src\main\res\xml\network_security_config.xml</w:t>
      </w:r>
    </w:p>
    <w:p w14:paraId="505B607A" w14:textId="77777777" w:rsidR="001B3B87" w:rsidRDefault="00000000">
      <w:r>
        <w:rPr>
          <w:b/>
          <w:shd w:val="clear" w:color="auto" w:fill="F0F0F0"/>
        </w:rPr>
        <w:t>+ &lt;?xml version="1.0" encoding="utf-8" ?&gt;</w:t>
      </w:r>
    </w:p>
    <w:p w14:paraId="5C9110B2" w14:textId="77777777" w:rsidR="001B3B87" w:rsidRDefault="00000000">
      <w:r>
        <w:rPr>
          <w:b/>
          <w:shd w:val="clear" w:color="auto" w:fill="F0F0F0"/>
        </w:rPr>
        <w:t>+ &lt;network-security-config&gt;</w:t>
      </w:r>
    </w:p>
    <w:p w14:paraId="443A577A" w14:textId="77777777" w:rsidR="001B3B87" w:rsidRDefault="00000000">
      <w:r>
        <w:rPr>
          <w:b/>
          <w:shd w:val="clear" w:color="auto" w:fill="F0F0F0"/>
        </w:rPr>
        <w:t>+     &lt;base-config cleartextTrafficPermitted="true"/&gt;</w:t>
      </w:r>
    </w:p>
    <w:p w14:paraId="0D3AC2DB" w14:textId="77777777" w:rsidR="001B3B87" w:rsidRDefault="00000000">
      <w:r>
        <w:rPr>
          <w:b/>
          <w:shd w:val="clear" w:color="auto" w:fill="F0F0F0"/>
        </w:rPr>
        <w:t>+ &lt;/network-security-config&gt;</w:t>
      </w:r>
    </w:p>
    <w:p w14:paraId="225215BD" w14:textId="77777777" w:rsidR="001B3B87" w:rsidRDefault="00000000">
      <w:pPr>
        <w:pStyle w:val="1"/>
      </w:pPr>
      <w:r>
        <w:t>JsonData</w:t>
      </w:r>
    </w:p>
    <w:p w14:paraId="4218C6C1" w14:textId="77777777" w:rsidR="001B3B87" w:rsidRDefault="00000000">
      <w:r>
        <w:rPr>
          <w:b/>
          <w:sz w:val="20"/>
        </w:rPr>
        <w:t>修改</w:t>
      </w:r>
      <w:r>
        <w:rPr>
          <w:b/>
          <w:sz w:val="20"/>
        </w:rPr>
        <w:t xml:space="preserve"> app\build.gradle</w:t>
      </w:r>
    </w:p>
    <w:p w14:paraId="4B8DC4D0" w14:textId="77777777" w:rsidR="001B3B87" w:rsidRDefault="00000000">
      <w:r>
        <w:rPr>
          <w:shd w:val="clear" w:color="auto" w:fill="F0F0F0"/>
        </w:rPr>
        <w:t xml:space="preserve">  plugins {</w:t>
      </w:r>
    </w:p>
    <w:p w14:paraId="18C42C38" w14:textId="77777777" w:rsidR="001B3B87" w:rsidRDefault="00000000">
      <w:r>
        <w:rPr>
          <w:shd w:val="clear" w:color="auto" w:fill="F0F0F0"/>
        </w:rPr>
        <w:t xml:space="preserve">      id 'com.android.application'</w:t>
      </w:r>
    </w:p>
    <w:p w14:paraId="38E10CDA" w14:textId="77777777" w:rsidR="001B3B87" w:rsidRDefault="00000000">
      <w:r>
        <w:rPr>
          <w:shd w:val="clear" w:color="auto" w:fill="F0F0F0"/>
        </w:rPr>
        <w:t xml:space="preserve">      id 'org.jetbrains.kotlin.android'</w:t>
      </w:r>
    </w:p>
    <w:p w14:paraId="2CB6DCFD" w14:textId="77777777" w:rsidR="001B3B87" w:rsidRDefault="00000000">
      <w:r>
        <w:rPr>
          <w:shd w:val="clear" w:color="auto" w:fill="F0F0F0"/>
        </w:rPr>
        <w:t xml:space="preserve">  }</w:t>
      </w:r>
    </w:p>
    <w:p w14:paraId="7E48AEEC" w14:textId="77777777" w:rsidR="001B3B87" w:rsidRDefault="00000000">
      <w:r>
        <w:rPr>
          <w:shd w:val="clear" w:color="auto" w:fill="F0F0F0"/>
        </w:rPr>
        <w:t xml:space="preserve">  </w:t>
      </w:r>
    </w:p>
    <w:p w14:paraId="456B8BD8" w14:textId="77777777" w:rsidR="001B3B87" w:rsidRDefault="00000000">
      <w:r>
        <w:rPr>
          <w:shd w:val="clear" w:color="auto" w:fill="F0F0F0"/>
        </w:rPr>
        <w:t xml:space="preserve">  android {</w:t>
      </w:r>
    </w:p>
    <w:p w14:paraId="49E0BDE7" w14:textId="77777777" w:rsidR="001B3B87" w:rsidRDefault="00000000">
      <w:r>
        <w:rPr>
          <w:shd w:val="clear" w:color="auto" w:fill="F0F0F0"/>
        </w:rPr>
        <w:t xml:space="preserve">      namespace 'com.example.myapplication'</w:t>
      </w:r>
    </w:p>
    <w:p w14:paraId="4DE217FD" w14:textId="77777777" w:rsidR="001B3B87" w:rsidRDefault="00000000">
      <w:r>
        <w:rPr>
          <w:shd w:val="clear" w:color="auto" w:fill="F0F0F0"/>
        </w:rPr>
        <w:t xml:space="preserve">      compileSdk 33</w:t>
      </w:r>
    </w:p>
    <w:p w14:paraId="75BF3347" w14:textId="77777777" w:rsidR="001B3B87" w:rsidRDefault="00000000">
      <w:r>
        <w:rPr>
          <w:shd w:val="clear" w:color="auto" w:fill="F0F0F0"/>
        </w:rPr>
        <w:t xml:space="preserve">  </w:t>
      </w:r>
    </w:p>
    <w:p w14:paraId="431F19FD" w14:textId="77777777" w:rsidR="001B3B87" w:rsidRDefault="00000000">
      <w:r>
        <w:rPr>
          <w:shd w:val="clear" w:color="auto" w:fill="F0F0F0"/>
        </w:rPr>
        <w:t xml:space="preserve">      defaultConfig {</w:t>
      </w:r>
    </w:p>
    <w:p w14:paraId="1B34C7AB" w14:textId="77777777" w:rsidR="001B3B87" w:rsidRDefault="00000000">
      <w:r>
        <w:rPr>
          <w:shd w:val="clear" w:color="auto" w:fill="F0F0F0"/>
        </w:rPr>
        <w:t xml:space="preserve">          applicationId "com.example.myapplication"</w:t>
      </w:r>
    </w:p>
    <w:p w14:paraId="52DCACE8" w14:textId="77777777" w:rsidR="001B3B87" w:rsidRDefault="00000000">
      <w:r>
        <w:rPr>
          <w:shd w:val="clear" w:color="auto" w:fill="F0F0F0"/>
        </w:rPr>
        <w:t xml:space="preserve">          minSdk 24</w:t>
      </w:r>
    </w:p>
    <w:p w14:paraId="76E22C8D" w14:textId="77777777" w:rsidR="001B3B87" w:rsidRDefault="00000000">
      <w:r>
        <w:rPr>
          <w:shd w:val="clear" w:color="auto" w:fill="F0F0F0"/>
        </w:rPr>
        <w:t xml:space="preserve">          targetSdk 33</w:t>
      </w:r>
    </w:p>
    <w:p w14:paraId="5DD4091E" w14:textId="77777777" w:rsidR="001B3B87" w:rsidRDefault="00000000">
      <w:r>
        <w:rPr>
          <w:shd w:val="clear" w:color="auto" w:fill="F0F0F0"/>
        </w:rPr>
        <w:t xml:space="preserve">          versionCode 1</w:t>
      </w:r>
    </w:p>
    <w:p w14:paraId="2A6EB352" w14:textId="77777777" w:rsidR="001B3B87" w:rsidRDefault="00000000">
      <w:r>
        <w:rPr>
          <w:shd w:val="clear" w:color="auto" w:fill="F0F0F0"/>
        </w:rPr>
        <w:t xml:space="preserve">          versionName "1.0"</w:t>
      </w:r>
    </w:p>
    <w:p w14:paraId="73E20815" w14:textId="77777777" w:rsidR="001B3B87" w:rsidRDefault="00000000">
      <w:r>
        <w:rPr>
          <w:shd w:val="clear" w:color="auto" w:fill="F0F0F0"/>
        </w:rPr>
        <w:t xml:space="preserve">  </w:t>
      </w:r>
    </w:p>
    <w:p w14:paraId="415D0FC8" w14:textId="77777777" w:rsidR="001B3B87" w:rsidRDefault="00000000">
      <w:r>
        <w:rPr>
          <w:shd w:val="clear" w:color="auto" w:fill="F0F0F0"/>
        </w:rPr>
        <w:t xml:space="preserve">          testInstrumentationRunner "androidx.test.runner.AndroidJUnitRunner"</w:t>
      </w:r>
    </w:p>
    <w:p w14:paraId="2A3332C4" w14:textId="77777777" w:rsidR="001B3B87" w:rsidRDefault="00000000">
      <w:r>
        <w:rPr>
          <w:shd w:val="clear" w:color="auto" w:fill="F0F0F0"/>
        </w:rPr>
        <w:t xml:space="preserve">      }</w:t>
      </w:r>
    </w:p>
    <w:p w14:paraId="092F4B25" w14:textId="77777777" w:rsidR="001B3B87" w:rsidRDefault="00000000">
      <w:r>
        <w:rPr>
          <w:shd w:val="clear" w:color="auto" w:fill="F0F0F0"/>
        </w:rPr>
        <w:t xml:space="preserve">  </w:t>
      </w:r>
    </w:p>
    <w:p w14:paraId="766277EB" w14:textId="77777777" w:rsidR="001B3B87" w:rsidRDefault="00000000">
      <w:r>
        <w:rPr>
          <w:shd w:val="clear" w:color="auto" w:fill="F0F0F0"/>
        </w:rPr>
        <w:t xml:space="preserve">      buildTypes {</w:t>
      </w:r>
    </w:p>
    <w:p w14:paraId="3A9F7C64" w14:textId="77777777" w:rsidR="001B3B87" w:rsidRDefault="00000000">
      <w:r>
        <w:rPr>
          <w:shd w:val="clear" w:color="auto" w:fill="F0F0F0"/>
        </w:rPr>
        <w:t xml:space="preserve">          release {</w:t>
      </w:r>
    </w:p>
    <w:p w14:paraId="1373D249" w14:textId="77777777" w:rsidR="001B3B87" w:rsidRDefault="00000000">
      <w:r>
        <w:rPr>
          <w:shd w:val="clear" w:color="auto" w:fill="F0F0F0"/>
        </w:rPr>
        <w:t xml:space="preserve">              minifyEnabled false</w:t>
      </w:r>
    </w:p>
    <w:p w14:paraId="5D56F8B5" w14:textId="77777777" w:rsidR="001B3B87" w:rsidRDefault="00000000">
      <w:r>
        <w:rPr>
          <w:shd w:val="clear" w:color="auto" w:fill="F0F0F0"/>
        </w:rPr>
        <w:t xml:space="preserve">              proguardFiles getDefaultProguardFile('proguard-android-optimize.txt'), 'proguard-rules.pro'</w:t>
      </w:r>
    </w:p>
    <w:p w14:paraId="6C902ED0" w14:textId="77777777" w:rsidR="001B3B87" w:rsidRDefault="00000000">
      <w:r>
        <w:rPr>
          <w:shd w:val="clear" w:color="auto" w:fill="F0F0F0"/>
        </w:rPr>
        <w:lastRenderedPageBreak/>
        <w:t xml:space="preserve">          }</w:t>
      </w:r>
    </w:p>
    <w:p w14:paraId="7260D373" w14:textId="77777777" w:rsidR="001B3B87" w:rsidRDefault="00000000">
      <w:r>
        <w:rPr>
          <w:shd w:val="clear" w:color="auto" w:fill="F0F0F0"/>
        </w:rPr>
        <w:t xml:space="preserve">      }</w:t>
      </w:r>
    </w:p>
    <w:p w14:paraId="079CE694" w14:textId="77777777" w:rsidR="001B3B87" w:rsidRDefault="00000000">
      <w:r>
        <w:rPr>
          <w:shd w:val="clear" w:color="auto" w:fill="F0F0F0"/>
        </w:rPr>
        <w:t xml:space="preserve">      compileOptions {</w:t>
      </w:r>
    </w:p>
    <w:p w14:paraId="294682B9" w14:textId="77777777" w:rsidR="001B3B87" w:rsidRDefault="00000000">
      <w:r>
        <w:rPr>
          <w:shd w:val="clear" w:color="auto" w:fill="F0F0F0"/>
        </w:rPr>
        <w:t xml:space="preserve">          sourceCompatibility JavaVersion.VERSION_1_8</w:t>
      </w:r>
    </w:p>
    <w:p w14:paraId="1111CD93" w14:textId="77777777" w:rsidR="001B3B87" w:rsidRDefault="00000000">
      <w:r>
        <w:rPr>
          <w:shd w:val="clear" w:color="auto" w:fill="F0F0F0"/>
        </w:rPr>
        <w:t xml:space="preserve">          targetCompatibility JavaVersion.VERSION_1_8</w:t>
      </w:r>
    </w:p>
    <w:p w14:paraId="73083620" w14:textId="77777777" w:rsidR="001B3B87" w:rsidRDefault="00000000">
      <w:r>
        <w:rPr>
          <w:shd w:val="clear" w:color="auto" w:fill="F0F0F0"/>
        </w:rPr>
        <w:t xml:space="preserve">      }</w:t>
      </w:r>
    </w:p>
    <w:p w14:paraId="1D114C88" w14:textId="77777777" w:rsidR="001B3B87" w:rsidRDefault="00000000">
      <w:r>
        <w:rPr>
          <w:shd w:val="clear" w:color="auto" w:fill="F0F0F0"/>
        </w:rPr>
        <w:t xml:space="preserve">      kotlinOptions {</w:t>
      </w:r>
    </w:p>
    <w:p w14:paraId="3BB1CE41" w14:textId="77777777" w:rsidR="001B3B87" w:rsidRDefault="00000000">
      <w:r>
        <w:rPr>
          <w:shd w:val="clear" w:color="auto" w:fill="F0F0F0"/>
        </w:rPr>
        <w:t xml:space="preserve">          jvmTarget = '1.8'</w:t>
      </w:r>
    </w:p>
    <w:p w14:paraId="2F426D14" w14:textId="77777777" w:rsidR="001B3B87" w:rsidRDefault="00000000">
      <w:r>
        <w:rPr>
          <w:shd w:val="clear" w:color="auto" w:fill="F0F0F0"/>
        </w:rPr>
        <w:t xml:space="preserve">      }</w:t>
      </w:r>
    </w:p>
    <w:p w14:paraId="225F6D76" w14:textId="77777777" w:rsidR="001B3B87" w:rsidRDefault="00000000">
      <w:r>
        <w:rPr>
          <w:shd w:val="clear" w:color="auto" w:fill="F0F0F0"/>
        </w:rPr>
        <w:t xml:space="preserve">  }</w:t>
      </w:r>
    </w:p>
    <w:p w14:paraId="41F70F80" w14:textId="77777777" w:rsidR="001B3B87" w:rsidRDefault="00000000">
      <w:r>
        <w:rPr>
          <w:shd w:val="clear" w:color="auto" w:fill="F0F0F0"/>
        </w:rPr>
        <w:t xml:space="preserve">  </w:t>
      </w:r>
    </w:p>
    <w:p w14:paraId="3E1A6DDA" w14:textId="77777777" w:rsidR="001B3B87" w:rsidRDefault="00000000">
      <w:r>
        <w:rPr>
          <w:shd w:val="clear" w:color="auto" w:fill="F0F0F0"/>
        </w:rPr>
        <w:t xml:space="preserve">  dependencies {</w:t>
      </w:r>
    </w:p>
    <w:p w14:paraId="16F5218F" w14:textId="77777777" w:rsidR="001B3B87" w:rsidRDefault="00000000">
      <w:r>
        <w:rPr>
          <w:shd w:val="clear" w:color="auto" w:fill="F0F0F0"/>
        </w:rPr>
        <w:t xml:space="preserve">  </w:t>
      </w:r>
    </w:p>
    <w:p w14:paraId="55152ADD" w14:textId="77777777" w:rsidR="001B3B87" w:rsidRDefault="00000000">
      <w:r>
        <w:rPr>
          <w:shd w:val="clear" w:color="auto" w:fill="F0F0F0"/>
        </w:rPr>
        <w:t xml:space="preserve">      implementation 'androidx.core:core-ktx:1.7.0'</w:t>
      </w:r>
    </w:p>
    <w:p w14:paraId="281A37CE" w14:textId="77777777" w:rsidR="001B3B87" w:rsidRDefault="00000000">
      <w:r>
        <w:rPr>
          <w:shd w:val="clear" w:color="auto" w:fill="F0F0F0"/>
        </w:rPr>
        <w:t xml:space="preserve">      implementation 'androidx.appcompat:appcompat:1.4.1'</w:t>
      </w:r>
    </w:p>
    <w:p w14:paraId="10DB934F" w14:textId="77777777" w:rsidR="001B3B87" w:rsidRDefault="00000000">
      <w:r>
        <w:rPr>
          <w:shd w:val="clear" w:color="auto" w:fill="F0F0F0"/>
        </w:rPr>
        <w:t xml:space="preserve">      implementation 'com.google.android.material:material:1.5.0'</w:t>
      </w:r>
    </w:p>
    <w:p w14:paraId="52AEFD63" w14:textId="77777777" w:rsidR="001B3B87" w:rsidRDefault="00000000">
      <w:r>
        <w:rPr>
          <w:shd w:val="clear" w:color="auto" w:fill="F0F0F0"/>
        </w:rPr>
        <w:t xml:space="preserve">      implementation 'androidx.constraintlayout:constraintlayout:2.1.3'</w:t>
      </w:r>
    </w:p>
    <w:p w14:paraId="1E3BA7F1" w14:textId="77777777" w:rsidR="001B3B87" w:rsidRDefault="00000000">
      <w:r>
        <w:rPr>
          <w:b/>
          <w:highlight w:val="green"/>
          <w:shd w:val="clear" w:color="auto" w:fill="F0F0F0"/>
        </w:rPr>
        <w:t>+     implementation 'com.squareup.okhttp3:okhttp:4.9.3'</w:t>
      </w:r>
    </w:p>
    <w:p w14:paraId="71A68E62" w14:textId="77777777" w:rsidR="001B3B87" w:rsidRDefault="00000000">
      <w:r>
        <w:rPr>
          <w:shd w:val="clear" w:color="auto" w:fill="F0F0F0"/>
        </w:rPr>
        <w:t xml:space="preserve">      testImplementation 'junit:junit:4.13.2'</w:t>
      </w:r>
    </w:p>
    <w:p w14:paraId="1DB12A88" w14:textId="77777777" w:rsidR="001B3B87" w:rsidRDefault="00000000">
      <w:r>
        <w:rPr>
          <w:shd w:val="clear" w:color="auto" w:fill="F0F0F0"/>
        </w:rPr>
        <w:t xml:space="preserve">      androidTestImplementation 'androidx.test.ext:junit:1.1.3'</w:t>
      </w:r>
    </w:p>
    <w:p w14:paraId="30B970A9" w14:textId="77777777" w:rsidR="001B3B87" w:rsidRDefault="00000000">
      <w:r>
        <w:rPr>
          <w:shd w:val="clear" w:color="auto" w:fill="F0F0F0"/>
        </w:rPr>
        <w:t xml:space="preserve">      androidTestImplementation 'androidx.test.espresso:espresso-core:3.4.0'</w:t>
      </w:r>
    </w:p>
    <w:p w14:paraId="5523C149" w14:textId="77777777" w:rsidR="001B3B87" w:rsidRDefault="00000000">
      <w:r>
        <w:rPr>
          <w:shd w:val="clear" w:color="auto" w:fill="F0F0F0"/>
        </w:rPr>
        <w:t xml:space="preserve">  }</w:t>
      </w:r>
    </w:p>
    <w:p w14:paraId="57BAE8B5" w14:textId="77777777" w:rsidR="001B3B87" w:rsidRDefault="00000000">
      <w:r>
        <w:rPr>
          <w:b/>
          <w:sz w:val="20"/>
        </w:rPr>
        <w:t>修改</w:t>
      </w:r>
      <w:r>
        <w:rPr>
          <w:b/>
          <w:sz w:val="20"/>
        </w:rPr>
        <w:t xml:space="preserve"> app\src\main\java\com\example\myapplication\MainActivity.kt</w:t>
      </w:r>
    </w:p>
    <w:p w14:paraId="387E43C4" w14:textId="77777777" w:rsidR="001B3B87" w:rsidRDefault="00000000">
      <w:r>
        <w:rPr>
          <w:shd w:val="clear" w:color="auto" w:fill="F0F0F0"/>
        </w:rPr>
        <w:t xml:space="preserve">  package com.example.myapplication</w:t>
      </w:r>
    </w:p>
    <w:p w14:paraId="5EFA9223" w14:textId="77777777" w:rsidR="001B3B87" w:rsidRDefault="00000000">
      <w:r>
        <w:rPr>
          <w:shd w:val="clear" w:color="auto" w:fill="F0F0F0"/>
        </w:rPr>
        <w:t xml:space="preserve">  </w:t>
      </w:r>
    </w:p>
    <w:p w14:paraId="4DC5440C" w14:textId="77777777" w:rsidR="001B3B87" w:rsidRDefault="00000000">
      <w:r>
        <w:rPr>
          <w:b/>
          <w:highlight w:val="green"/>
          <w:shd w:val="clear" w:color="auto" w:fill="F0F0F0"/>
        </w:rPr>
        <w:t>+ import androidx.appcompat.app.AppCompatActivity</w:t>
      </w:r>
    </w:p>
    <w:p w14:paraId="23D05973" w14:textId="77777777" w:rsidR="001B3B87" w:rsidRDefault="00000000">
      <w:r>
        <w:rPr>
          <w:shd w:val="clear" w:color="auto" w:fill="F0F0F0"/>
        </w:rPr>
        <w:t xml:space="preserve">  import android.os.Bundle</w:t>
      </w:r>
    </w:p>
    <w:p w14:paraId="0B04697F" w14:textId="77777777" w:rsidR="001B3B87" w:rsidRDefault="00000000">
      <w:r>
        <w:rPr>
          <w:highlight w:val="magenta"/>
          <w:shd w:val="clear" w:color="auto" w:fill="F0F0F0"/>
        </w:rPr>
        <w:t>- import androidx.activity.ComponentActivity</w:t>
      </w:r>
    </w:p>
    <w:p w14:paraId="434FE303" w14:textId="77777777" w:rsidR="001B3B87" w:rsidRDefault="00000000">
      <w:r>
        <w:rPr>
          <w:highlight w:val="magenta"/>
          <w:shd w:val="clear" w:color="auto" w:fill="F0F0F0"/>
        </w:rPr>
        <w:t>- import androidx.activity.compose.setContent</w:t>
      </w:r>
    </w:p>
    <w:p w14:paraId="6AC4B491" w14:textId="77777777" w:rsidR="001B3B87" w:rsidRDefault="00000000">
      <w:r>
        <w:rPr>
          <w:highlight w:val="magenta"/>
          <w:shd w:val="clear" w:color="auto" w:fill="F0F0F0"/>
        </w:rPr>
        <w:t>- import androidx.compose.foundation.layout.fillMaxSize</w:t>
      </w:r>
    </w:p>
    <w:p w14:paraId="17500DA6" w14:textId="77777777" w:rsidR="001B3B87" w:rsidRDefault="00000000">
      <w:r>
        <w:rPr>
          <w:highlight w:val="magenta"/>
          <w:shd w:val="clear" w:color="auto" w:fill="F0F0F0"/>
        </w:rPr>
        <w:t>- import androidx.compose.material3.MaterialTheme</w:t>
      </w:r>
    </w:p>
    <w:p w14:paraId="75284D3A" w14:textId="77777777" w:rsidR="001B3B87" w:rsidRDefault="00000000">
      <w:r>
        <w:rPr>
          <w:highlight w:val="magenta"/>
          <w:shd w:val="clear" w:color="auto" w:fill="F0F0F0"/>
        </w:rPr>
        <w:t>- import androidx.compose.material3.Surface</w:t>
      </w:r>
    </w:p>
    <w:p w14:paraId="2627A58E" w14:textId="77777777" w:rsidR="001B3B87" w:rsidRDefault="00000000">
      <w:r>
        <w:rPr>
          <w:highlight w:val="magenta"/>
          <w:shd w:val="clear" w:color="auto" w:fill="F0F0F0"/>
        </w:rPr>
        <w:t>- import androidx.compose.material3.Text</w:t>
      </w:r>
    </w:p>
    <w:p w14:paraId="5A06F93F" w14:textId="77777777" w:rsidR="001B3B87" w:rsidRDefault="00000000">
      <w:r>
        <w:rPr>
          <w:highlight w:val="magenta"/>
          <w:shd w:val="clear" w:color="auto" w:fill="F0F0F0"/>
        </w:rPr>
        <w:t>- import androidx.compose.runtime.Composable</w:t>
      </w:r>
    </w:p>
    <w:p w14:paraId="5894DCB9" w14:textId="77777777" w:rsidR="001B3B87" w:rsidRDefault="00000000">
      <w:r>
        <w:rPr>
          <w:highlight w:val="magenta"/>
          <w:shd w:val="clear" w:color="auto" w:fill="F0F0F0"/>
        </w:rPr>
        <w:t>- import androidx.compose.ui.Modifier</w:t>
      </w:r>
    </w:p>
    <w:p w14:paraId="61E48231" w14:textId="77777777" w:rsidR="001B3B87" w:rsidRDefault="00000000">
      <w:r>
        <w:rPr>
          <w:highlight w:val="magenta"/>
          <w:shd w:val="clear" w:color="auto" w:fill="F0F0F0"/>
        </w:rPr>
        <w:t>- import androidx.compose.ui.tooling.preview.Preview</w:t>
      </w:r>
    </w:p>
    <w:p w14:paraId="16637B9A" w14:textId="77777777" w:rsidR="001B3B87" w:rsidRDefault="00000000">
      <w:r>
        <w:rPr>
          <w:highlight w:val="magenta"/>
          <w:shd w:val="clear" w:color="auto" w:fill="F0F0F0"/>
        </w:rPr>
        <w:t>- import com.example.myapplication.ui.theme.MyApplicationTheme</w:t>
      </w:r>
    </w:p>
    <w:p w14:paraId="018988B5" w14:textId="77777777" w:rsidR="001B3B87" w:rsidRDefault="00000000">
      <w:r>
        <w:rPr>
          <w:b/>
          <w:highlight w:val="green"/>
          <w:shd w:val="clear" w:color="auto" w:fill="F0F0F0"/>
        </w:rPr>
        <w:t>+ import android.util.Log</w:t>
      </w:r>
    </w:p>
    <w:p w14:paraId="144E3F5B" w14:textId="77777777" w:rsidR="001B3B87" w:rsidRDefault="00000000">
      <w:r>
        <w:rPr>
          <w:b/>
          <w:highlight w:val="green"/>
          <w:shd w:val="clear" w:color="auto" w:fill="F0F0F0"/>
        </w:rPr>
        <w:t>+ import android.widget.Button</w:t>
      </w:r>
    </w:p>
    <w:p w14:paraId="18E130FF" w14:textId="77777777" w:rsidR="001B3B87" w:rsidRDefault="00000000">
      <w:r>
        <w:rPr>
          <w:b/>
          <w:highlight w:val="green"/>
          <w:shd w:val="clear" w:color="auto" w:fill="F0F0F0"/>
        </w:rPr>
        <w:t>+ import android.widget.TextView</w:t>
      </w:r>
    </w:p>
    <w:p w14:paraId="122168B0" w14:textId="77777777" w:rsidR="001B3B87" w:rsidRDefault="00000000">
      <w:r>
        <w:rPr>
          <w:b/>
          <w:highlight w:val="green"/>
          <w:shd w:val="clear" w:color="auto" w:fill="F0F0F0"/>
        </w:rPr>
        <w:t>+ import okhttp3.OkHttpClient</w:t>
      </w:r>
    </w:p>
    <w:p w14:paraId="26B9F30E" w14:textId="77777777" w:rsidR="001B3B87" w:rsidRDefault="00000000">
      <w:r>
        <w:rPr>
          <w:b/>
          <w:highlight w:val="green"/>
          <w:shd w:val="clear" w:color="auto" w:fill="F0F0F0"/>
        </w:rPr>
        <w:t>+ import okhttp3.Request</w:t>
      </w:r>
    </w:p>
    <w:p w14:paraId="46AE2A61" w14:textId="77777777" w:rsidR="001B3B87" w:rsidRDefault="00000000">
      <w:r>
        <w:rPr>
          <w:b/>
          <w:highlight w:val="green"/>
          <w:shd w:val="clear" w:color="auto" w:fill="F0F0F0"/>
        </w:rPr>
        <w:t>+ import org.json.JSONArray</w:t>
      </w:r>
    </w:p>
    <w:p w14:paraId="229C959B" w14:textId="77777777" w:rsidR="001B3B87" w:rsidRDefault="00000000">
      <w:r>
        <w:rPr>
          <w:b/>
          <w:highlight w:val="green"/>
          <w:shd w:val="clear" w:color="auto" w:fill="F0F0F0"/>
        </w:rPr>
        <w:t>+ import org.json.JSONObject</w:t>
      </w:r>
    </w:p>
    <w:p w14:paraId="6C242CAE" w14:textId="77777777" w:rsidR="001B3B87" w:rsidRDefault="00000000">
      <w:r>
        <w:rPr>
          <w:b/>
          <w:highlight w:val="green"/>
          <w:shd w:val="clear" w:color="auto" w:fill="F0F0F0"/>
        </w:rPr>
        <w:t>+ import java.io.BufferedReader</w:t>
      </w:r>
    </w:p>
    <w:p w14:paraId="42D2F317" w14:textId="77777777" w:rsidR="001B3B87" w:rsidRDefault="00000000">
      <w:r>
        <w:rPr>
          <w:b/>
          <w:highlight w:val="green"/>
          <w:shd w:val="clear" w:color="auto" w:fill="F0F0F0"/>
        </w:rPr>
        <w:t>+ import java.io.InputStreamReader</w:t>
      </w:r>
    </w:p>
    <w:p w14:paraId="31C49824" w14:textId="77777777" w:rsidR="001B3B87" w:rsidRDefault="00000000">
      <w:r>
        <w:rPr>
          <w:b/>
          <w:highlight w:val="green"/>
          <w:shd w:val="clear" w:color="auto" w:fill="F0F0F0"/>
        </w:rPr>
        <w:t>+ import java.net.HttpURLConnection</w:t>
      </w:r>
    </w:p>
    <w:p w14:paraId="5E0D6E4D" w14:textId="77777777" w:rsidR="001B3B87" w:rsidRDefault="00000000">
      <w:r>
        <w:rPr>
          <w:b/>
          <w:highlight w:val="green"/>
          <w:shd w:val="clear" w:color="auto" w:fill="F0F0F0"/>
        </w:rPr>
        <w:t>+ import java.net.URL</w:t>
      </w:r>
    </w:p>
    <w:p w14:paraId="444D55EA" w14:textId="77777777" w:rsidR="001B3B87" w:rsidRDefault="00000000">
      <w:r>
        <w:rPr>
          <w:b/>
          <w:highlight w:val="green"/>
          <w:shd w:val="clear" w:color="auto" w:fill="F0F0F0"/>
        </w:rPr>
        <w:t>+ import kotlin.concurrent.thread</w:t>
      </w:r>
    </w:p>
    <w:p w14:paraId="65E5D8F5" w14:textId="77777777" w:rsidR="001B3B87" w:rsidRDefault="00000000">
      <w:r>
        <w:rPr>
          <w:shd w:val="clear" w:color="auto" w:fill="F0F0F0"/>
        </w:rPr>
        <w:t xml:space="preserve">  </w:t>
      </w:r>
    </w:p>
    <w:p w14:paraId="3DC11EDF" w14:textId="77777777" w:rsidR="001B3B87" w:rsidRDefault="00000000">
      <w:r>
        <w:rPr>
          <w:highlight w:val="magenta"/>
          <w:shd w:val="clear" w:color="auto" w:fill="F0F0F0"/>
        </w:rPr>
        <w:t>- class MainActivity : ComponentActivity() {</w:t>
      </w:r>
    </w:p>
    <w:p w14:paraId="34CA321F" w14:textId="77777777" w:rsidR="001B3B87" w:rsidRDefault="00000000">
      <w:r>
        <w:rPr>
          <w:b/>
          <w:highlight w:val="green"/>
          <w:shd w:val="clear" w:color="auto" w:fill="F0F0F0"/>
        </w:rPr>
        <w:t>+ class MainActivity : AppCompatActivity() {</w:t>
      </w:r>
    </w:p>
    <w:p w14:paraId="4BF19252" w14:textId="77777777" w:rsidR="001B3B87" w:rsidRDefault="00000000">
      <w:r>
        <w:rPr>
          <w:b/>
          <w:highlight w:val="green"/>
          <w:shd w:val="clear" w:color="auto" w:fill="F0F0F0"/>
        </w:rPr>
        <w:lastRenderedPageBreak/>
        <w:t xml:space="preserve">+ </w:t>
      </w:r>
    </w:p>
    <w:p w14:paraId="0D874370" w14:textId="77777777" w:rsidR="001B3B87" w:rsidRDefault="00000000">
      <w:r>
        <w:rPr>
          <w:b/>
          <w:highlight w:val="green"/>
          <w:shd w:val="clear" w:color="auto" w:fill="F0F0F0"/>
        </w:rPr>
        <w:t>+     lateinit var sendButton: Button</w:t>
      </w:r>
    </w:p>
    <w:p w14:paraId="1932C587" w14:textId="77777777" w:rsidR="001B3B87" w:rsidRDefault="00000000">
      <w:r>
        <w:rPr>
          <w:b/>
          <w:highlight w:val="green"/>
          <w:shd w:val="clear" w:color="auto" w:fill="F0F0F0"/>
        </w:rPr>
        <w:t>+     lateinit var contentArea: TextView</w:t>
      </w:r>
    </w:p>
    <w:p w14:paraId="4BD09B77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1CE912C1" w14:textId="77777777" w:rsidR="001B3B87" w:rsidRDefault="00000000">
      <w:r>
        <w:rPr>
          <w:shd w:val="clear" w:color="auto" w:fill="F0F0F0"/>
        </w:rPr>
        <w:t xml:space="preserve">      override fun onCreate(savedInstanceState: Bundle?) {</w:t>
      </w:r>
    </w:p>
    <w:p w14:paraId="34812685" w14:textId="77777777" w:rsidR="001B3B87" w:rsidRDefault="00000000">
      <w:r>
        <w:rPr>
          <w:shd w:val="clear" w:color="auto" w:fill="F0F0F0"/>
        </w:rPr>
        <w:t xml:space="preserve">          super.onCreate(savedInstanceState)</w:t>
      </w:r>
    </w:p>
    <w:p w14:paraId="59AF7CD4" w14:textId="77777777" w:rsidR="001B3B87" w:rsidRDefault="00000000">
      <w:r>
        <w:rPr>
          <w:highlight w:val="magenta"/>
          <w:shd w:val="clear" w:color="auto" w:fill="F0F0F0"/>
        </w:rPr>
        <w:t>-         setContent {</w:t>
      </w:r>
    </w:p>
    <w:p w14:paraId="3C54B9EA" w14:textId="77777777" w:rsidR="001B3B87" w:rsidRDefault="00000000">
      <w:r>
        <w:rPr>
          <w:highlight w:val="magenta"/>
          <w:shd w:val="clear" w:color="auto" w:fill="F0F0F0"/>
        </w:rPr>
        <w:t>-             MyApplicationTheme {</w:t>
      </w:r>
    </w:p>
    <w:p w14:paraId="196D2B3D" w14:textId="77777777" w:rsidR="001B3B87" w:rsidRDefault="00000000">
      <w:r>
        <w:rPr>
          <w:highlight w:val="magenta"/>
          <w:shd w:val="clear" w:color="auto" w:fill="F0F0F0"/>
        </w:rPr>
        <w:t>-                 // A surface container using the 'background' color from the theme</w:t>
      </w:r>
    </w:p>
    <w:p w14:paraId="0C2085DA" w14:textId="77777777" w:rsidR="001B3B87" w:rsidRDefault="00000000">
      <w:r>
        <w:rPr>
          <w:highlight w:val="magenta"/>
          <w:shd w:val="clear" w:color="auto" w:fill="F0F0F0"/>
        </w:rPr>
        <w:t>-                 Surface(</w:t>
      </w:r>
    </w:p>
    <w:p w14:paraId="56BBA2A2" w14:textId="77777777" w:rsidR="001B3B87" w:rsidRDefault="00000000">
      <w:r>
        <w:rPr>
          <w:highlight w:val="magenta"/>
          <w:shd w:val="clear" w:color="auto" w:fill="F0F0F0"/>
        </w:rPr>
        <w:t>-                     modifier = Modifier.fillMaxSize(),</w:t>
      </w:r>
    </w:p>
    <w:p w14:paraId="775B01A8" w14:textId="77777777" w:rsidR="001B3B87" w:rsidRDefault="00000000">
      <w:r>
        <w:rPr>
          <w:highlight w:val="magenta"/>
          <w:shd w:val="clear" w:color="auto" w:fill="F0F0F0"/>
        </w:rPr>
        <w:t>-                     color = MaterialTheme.colorScheme.background</w:t>
      </w:r>
    </w:p>
    <w:p w14:paraId="795B7DF1" w14:textId="77777777" w:rsidR="001B3B87" w:rsidRDefault="00000000">
      <w:r>
        <w:rPr>
          <w:b/>
          <w:highlight w:val="green"/>
          <w:shd w:val="clear" w:color="auto" w:fill="F0F0F0"/>
        </w:rPr>
        <w:t>+         setContentView(R.layout.activity_main)</w:t>
      </w:r>
    </w:p>
    <w:p w14:paraId="45FB86C1" w14:textId="77777777" w:rsidR="001B3B87" w:rsidRDefault="00000000">
      <w:r>
        <w:rPr>
          <w:b/>
          <w:highlight w:val="green"/>
          <w:shd w:val="clear" w:color="auto" w:fill="F0F0F0"/>
        </w:rPr>
        <w:t>+         contentArea = findViewById(R.id.content_area)</w:t>
      </w:r>
    </w:p>
    <w:p w14:paraId="5D6D6BDC" w14:textId="77777777" w:rsidR="001B3B87" w:rsidRDefault="00000000">
      <w:r>
        <w:rPr>
          <w:b/>
          <w:highlight w:val="green"/>
          <w:shd w:val="clear" w:color="auto" w:fill="F0F0F0"/>
        </w:rPr>
        <w:t>+         sendButton = findViewById(R.id.enter_url_btn)</w:t>
      </w:r>
    </w:p>
    <w:p w14:paraId="49CFB748" w14:textId="77777777" w:rsidR="001B3B87" w:rsidRDefault="00000000">
      <w:r>
        <w:rPr>
          <w:b/>
          <w:highlight w:val="green"/>
          <w:shd w:val="clear" w:color="auto" w:fill="F0F0F0"/>
        </w:rPr>
        <w:t>+         sendButton.setOnClickListener {</w:t>
      </w:r>
    </w:p>
    <w:p w14:paraId="40B70F43" w14:textId="77777777" w:rsidR="001B3B87" w:rsidRDefault="00000000">
      <w:r>
        <w:rPr>
          <w:b/>
          <w:highlight w:val="green"/>
          <w:shd w:val="clear" w:color="auto" w:fill="F0F0F0"/>
        </w:rPr>
        <w:t>+             //sendRequestWithHttpURLConn()</w:t>
      </w:r>
    </w:p>
    <w:p w14:paraId="49D14977" w14:textId="77777777" w:rsidR="001B3B87" w:rsidRDefault="00000000">
      <w:r>
        <w:rPr>
          <w:b/>
          <w:highlight w:val="green"/>
          <w:shd w:val="clear" w:color="auto" w:fill="F0F0F0"/>
        </w:rPr>
        <w:t>+             sendRequestWithOkHttp()</w:t>
      </w:r>
    </w:p>
    <w:p w14:paraId="7CFC490C" w14:textId="77777777" w:rsidR="001B3B87" w:rsidRDefault="00000000">
      <w:r>
        <w:rPr>
          <w:b/>
          <w:highlight w:val="green"/>
          <w:shd w:val="clear" w:color="auto" w:fill="F0F0F0"/>
        </w:rPr>
        <w:t>+         }</w:t>
      </w:r>
    </w:p>
    <w:p w14:paraId="758B43FF" w14:textId="77777777" w:rsidR="001B3B87" w:rsidRDefault="00000000">
      <w:r>
        <w:rPr>
          <w:b/>
          <w:highlight w:val="green"/>
          <w:shd w:val="clear" w:color="auto" w:fill="F0F0F0"/>
        </w:rPr>
        <w:t>+     }</w:t>
      </w:r>
    </w:p>
    <w:p w14:paraId="7ABC8A8A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2E1BC88B" w14:textId="77777777" w:rsidR="001B3B87" w:rsidRDefault="00000000">
      <w:r>
        <w:rPr>
          <w:b/>
          <w:highlight w:val="green"/>
          <w:shd w:val="clear" w:color="auto" w:fill="F0F0F0"/>
        </w:rPr>
        <w:t>+     private fun sendRequestWithOkHttp() {</w:t>
      </w:r>
    </w:p>
    <w:p w14:paraId="7AE95270" w14:textId="77777777" w:rsidR="001B3B87" w:rsidRDefault="00000000">
      <w:r>
        <w:rPr>
          <w:b/>
          <w:highlight w:val="green"/>
          <w:shd w:val="clear" w:color="auto" w:fill="F0F0F0"/>
        </w:rPr>
        <w:t>+         thread {</w:t>
      </w:r>
    </w:p>
    <w:p w14:paraId="640C79A3" w14:textId="77777777" w:rsidR="001B3B87" w:rsidRDefault="00000000">
      <w:r>
        <w:rPr>
          <w:highlight w:val="magenta"/>
          <w:shd w:val="clear" w:color="auto" w:fill="F0F0F0"/>
        </w:rPr>
        <w:t>-                 ) {</w:t>
      </w:r>
    </w:p>
    <w:p w14:paraId="4DA3523B" w14:textId="77777777" w:rsidR="001B3B87" w:rsidRDefault="00000000">
      <w:r>
        <w:rPr>
          <w:b/>
          <w:highlight w:val="green"/>
          <w:shd w:val="clear" w:color="auto" w:fill="F0F0F0"/>
        </w:rPr>
        <w:t>+             try {</w:t>
      </w:r>
    </w:p>
    <w:p w14:paraId="0D96907B" w14:textId="77777777" w:rsidR="001B3B87" w:rsidRDefault="00000000">
      <w:r>
        <w:rPr>
          <w:highlight w:val="magenta"/>
          <w:shd w:val="clear" w:color="auto" w:fill="F0F0F0"/>
        </w:rPr>
        <w:t>-                     Greeting("Android")</w:t>
      </w:r>
    </w:p>
    <w:p w14:paraId="64317980" w14:textId="77777777" w:rsidR="001B3B87" w:rsidRDefault="00000000">
      <w:r>
        <w:rPr>
          <w:b/>
          <w:highlight w:val="green"/>
          <w:shd w:val="clear" w:color="auto" w:fill="F0F0F0"/>
        </w:rPr>
        <w:t>+                 val client = OkHttpClient()</w:t>
      </w:r>
    </w:p>
    <w:p w14:paraId="590F13E4" w14:textId="77777777" w:rsidR="001B3B87" w:rsidRDefault="00000000">
      <w:r>
        <w:rPr>
          <w:b/>
          <w:highlight w:val="green"/>
          <w:shd w:val="clear" w:color="auto" w:fill="F0F0F0"/>
        </w:rPr>
        <w:t>+                 val request = Request.Builder()</w:t>
      </w:r>
    </w:p>
    <w:p w14:paraId="327AFD5A" w14:textId="77777777" w:rsidR="001B3B87" w:rsidRDefault="00000000">
      <w:r>
        <w:rPr>
          <w:b/>
          <w:highlight w:val="green"/>
          <w:shd w:val="clear" w:color="auto" w:fill="F0F0F0"/>
        </w:rPr>
        <w:t>+                     .url("http://t.weather.sojson.com/api/weather/city/101060301")</w:t>
      </w:r>
    </w:p>
    <w:p w14:paraId="33563246" w14:textId="77777777" w:rsidR="001B3B87" w:rsidRDefault="00000000">
      <w:r>
        <w:rPr>
          <w:b/>
          <w:highlight w:val="green"/>
          <w:shd w:val="clear" w:color="auto" w:fill="F0F0F0"/>
        </w:rPr>
        <w:t>+                     .build()</w:t>
      </w:r>
    </w:p>
    <w:p w14:paraId="0CD37356" w14:textId="77777777" w:rsidR="001B3B87" w:rsidRDefault="00000000">
      <w:r>
        <w:rPr>
          <w:b/>
          <w:highlight w:val="green"/>
          <w:shd w:val="clear" w:color="auto" w:fill="F0F0F0"/>
        </w:rPr>
        <w:t>+                 val response = client.newCall(request).execute()</w:t>
      </w:r>
    </w:p>
    <w:p w14:paraId="26FC5DCB" w14:textId="77777777" w:rsidR="001B3B87" w:rsidRDefault="00000000">
      <w:r>
        <w:rPr>
          <w:b/>
          <w:highlight w:val="green"/>
          <w:shd w:val="clear" w:color="auto" w:fill="F0F0F0"/>
        </w:rPr>
        <w:t>+                 showResponse(response.body?.string().toString())</w:t>
      </w:r>
    </w:p>
    <w:p w14:paraId="3AA70D63" w14:textId="77777777" w:rsidR="001B3B87" w:rsidRDefault="00000000">
      <w:r>
        <w:rPr>
          <w:b/>
          <w:highlight w:val="green"/>
          <w:shd w:val="clear" w:color="auto" w:fill="F0F0F0"/>
        </w:rPr>
        <w:t xml:space="preserve">+                 // </w:t>
      </w:r>
      <w:r>
        <w:rPr>
          <w:b/>
          <w:highlight w:val="green"/>
          <w:shd w:val="clear" w:color="auto" w:fill="F0F0F0"/>
        </w:rPr>
        <w:t>解析</w:t>
      </w:r>
      <w:r>
        <w:rPr>
          <w:b/>
          <w:highlight w:val="green"/>
          <w:shd w:val="clear" w:color="auto" w:fill="F0F0F0"/>
        </w:rPr>
        <w:t>Json</w:t>
      </w:r>
      <w:r>
        <w:rPr>
          <w:b/>
          <w:highlight w:val="green"/>
          <w:shd w:val="clear" w:color="auto" w:fill="F0F0F0"/>
        </w:rPr>
        <w:t>数据</w:t>
      </w:r>
    </w:p>
    <w:p w14:paraId="35B9643C" w14:textId="77777777" w:rsidR="001B3B87" w:rsidRDefault="00000000">
      <w:r>
        <w:rPr>
          <w:b/>
          <w:highlight w:val="green"/>
          <w:shd w:val="clear" w:color="auto" w:fill="F0F0F0"/>
        </w:rPr>
        <w:t>+                 //parseJSONWithJsonObject(response.body?.string().toString())</w:t>
      </w:r>
    </w:p>
    <w:p w14:paraId="24472066" w14:textId="77777777" w:rsidR="001B3B87" w:rsidRDefault="00000000">
      <w:r>
        <w:rPr>
          <w:b/>
          <w:highlight w:val="green"/>
          <w:shd w:val="clear" w:color="auto" w:fill="F0F0F0"/>
        </w:rPr>
        <w:t>+             } catch (e: Exception) {</w:t>
      </w:r>
    </w:p>
    <w:p w14:paraId="57B2B149" w14:textId="77777777" w:rsidR="001B3B87" w:rsidRDefault="00000000">
      <w:r>
        <w:rPr>
          <w:b/>
          <w:highlight w:val="green"/>
          <w:shd w:val="clear" w:color="auto" w:fill="F0F0F0"/>
        </w:rPr>
        <w:t>+                 e.printStackTrace()</w:t>
      </w:r>
    </w:p>
    <w:p w14:paraId="7D481B40" w14:textId="77777777" w:rsidR="001B3B87" w:rsidRDefault="00000000">
      <w:r>
        <w:rPr>
          <w:b/>
          <w:highlight w:val="green"/>
          <w:shd w:val="clear" w:color="auto" w:fill="F0F0F0"/>
        </w:rPr>
        <w:t>+             }</w:t>
      </w:r>
    </w:p>
    <w:p w14:paraId="524A6F5E" w14:textId="77777777" w:rsidR="001B3B87" w:rsidRDefault="00000000">
      <w:r>
        <w:rPr>
          <w:b/>
          <w:highlight w:val="green"/>
          <w:shd w:val="clear" w:color="auto" w:fill="F0F0F0"/>
        </w:rPr>
        <w:t>+         }</w:t>
      </w:r>
    </w:p>
    <w:p w14:paraId="0C9F5293" w14:textId="77777777" w:rsidR="001B3B87" w:rsidRDefault="00000000">
      <w:r>
        <w:rPr>
          <w:b/>
          <w:highlight w:val="green"/>
          <w:shd w:val="clear" w:color="auto" w:fill="F0F0F0"/>
        </w:rPr>
        <w:t>+     }</w:t>
      </w:r>
    </w:p>
    <w:p w14:paraId="572F9AAE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584DF7C6" w14:textId="77777777" w:rsidR="001B3B87" w:rsidRDefault="00000000">
      <w:r>
        <w:rPr>
          <w:b/>
          <w:highlight w:val="green"/>
          <w:shd w:val="clear" w:color="auto" w:fill="F0F0F0"/>
        </w:rPr>
        <w:t>+     private fun parseJSONWithJsonObject(jsonData: String) {</w:t>
      </w:r>
    </w:p>
    <w:p w14:paraId="42275CB8" w14:textId="77777777" w:rsidR="001B3B87" w:rsidRDefault="00000000">
      <w:r>
        <w:rPr>
          <w:b/>
          <w:highlight w:val="green"/>
          <w:shd w:val="clear" w:color="auto" w:fill="F0F0F0"/>
        </w:rPr>
        <w:t>+         runOnUiThread {</w:t>
      </w:r>
    </w:p>
    <w:p w14:paraId="7B1CC6FF" w14:textId="77777777" w:rsidR="001B3B87" w:rsidRDefault="00000000">
      <w:r>
        <w:rPr>
          <w:b/>
          <w:highlight w:val="green"/>
          <w:shd w:val="clear" w:color="auto" w:fill="F0F0F0"/>
        </w:rPr>
        <w:t>+             try {</w:t>
      </w:r>
    </w:p>
    <w:p w14:paraId="1A0B21C5" w14:textId="77777777" w:rsidR="001B3B87" w:rsidRDefault="00000000">
      <w:r>
        <w:rPr>
          <w:b/>
          <w:highlight w:val="green"/>
          <w:shd w:val="clear" w:color="auto" w:fill="F0F0F0"/>
        </w:rPr>
        <w:t xml:space="preserve">+                 // </w:t>
      </w:r>
      <w:r>
        <w:rPr>
          <w:b/>
          <w:highlight w:val="green"/>
          <w:shd w:val="clear" w:color="auto" w:fill="F0F0F0"/>
        </w:rPr>
        <w:t>解包最外层</w:t>
      </w:r>
      <w:r>
        <w:rPr>
          <w:b/>
          <w:highlight w:val="green"/>
          <w:shd w:val="clear" w:color="auto" w:fill="F0F0F0"/>
        </w:rPr>
        <w:t>[]</w:t>
      </w:r>
    </w:p>
    <w:p w14:paraId="381B433B" w14:textId="77777777" w:rsidR="001B3B87" w:rsidRDefault="00000000">
      <w:r>
        <w:rPr>
          <w:b/>
          <w:highlight w:val="green"/>
          <w:shd w:val="clear" w:color="auto" w:fill="F0F0F0"/>
        </w:rPr>
        <w:t>+                 val jsonArray = JSONArray(jsonData)</w:t>
      </w:r>
    </w:p>
    <w:p w14:paraId="08EEFEE9" w14:textId="77777777" w:rsidR="001B3B87" w:rsidRDefault="00000000">
      <w:r>
        <w:rPr>
          <w:b/>
          <w:highlight w:val="green"/>
          <w:shd w:val="clear" w:color="auto" w:fill="F0F0F0"/>
        </w:rPr>
        <w:t xml:space="preserve">+                 // </w:t>
      </w:r>
      <w:r>
        <w:rPr>
          <w:b/>
          <w:highlight w:val="green"/>
          <w:shd w:val="clear" w:color="auto" w:fill="F0F0F0"/>
        </w:rPr>
        <w:t>开始遍历数据</w:t>
      </w:r>
    </w:p>
    <w:p w14:paraId="53B5E744" w14:textId="77777777" w:rsidR="001B3B87" w:rsidRDefault="00000000">
      <w:r>
        <w:rPr>
          <w:b/>
          <w:highlight w:val="green"/>
          <w:shd w:val="clear" w:color="auto" w:fill="F0F0F0"/>
        </w:rPr>
        <w:t>+                 for (i in 0 until jsonArray.length()) {</w:t>
      </w:r>
    </w:p>
    <w:p w14:paraId="04760581" w14:textId="77777777" w:rsidR="001B3B87" w:rsidRDefault="00000000">
      <w:r>
        <w:rPr>
          <w:b/>
          <w:highlight w:val="green"/>
          <w:shd w:val="clear" w:color="auto" w:fill="F0F0F0"/>
        </w:rPr>
        <w:t>+                     val friendInfo = jsonArray.getJSONObject(i)</w:t>
      </w:r>
    </w:p>
    <w:p w14:paraId="3EBDEB9F" w14:textId="77777777" w:rsidR="001B3B87" w:rsidRDefault="00000000">
      <w:r>
        <w:rPr>
          <w:b/>
          <w:highlight w:val="green"/>
          <w:shd w:val="clear" w:color="auto" w:fill="F0F0F0"/>
        </w:rPr>
        <w:t>+                     val id = friendInfo.getInt("id")</w:t>
      </w:r>
    </w:p>
    <w:p w14:paraId="170510BA" w14:textId="77777777" w:rsidR="001B3B87" w:rsidRDefault="00000000">
      <w:r>
        <w:rPr>
          <w:b/>
          <w:highlight w:val="green"/>
          <w:shd w:val="clear" w:color="auto" w:fill="F0F0F0"/>
        </w:rPr>
        <w:t>+                     val name = friendInfo.getString("name")</w:t>
      </w:r>
    </w:p>
    <w:p w14:paraId="385F5A81" w14:textId="77777777" w:rsidR="001B3B87" w:rsidRDefault="00000000">
      <w:r>
        <w:rPr>
          <w:b/>
          <w:highlight w:val="green"/>
          <w:shd w:val="clear" w:color="auto" w:fill="F0F0F0"/>
        </w:rPr>
        <w:t>+                     val face = friendInfo.getInt("face")</w:t>
      </w:r>
    </w:p>
    <w:p w14:paraId="3D1FE3C6" w14:textId="77777777" w:rsidR="001B3B87" w:rsidRDefault="00000000">
      <w:r>
        <w:rPr>
          <w:b/>
          <w:highlight w:val="green"/>
          <w:shd w:val="clear" w:color="auto" w:fill="F0F0F0"/>
        </w:rPr>
        <w:lastRenderedPageBreak/>
        <w:t>+                     Log.d("MainActivity - Json", "</w:t>
      </w:r>
      <w:r>
        <w:rPr>
          <w:b/>
          <w:highlight w:val="green"/>
          <w:shd w:val="clear" w:color="auto" w:fill="F0F0F0"/>
        </w:rPr>
        <w:t>第</w:t>
      </w:r>
      <w:r>
        <w:rPr>
          <w:b/>
          <w:highlight w:val="green"/>
          <w:shd w:val="clear" w:color="auto" w:fill="F0F0F0"/>
        </w:rPr>
        <w:t>${i}</w:t>
      </w:r>
      <w:r>
        <w:rPr>
          <w:b/>
          <w:highlight w:val="green"/>
          <w:shd w:val="clear" w:color="auto" w:fill="F0F0F0"/>
        </w:rPr>
        <w:t>条记录，</w:t>
      </w:r>
      <w:r>
        <w:rPr>
          <w:b/>
          <w:highlight w:val="green"/>
          <w:shd w:val="clear" w:color="auto" w:fill="F0F0F0"/>
        </w:rPr>
        <w:t>id=$id,name=$name,face=$face")</w:t>
      </w:r>
    </w:p>
    <w:p w14:paraId="0B7205C3" w14:textId="77777777" w:rsidR="001B3B87" w:rsidRDefault="00000000">
      <w:r>
        <w:rPr>
          <w:shd w:val="clear" w:color="auto" w:fill="F0F0F0"/>
        </w:rPr>
        <w:t xml:space="preserve">                  }</w:t>
      </w:r>
    </w:p>
    <w:p w14:paraId="3053D3B8" w14:textId="77777777" w:rsidR="001B3B87" w:rsidRDefault="00000000">
      <w:r>
        <w:rPr>
          <w:b/>
          <w:highlight w:val="green"/>
          <w:shd w:val="clear" w:color="auto" w:fill="F0F0F0"/>
        </w:rPr>
        <w:t>+             } catch (e: Exception) {</w:t>
      </w:r>
    </w:p>
    <w:p w14:paraId="1AEE176F" w14:textId="77777777" w:rsidR="001B3B87" w:rsidRDefault="00000000">
      <w:r>
        <w:rPr>
          <w:b/>
          <w:highlight w:val="green"/>
          <w:shd w:val="clear" w:color="auto" w:fill="F0F0F0"/>
        </w:rPr>
        <w:t>+                 e.printStackTrace()</w:t>
      </w:r>
    </w:p>
    <w:p w14:paraId="3B05ABC8" w14:textId="77777777" w:rsidR="001B3B87" w:rsidRDefault="00000000">
      <w:r>
        <w:rPr>
          <w:b/>
          <w:highlight w:val="green"/>
          <w:shd w:val="clear" w:color="auto" w:fill="F0F0F0"/>
        </w:rPr>
        <w:t>+             }</w:t>
      </w:r>
    </w:p>
    <w:p w14:paraId="639BE2CF" w14:textId="77777777" w:rsidR="001B3B87" w:rsidRDefault="00000000">
      <w:r>
        <w:rPr>
          <w:b/>
          <w:highlight w:val="green"/>
          <w:shd w:val="clear" w:color="auto" w:fill="F0F0F0"/>
        </w:rPr>
        <w:t>+         }</w:t>
      </w:r>
    </w:p>
    <w:p w14:paraId="6E590027" w14:textId="77777777" w:rsidR="001B3B87" w:rsidRDefault="00000000">
      <w:r>
        <w:rPr>
          <w:b/>
          <w:highlight w:val="green"/>
          <w:shd w:val="clear" w:color="auto" w:fill="F0F0F0"/>
        </w:rPr>
        <w:t>+     }</w:t>
      </w:r>
    </w:p>
    <w:p w14:paraId="6767DA04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1623C36B" w14:textId="77777777" w:rsidR="001B3B87" w:rsidRDefault="00000000">
      <w:r>
        <w:rPr>
          <w:b/>
          <w:highlight w:val="green"/>
          <w:shd w:val="clear" w:color="auto" w:fill="F0F0F0"/>
        </w:rPr>
        <w:t xml:space="preserve">+     // </w:t>
      </w:r>
      <w:r>
        <w:rPr>
          <w:b/>
          <w:highlight w:val="green"/>
          <w:shd w:val="clear" w:color="auto" w:fill="F0F0F0"/>
        </w:rPr>
        <w:t>网络请求方法</w:t>
      </w:r>
    </w:p>
    <w:p w14:paraId="750C8BED" w14:textId="77777777" w:rsidR="001B3B87" w:rsidRDefault="00000000">
      <w:r>
        <w:rPr>
          <w:b/>
          <w:highlight w:val="green"/>
          <w:shd w:val="clear" w:color="auto" w:fill="F0F0F0"/>
        </w:rPr>
        <w:t>+     private fun sendRequestWithHttpURLConn() {</w:t>
      </w:r>
    </w:p>
    <w:p w14:paraId="7D60FBCE" w14:textId="77777777" w:rsidR="001B3B87" w:rsidRDefault="00000000">
      <w:pPr>
        <w:rPr>
          <w:lang w:eastAsia="zh-CN"/>
        </w:rPr>
      </w:pPr>
      <w:r>
        <w:rPr>
          <w:b/>
          <w:highlight w:val="green"/>
          <w:shd w:val="clear" w:color="auto" w:fill="F0F0F0"/>
          <w:lang w:eastAsia="zh-CN"/>
        </w:rPr>
        <w:t xml:space="preserve">+         // </w:t>
      </w:r>
      <w:r>
        <w:rPr>
          <w:b/>
          <w:highlight w:val="green"/>
          <w:shd w:val="clear" w:color="auto" w:fill="F0F0F0"/>
          <w:lang w:eastAsia="zh-CN"/>
        </w:rPr>
        <w:t>快速开启一个线程</w:t>
      </w:r>
    </w:p>
    <w:p w14:paraId="0CA8FFA8" w14:textId="77777777" w:rsidR="001B3B87" w:rsidRDefault="00000000">
      <w:pPr>
        <w:rPr>
          <w:lang w:eastAsia="zh-CN"/>
        </w:rPr>
      </w:pPr>
      <w:r>
        <w:rPr>
          <w:b/>
          <w:highlight w:val="green"/>
          <w:shd w:val="clear" w:color="auto" w:fill="F0F0F0"/>
          <w:lang w:eastAsia="zh-CN"/>
        </w:rPr>
        <w:t>+         thread {</w:t>
      </w:r>
    </w:p>
    <w:p w14:paraId="4A648036" w14:textId="77777777" w:rsidR="001B3B87" w:rsidRDefault="00000000">
      <w:pPr>
        <w:rPr>
          <w:lang w:eastAsia="zh-CN"/>
        </w:rPr>
      </w:pPr>
      <w:r>
        <w:rPr>
          <w:b/>
          <w:highlight w:val="green"/>
          <w:shd w:val="clear" w:color="auto" w:fill="F0F0F0"/>
          <w:lang w:eastAsia="zh-CN"/>
        </w:rPr>
        <w:t xml:space="preserve">+             // </w:t>
      </w:r>
      <w:r>
        <w:rPr>
          <w:b/>
          <w:highlight w:val="green"/>
          <w:shd w:val="clear" w:color="auto" w:fill="F0F0F0"/>
          <w:lang w:eastAsia="zh-CN"/>
        </w:rPr>
        <w:t>定义连接对象</w:t>
      </w:r>
    </w:p>
    <w:p w14:paraId="0C976998" w14:textId="77777777" w:rsidR="001B3B87" w:rsidRDefault="00000000">
      <w:r>
        <w:rPr>
          <w:b/>
          <w:highlight w:val="green"/>
          <w:shd w:val="clear" w:color="auto" w:fill="F0F0F0"/>
        </w:rPr>
        <w:t>+             var connection:HttpURLConnection? = null</w:t>
      </w:r>
    </w:p>
    <w:p w14:paraId="27BA94C2" w14:textId="77777777" w:rsidR="001B3B87" w:rsidRDefault="00000000">
      <w:r>
        <w:rPr>
          <w:b/>
          <w:highlight w:val="green"/>
          <w:shd w:val="clear" w:color="auto" w:fill="F0F0F0"/>
        </w:rPr>
        <w:t>+             try {</w:t>
      </w:r>
    </w:p>
    <w:p w14:paraId="3BE99438" w14:textId="77777777" w:rsidR="001B3B87" w:rsidRDefault="00000000">
      <w:r>
        <w:rPr>
          <w:b/>
          <w:highlight w:val="green"/>
          <w:shd w:val="clear" w:color="auto" w:fill="F0F0F0"/>
        </w:rPr>
        <w:t>+                 val response = StringBuilder()</w:t>
      </w:r>
    </w:p>
    <w:p w14:paraId="0AE7F599" w14:textId="77777777" w:rsidR="001B3B87" w:rsidRDefault="00000000">
      <w:r>
        <w:rPr>
          <w:b/>
          <w:highlight w:val="green"/>
          <w:shd w:val="clear" w:color="auto" w:fill="F0F0F0"/>
        </w:rPr>
        <w:t>+                 val url = URL("http://202.198.198.11:8000/api/v2/friends")</w:t>
      </w:r>
    </w:p>
    <w:p w14:paraId="7FC5AC78" w14:textId="77777777" w:rsidR="001B3B87" w:rsidRDefault="00000000">
      <w:r>
        <w:rPr>
          <w:b/>
          <w:highlight w:val="green"/>
          <w:shd w:val="clear" w:color="auto" w:fill="F0F0F0"/>
        </w:rPr>
        <w:t>+                 connection = url.openConnection() as HttpURLConnection</w:t>
      </w:r>
    </w:p>
    <w:p w14:paraId="5D767925" w14:textId="77777777" w:rsidR="001B3B87" w:rsidRDefault="00000000">
      <w:r>
        <w:rPr>
          <w:b/>
          <w:highlight w:val="green"/>
          <w:shd w:val="clear" w:color="auto" w:fill="F0F0F0"/>
        </w:rPr>
        <w:t>+                 connection.connectTimeout = 8000</w:t>
      </w:r>
    </w:p>
    <w:p w14:paraId="25125C88" w14:textId="77777777" w:rsidR="001B3B87" w:rsidRDefault="00000000">
      <w:r>
        <w:rPr>
          <w:b/>
          <w:highlight w:val="green"/>
          <w:shd w:val="clear" w:color="auto" w:fill="F0F0F0"/>
        </w:rPr>
        <w:t>+                 connection.readTimeout = 8000</w:t>
      </w:r>
    </w:p>
    <w:p w14:paraId="4C7489F3" w14:textId="77777777" w:rsidR="001B3B87" w:rsidRDefault="00000000">
      <w:r>
        <w:rPr>
          <w:b/>
          <w:highlight w:val="green"/>
          <w:shd w:val="clear" w:color="auto" w:fill="F0F0F0"/>
        </w:rPr>
        <w:t>+                 val input = connection.inputStream</w:t>
      </w:r>
    </w:p>
    <w:p w14:paraId="2DDD0020" w14:textId="77777777" w:rsidR="001B3B87" w:rsidRDefault="00000000">
      <w:r>
        <w:rPr>
          <w:b/>
          <w:highlight w:val="green"/>
          <w:shd w:val="clear" w:color="auto" w:fill="F0F0F0"/>
        </w:rPr>
        <w:t xml:space="preserve">+                 // </w:t>
      </w:r>
      <w:r>
        <w:rPr>
          <w:b/>
          <w:highlight w:val="green"/>
          <w:shd w:val="clear" w:color="auto" w:fill="F0F0F0"/>
        </w:rPr>
        <w:t>读取输入流</w:t>
      </w:r>
    </w:p>
    <w:p w14:paraId="125AA518" w14:textId="77777777" w:rsidR="001B3B87" w:rsidRDefault="00000000">
      <w:r>
        <w:rPr>
          <w:b/>
          <w:highlight w:val="green"/>
          <w:shd w:val="clear" w:color="auto" w:fill="F0F0F0"/>
        </w:rPr>
        <w:t>+                 val reader = BufferedReader(InputStreamReader(input))</w:t>
      </w:r>
    </w:p>
    <w:p w14:paraId="3A7C388D" w14:textId="77777777" w:rsidR="001B3B87" w:rsidRDefault="00000000">
      <w:r>
        <w:rPr>
          <w:b/>
          <w:highlight w:val="green"/>
          <w:shd w:val="clear" w:color="auto" w:fill="F0F0F0"/>
        </w:rPr>
        <w:t>+                 reader.use {</w:t>
      </w:r>
    </w:p>
    <w:p w14:paraId="4A9240DB" w14:textId="77777777" w:rsidR="001B3B87" w:rsidRDefault="00000000">
      <w:r>
        <w:rPr>
          <w:b/>
          <w:highlight w:val="green"/>
          <w:shd w:val="clear" w:color="auto" w:fill="F0F0F0"/>
        </w:rPr>
        <w:t>+                     reader.forEachLine {</w:t>
      </w:r>
    </w:p>
    <w:p w14:paraId="67CEDDE9" w14:textId="77777777" w:rsidR="001B3B87" w:rsidRDefault="00000000">
      <w:r>
        <w:rPr>
          <w:b/>
          <w:highlight w:val="green"/>
          <w:shd w:val="clear" w:color="auto" w:fill="F0F0F0"/>
        </w:rPr>
        <w:t>+                         response.append(it)</w:t>
      </w:r>
    </w:p>
    <w:p w14:paraId="06241102" w14:textId="77777777" w:rsidR="001B3B87" w:rsidRDefault="00000000">
      <w:r>
        <w:rPr>
          <w:b/>
          <w:highlight w:val="green"/>
          <w:shd w:val="clear" w:color="auto" w:fill="F0F0F0"/>
        </w:rPr>
        <w:t>+                     }</w:t>
      </w:r>
    </w:p>
    <w:p w14:paraId="30AD39A4" w14:textId="77777777" w:rsidR="001B3B87" w:rsidRDefault="00000000">
      <w:r>
        <w:rPr>
          <w:b/>
          <w:highlight w:val="green"/>
          <w:shd w:val="clear" w:color="auto" w:fill="F0F0F0"/>
        </w:rPr>
        <w:t>+                 }</w:t>
      </w:r>
    </w:p>
    <w:p w14:paraId="00892019" w14:textId="77777777" w:rsidR="001B3B87" w:rsidRDefault="00000000">
      <w:r>
        <w:rPr>
          <w:b/>
          <w:highlight w:val="green"/>
          <w:shd w:val="clear" w:color="auto" w:fill="F0F0F0"/>
        </w:rPr>
        <w:t>+                 showResponse(response.toString())</w:t>
      </w:r>
    </w:p>
    <w:p w14:paraId="27A1188E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6A37BF46" w14:textId="77777777" w:rsidR="001B3B87" w:rsidRDefault="00000000">
      <w:r>
        <w:rPr>
          <w:b/>
          <w:highlight w:val="green"/>
          <w:shd w:val="clear" w:color="auto" w:fill="F0F0F0"/>
        </w:rPr>
        <w:t>+             } catch (e: Exception) {</w:t>
      </w:r>
    </w:p>
    <w:p w14:paraId="77B1D4E7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7C419CCC" w14:textId="77777777" w:rsidR="001B3B87" w:rsidRDefault="00000000">
      <w:r>
        <w:rPr>
          <w:b/>
          <w:highlight w:val="green"/>
          <w:shd w:val="clear" w:color="auto" w:fill="F0F0F0"/>
        </w:rPr>
        <w:t>+             }</w:t>
      </w:r>
    </w:p>
    <w:p w14:paraId="7C293A1D" w14:textId="77777777" w:rsidR="001B3B87" w:rsidRDefault="00000000">
      <w:r>
        <w:rPr>
          <w:b/>
          <w:highlight w:val="green"/>
          <w:shd w:val="clear" w:color="auto" w:fill="F0F0F0"/>
        </w:rPr>
        <w:t>+         }</w:t>
      </w:r>
    </w:p>
    <w:p w14:paraId="54A75C0D" w14:textId="77777777" w:rsidR="001B3B87" w:rsidRDefault="00000000">
      <w:r>
        <w:rPr>
          <w:b/>
          <w:highlight w:val="green"/>
          <w:shd w:val="clear" w:color="auto" w:fill="F0F0F0"/>
        </w:rPr>
        <w:t>+     }</w:t>
      </w:r>
    </w:p>
    <w:p w14:paraId="33833FC2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4D31B192" w14:textId="77777777" w:rsidR="001B3B87" w:rsidRDefault="00000000">
      <w:r>
        <w:rPr>
          <w:b/>
          <w:highlight w:val="green"/>
          <w:shd w:val="clear" w:color="auto" w:fill="F0F0F0"/>
        </w:rPr>
        <w:t>+     private fun showResponse(content: String) {</w:t>
      </w:r>
    </w:p>
    <w:p w14:paraId="0675FB72" w14:textId="77777777" w:rsidR="001B3B87" w:rsidRDefault="00000000">
      <w:r>
        <w:rPr>
          <w:b/>
          <w:highlight w:val="green"/>
          <w:shd w:val="clear" w:color="auto" w:fill="F0F0F0"/>
        </w:rPr>
        <w:t>+         runOnUiThread {</w:t>
      </w:r>
    </w:p>
    <w:p w14:paraId="773BE9E0" w14:textId="77777777" w:rsidR="001B3B87" w:rsidRDefault="00000000">
      <w:r>
        <w:rPr>
          <w:b/>
          <w:highlight w:val="green"/>
          <w:shd w:val="clear" w:color="auto" w:fill="F0F0F0"/>
        </w:rPr>
        <w:t>+             contentArea.text = content</w:t>
      </w:r>
    </w:p>
    <w:p w14:paraId="50882FAF" w14:textId="77777777" w:rsidR="001B3B87" w:rsidRDefault="00000000">
      <w:r>
        <w:rPr>
          <w:b/>
          <w:highlight w:val="green"/>
          <w:shd w:val="clear" w:color="auto" w:fill="F0F0F0"/>
        </w:rPr>
        <w:t>+         }</w:t>
      </w:r>
    </w:p>
    <w:p w14:paraId="139A296A" w14:textId="77777777" w:rsidR="001B3B87" w:rsidRDefault="00000000">
      <w:r>
        <w:rPr>
          <w:b/>
          <w:highlight w:val="green"/>
          <w:shd w:val="clear" w:color="auto" w:fill="F0F0F0"/>
        </w:rPr>
        <w:t>+         //parseJSONWithJsonObject(content)</w:t>
      </w:r>
    </w:p>
    <w:p w14:paraId="1C337D02" w14:textId="77777777" w:rsidR="001B3B87" w:rsidRDefault="00000000">
      <w:r>
        <w:rPr>
          <w:b/>
          <w:highlight w:val="green"/>
          <w:shd w:val="clear" w:color="auto" w:fill="F0F0F0"/>
        </w:rPr>
        <w:t>+         parseJSONWithWeather(content)</w:t>
      </w:r>
    </w:p>
    <w:p w14:paraId="7E4F83B9" w14:textId="77777777" w:rsidR="001B3B87" w:rsidRDefault="00000000">
      <w:r>
        <w:rPr>
          <w:b/>
          <w:highlight w:val="green"/>
          <w:shd w:val="clear" w:color="auto" w:fill="F0F0F0"/>
        </w:rPr>
        <w:t>+     }</w:t>
      </w:r>
    </w:p>
    <w:p w14:paraId="4B7D53C8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2203F800" w14:textId="77777777" w:rsidR="001B3B87" w:rsidRDefault="00000000">
      <w:r>
        <w:rPr>
          <w:b/>
          <w:highlight w:val="green"/>
          <w:shd w:val="clear" w:color="auto" w:fill="F0F0F0"/>
        </w:rPr>
        <w:t>+     private fun parseJSONWithWeather(jsonData: String) {</w:t>
      </w:r>
    </w:p>
    <w:p w14:paraId="0D4DD166" w14:textId="77777777" w:rsidR="001B3B87" w:rsidRDefault="00000000">
      <w:r>
        <w:rPr>
          <w:b/>
          <w:highlight w:val="green"/>
          <w:shd w:val="clear" w:color="auto" w:fill="F0F0F0"/>
        </w:rPr>
        <w:t>+         runOnUiThread {</w:t>
      </w:r>
    </w:p>
    <w:p w14:paraId="7D66EEC6" w14:textId="77777777" w:rsidR="001B3B87" w:rsidRDefault="00000000">
      <w:r>
        <w:rPr>
          <w:b/>
          <w:highlight w:val="green"/>
          <w:shd w:val="clear" w:color="auto" w:fill="F0F0F0"/>
        </w:rPr>
        <w:t>+             try {</w:t>
      </w:r>
    </w:p>
    <w:p w14:paraId="70E30F06" w14:textId="77777777" w:rsidR="001B3B87" w:rsidRDefault="00000000">
      <w:r>
        <w:rPr>
          <w:b/>
          <w:highlight w:val="green"/>
          <w:shd w:val="clear" w:color="auto" w:fill="F0F0F0"/>
        </w:rPr>
        <w:t xml:space="preserve">+                 // </w:t>
      </w:r>
      <w:r>
        <w:rPr>
          <w:b/>
          <w:highlight w:val="green"/>
          <w:shd w:val="clear" w:color="auto" w:fill="F0F0F0"/>
        </w:rPr>
        <w:t>解析第一层</w:t>
      </w:r>
    </w:p>
    <w:p w14:paraId="51C44500" w14:textId="77777777" w:rsidR="001B3B87" w:rsidRDefault="00000000">
      <w:r>
        <w:rPr>
          <w:b/>
          <w:highlight w:val="green"/>
          <w:shd w:val="clear" w:color="auto" w:fill="F0F0F0"/>
        </w:rPr>
        <w:t>+                 val weatherData = JSONObject(jsonData)</w:t>
      </w:r>
    </w:p>
    <w:p w14:paraId="7197F986" w14:textId="77777777" w:rsidR="001B3B87" w:rsidRDefault="00000000">
      <w:r>
        <w:rPr>
          <w:b/>
          <w:highlight w:val="green"/>
          <w:shd w:val="clear" w:color="auto" w:fill="F0F0F0"/>
        </w:rPr>
        <w:lastRenderedPageBreak/>
        <w:t xml:space="preserve">+                 // </w:t>
      </w:r>
      <w:r>
        <w:rPr>
          <w:b/>
          <w:highlight w:val="green"/>
          <w:shd w:val="clear" w:color="auto" w:fill="F0F0F0"/>
        </w:rPr>
        <w:t>状态值</w:t>
      </w:r>
      <w:r>
        <w:rPr>
          <w:b/>
          <w:highlight w:val="green"/>
          <w:shd w:val="clear" w:color="auto" w:fill="F0F0F0"/>
        </w:rPr>
        <w:t xml:space="preserve"> status</w:t>
      </w:r>
    </w:p>
    <w:p w14:paraId="6E4C726D" w14:textId="77777777" w:rsidR="001B3B87" w:rsidRDefault="00000000">
      <w:r>
        <w:rPr>
          <w:b/>
          <w:highlight w:val="green"/>
          <w:shd w:val="clear" w:color="auto" w:fill="F0F0F0"/>
        </w:rPr>
        <w:t>+                 val status = weatherData.getInt("status")</w:t>
      </w:r>
    </w:p>
    <w:p w14:paraId="05CEBD68" w14:textId="77777777" w:rsidR="001B3B87" w:rsidRDefault="00000000">
      <w:r>
        <w:rPr>
          <w:b/>
          <w:highlight w:val="green"/>
          <w:shd w:val="clear" w:color="auto" w:fill="F0F0F0"/>
        </w:rPr>
        <w:t>+                 val dateInfo = weatherData.getString("date")</w:t>
      </w:r>
    </w:p>
    <w:p w14:paraId="6744F15B" w14:textId="77777777" w:rsidR="001B3B87" w:rsidRDefault="00000000">
      <w:r>
        <w:rPr>
          <w:b/>
          <w:highlight w:val="green"/>
          <w:shd w:val="clear" w:color="auto" w:fill="F0F0F0"/>
        </w:rPr>
        <w:t>+                 Log.d("MainActivity - weather", "</w:t>
      </w:r>
      <w:r>
        <w:rPr>
          <w:b/>
          <w:highlight w:val="green"/>
          <w:shd w:val="clear" w:color="auto" w:fill="F0F0F0"/>
        </w:rPr>
        <w:t>状态</w:t>
      </w:r>
      <w:r>
        <w:rPr>
          <w:b/>
          <w:highlight w:val="green"/>
          <w:shd w:val="clear" w:color="auto" w:fill="F0F0F0"/>
        </w:rPr>
        <w:t xml:space="preserve">:$status, </w:t>
      </w:r>
      <w:r>
        <w:rPr>
          <w:b/>
          <w:highlight w:val="green"/>
          <w:shd w:val="clear" w:color="auto" w:fill="F0F0F0"/>
        </w:rPr>
        <w:t>日期</w:t>
      </w:r>
      <w:r>
        <w:rPr>
          <w:b/>
          <w:highlight w:val="green"/>
          <w:shd w:val="clear" w:color="auto" w:fill="F0F0F0"/>
        </w:rPr>
        <w:t>: $dateInfo")</w:t>
      </w:r>
    </w:p>
    <w:p w14:paraId="5AEC2133" w14:textId="77777777" w:rsidR="001B3B87" w:rsidRDefault="00000000">
      <w:r>
        <w:rPr>
          <w:b/>
          <w:highlight w:val="green"/>
          <w:shd w:val="clear" w:color="auto" w:fill="F0F0F0"/>
        </w:rPr>
        <w:t xml:space="preserve">+                 // </w:t>
      </w:r>
      <w:r>
        <w:rPr>
          <w:b/>
          <w:highlight w:val="green"/>
          <w:shd w:val="clear" w:color="auto" w:fill="F0F0F0"/>
        </w:rPr>
        <w:t>获取第二层</w:t>
      </w:r>
      <w:r>
        <w:rPr>
          <w:b/>
          <w:highlight w:val="green"/>
          <w:shd w:val="clear" w:color="auto" w:fill="F0F0F0"/>
        </w:rPr>
        <w:t xml:space="preserve"> cityinfo</w:t>
      </w:r>
    </w:p>
    <w:p w14:paraId="2FC28602" w14:textId="77777777" w:rsidR="001B3B87" w:rsidRDefault="00000000">
      <w:r>
        <w:rPr>
          <w:b/>
          <w:highlight w:val="green"/>
          <w:shd w:val="clear" w:color="auto" w:fill="F0F0F0"/>
        </w:rPr>
        <w:t>+                 val cityInfo = weatherData.getJSONObject("cityInfo")</w:t>
      </w:r>
    </w:p>
    <w:p w14:paraId="549BC474" w14:textId="77777777" w:rsidR="001B3B87" w:rsidRDefault="00000000">
      <w:r>
        <w:rPr>
          <w:b/>
          <w:highlight w:val="green"/>
          <w:shd w:val="clear" w:color="auto" w:fill="F0F0F0"/>
        </w:rPr>
        <w:t>+                 val city = cityInfo.getString("city")</w:t>
      </w:r>
    </w:p>
    <w:p w14:paraId="76CC8C26" w14:textId="77777777" w:rsidR="001B3B87" w:rsidRDefault="00000000">
      <w:r>
        <w:rPr>
          <w:b/>
          <w:highlight w:val="green"/>
          <w:shd w:val="clear" w:color="auto" w:fill="F0F0F0"/>
        </w:rPr>
        <w:t>+                 val cityCode = cityInfo.getString("citykey")</w:t>
      </w:r>
    </w:p>
    <w:p w14:paraId="2029913B" w14:textId="77777777" w:rsidR="001B3B87" w:rsidRDefault="00000000">
      <w:r>
        <w:rPr>
          <w:b/>
          <w:highlight w:val="green"/>
          <w:shd w:val="clear" w:color="auto" w:fill="F0F0F0"/>
        </w:rPr>
        <w:t>+                 val parent = cityInfo.getString("parent")</w:t>
      </w:r>
    </w:p>
    <w:p w14:paraId="75B54EFC" w14:textId="77777777" w:rsidR="001B3B87" w:rsidRDefault="00000000">
      <w:r>
        <w:rPr>
          <w:b/>
          <w:highlight w:val="green"/>
          <w:shd w:val="clear" w:color="auto" w:fill="F0F0F0"/>
        </w:rPr>
        <w:t>+                 Log.d("MainActivity - weather", "</w:t>
      </w:r>
      <w:r>
        <w:rPr>
          <w:b/>
          <w:highlight w:val="green"/>
          <w:shd w:val="clear" w:color="auto" w:fill="F0F0F0"/>
        </w:rPr>
        <w:t>城市</w:t>
      </w:r>
      <w:r>
        <w:rPr>
          <w:b/>
          <w:highlight w:val="green"/>
          <w:shd w:val="clear" w:color="auto" w:fill="F0F0F0"/>
        </w:rPr>
        <w:t xml:space="preserve">:$city, </w:t>
      </w:r>
      <w:r>
        <w:rPr>
          <w:b/>
          <w:highlight w:val="green"/>
          <w:shd w:val="clear" w:color="auto" w:fill="F0F0F0"/>
        </w:rPr>
        <w:t>编码</w:t>
      </w:r>
      <w:r>
        <w:rPr>
          <w:b/>
          <w:highlight w:val="green"/>
          <w:shd w:val="clear" w:color="auto" w:fill="F0F0F0"/>
        </w:rPr>
        <w:t xml:space="preserve">:$cityCode, </w:t>
      </w:r>
      <w:r>
        <w:rPr>
          <w:b/>
          <w:highlight w:val="green"/>
          <w:shd w:val="clear" w:color="auto" w:fill="F0F0F0"/>
        </w:rPr>
        <w:t>省份</w:t>
      </w:r>
      <w:r>
        <w:rPr>
          <w:b/>
          <w:highlight w:val="green"/>
          <w:shd w:val="clear" w:color="auto" w:fill="F0F0F0"/>
        </w:rPr>
        <w:t>:$parent")</w:t>
      </w:r>
    </w:p>
    <w:p w14:paraId="47A40F7C" w14:textId="77777777" w:rsidR="001B3B87" w:rsidRDefault="00000000">
      <w:r>
        <w:rPr>
          <w:b/>
          <w:highlight w:val="green"/>
          <w:shd w:val="clear" w:color="auto" w:fill="F0F0F0"/>
        </w:rPr>
        <w:t xml:space="preserve">+                 // </w:t>
      </w:r>
      <w:r>
        <w:rPr>
          <w:b/>
          <w:highlight w:val="green"/>
          <w:shd w:val="clear" w:color="auto" w:fill="F0F0F0"/>
        </w:rPr>
        <w:t>获取第二层</w:t>
      </w:r>
      <w:r>
        <w:rPr>
          <w:b/>
          <w:highlight w:val="green"/>
          <w:shd w:val="clear" w:color="auto" w:fill="F0F0F0"/>
        </w:rPr>
        <w:t xml:space="preserve"> data</w:t>
      </w:r>
    </w:p>
    <w:p w14:paraId="7BF2DE49" w14:textId="77777777" w:rsidR="001B3B87" w:rsidRDefault="00000000">
      <w:r>
        <w:rPr>
          <w:b/>
          <w:highlight w:val="green"/>
          <w:shd w:val="clear" w:color="auto" w:fill="F0F0F0"/>
        </w:rPr>
        <w:t>+                 val data = weatherData.getJSONObject("data")</w:t>
      </w:r>
    </w:p>
    <w:p w14:paraId="2F469958" w14:textId="77777777" w:rsidR="001B3B87" w:rsidRDefault="00000000">
      <w:r>
        <w:rPr>
          <w:b/>
          <w:highlight w:val="green"/>
          <w:shd w:val="clear" w:color="auto" w:fill="F0F0F0"/>
        </w:rPr>
        <w:t>+                 val shidu = data.getString("shidu")</w:t>
      </w:r>
    </w:p>
    <w:p w14:paraId="4275A481" w14:textId="77777777" w:rsidR="001B3B87" w:rsidRDefault="00000000">
      <w:r>
        <w:rPr>
          <w:b/>
          <w:highlight w:val="green"/>
          <w:shd w:val="clear" w:color="auto" w:fill="F0F0F0"/>
        </w:rPr>
        <w:t>+                 val pm25 = data.getString("pm25")</w:t>
      </w:r>
    </w:p>
    <w:p w14:paraId="3634B30B" w14:textId="77777777" w:rsidR="001B3B87" w:rsidRDefault="00000000">
      <w:pPr>
        <w:rPr>
          <w:lang w:eastAsia="zh-CN"/>
        </w:rPr>
      </w:pPr>
      <w:r>
        <w:rPr>
          <w:b/>
          <w:highlight w:val="green"/>
          <w:shd w:val="clear" w:color="auto" w:fill="F0F0F0"/>
          <w:lang w:eastAsia="zh-CN"/>
        </w:rPr>
        <w:t xml:space="preserve">+                 // </w:t>
      </w:r>
      <w:r>
        <w:rPr>
          <w:b/>
          <w:highlight w:val="green"/>
          <w:shd w:val="clear" w:color="auto" w:fill="F0F0F0"/>
          <w:lang w:eastAsia="zh-CN"/>
        </w:rPr>
        <w:t>获取昨天信息（第三层</w:t>
      </w:r>
      <w:r>
        <w:rPr>
          <w:b/>
          <w:highlight w:val="green"/>
          <w:shd w:val="clear" w:color="auto" w:fill="F0F0F0"/>
          <w:lang w:eastAsia="zh-CN"/>
        </w:rPr>
        <w:t>)</w:t>
      </w:r>
    </w:p>
    <w:p w14:paraId="1EC58018" w14:textId="77777777" w:rsidR="001B3B87" w:rsidRDefault="00000000">
      <w:r>
        <w:rPr>
          <w:b/>
          <w:highlight w:val="green"/>
          <w:shd w:val="clear" w:color="auto" w:fill="F0F0F0"/>
        </w:rPr>
        <w:t>+                 val yesterday = data.getJSONObject("yesterday")</w:t>
      </w:r>
    </w:p>
    <w:p w14:paraId="19CFDD0E" w14:textId="77777777" w:rsidR="001B3B87" w:rsidRDefault="00000000">
      <w:r>
        <w:rPr>
          <w:b/>
          <w:highlight w:val="green"/>
          <w:shd w:val="clear" w:color="auto" w:fill="F0F0F0"/>
        </w:rPr>
        <w:t>+                 val yDate = yesterday.getString("date")</w:t>
      </w:r>
    </w:p>
    <w:p w14:paraId="56602EBD" w14:textId="77777777" w:rsidR="001B3B87" w:rsidRDefault="00000000">
      <w:r>
        <w:rPr>
          <w:b/>
          <w:highlight w:val="green"/>
          <w:shd w:val="clear" w:color="auto" w:fill="F0F0F0"/>
        </w:rPr>
        <w:t>+                 val yHigh = yesterday.getString("high")</w:t>
      </w:r>
    </w:p>
    <w:p w14:paraId="42EDDB88" w14:textId="77777777" w:rsidR="001B3B87" w:rsidRDefault="00000000">
      <w:pPr>
        <w:rPr>
          <w:lang w:eastAsia="zh-CN"/>
        </w:rPr>
      </w:pPr>
      <w:r>
        <w:rPr>
          <w:b/>
          <w:highlight w:val="green"/>
          <w:shd w:val="clear" w:color="auto" w:fill="F0F0F0"/>
          <w:lang w:eastAsia="zh-CN"/>
        </w:rPr>
        <w:t xml:space="preserve">+                 // </w:t>
      </w:r>
      <w:r>
        <w:rPr>
          <w:b/>
          <w:highlight w:val="green"/>
          <w:shd w:val="clear" w:color="auto" w:fill="F0F0F0"/>
          <w:lang w:eastAsia="zh-CN"/>
        </w:rPr>
        <w:t>获取未来</w:t>
      </w:r>
      <w:r>
        <w:rPr>
          <w:b/>
          <w:highlight w:val="green"/>
          <w:shd w:val="clear" w:color="auto" w:fill="F0F0F0"/>
          <w:lang w:eastAsia="zh-CN"/>
        </w:rPr>
        <w:t>15</w:t>
      </w:r>
      <w:r>
        <w:rPr>
          <w:b/>
          <w:highlight w:val="green"/>
          <w:shd w:val="clear" w:color="auto" w:fill="F0F0F0"/>
          <w:lang w:eastAsia="zh-CN"/>
        </w:rPr>
        <w:t>天信息（第三层</w:t>
      </w:r>
      <w:r>
        <w:rPr>
          <w:b/>
          <w:highlight w:val="green"/>
          <w:shd w:val="clear" w:color="auto" w:fill="F0F0F0"/>
          <w:lang w:eastAsia="zh-CN"/>
        </w:rPr>
        <w:t>)</w:t>
      </w:r>
    </w:p>
    <w:p w14:paraId="3A0BC633" w14:textId="77777777" w:rsidR="001B3B87" w:rsidRDefault="00000000">
      <w:r>
        <w:rPr>
          <w:b/>
          <w:highlight w:val="green"/>
          <w:shd w:val="clear" w:color="auto" w:fill="F0F0F0"/>
        </w:rPr>
        <w:t>+                 val data_15 = data.getJSONArray("forecast")</w:t>
      </w:r>
    </w:p>
    <w:p w14:paraId="70BF6B8A" w14:textId="77777777" w:rsidR="001B3B87" w:rsidRDefault="00000000">
      <w:r>
        <w:rPr>
          <w:b/>
          <w:highlight w:val="green"/>
          <w:shd w:val="clear" w:color="auto" w:fill="F0F0F0"/>
        </w:rPr>
        <w:t>+                 for (i in 0 until data_15.length()) {</w:t>
      </w:r>
    </w:p>
    <w:p w14:paraId="7A8D853D" w14:textId="77777777" w:rsidR="001B3B87" w:rsidRDefault="00000000">
      <w:r>
        <w:rPr>
          <w:b/>
          <w:highlight w:val="green"/>
          <w:shd w:val="clear" w:color="auto" w:fill="F0F0F0"/>
        </w:rPr>
        <w:t>+                     val dayInfo = data_15.getJSONObject(i)</w:t>
      </w:r>
    </w:p>
    <w:p w14:paraId="223D7BF5" w14:textId="77777777" w:rsidR="001B3B87" w:rsidRDefault="00000000">
      <w:r>
        <w:rPr>
          <w:b/>
          <w:highlight w:val="green"/>
          <w:shd w:val="clear" w:color="auto" w:fill="F0F0F0"/>
        </w:rPr>
        <w:t>+                     val dayDate = dayInfo.getInt("date")</w:t>
      </w:r>
    </w:p>
    <w:p w14:paraId="2BC93727" w14:textId="77777777" w:rsidR="001B3B87" w:rsidRDefault="00000000">
      <w:r>
        <w:rPr>
          <w:b/>
          <w:highlight w:val="green"/>
          <w:shd w:val="clear" w:color="auto" w:fill="F0F0F0"/>
        </w:rPr>
        <w:t>+                     val high = dayInfo.getString("high")</w:t>
      </w:r>
    </w:p>
    <w:p w14:paraId="6155A224" w14:textId="77777777" w:rsidR="001B3B87" w:rsidRDefault="00000000">
      <w:r>
        <w:rPr>
          <w:b/>
          <w:highlight w:val="green"/>
          <w:shd w:val="clear" w:color="auto" w:fill="F0F0F0"/>
        </w:rPr>
        <w:t>+                     val low = dayInfo.getString("low")</w:t>
      </w:r>
    </w:p>
    <w:p w14:paraId="2D3A2A27" w14:textId="77777777" w:rsidR="001B3B87" w:rsidRDefault="00000000">
      <w:r>
        <w:rPr>
          <w:b/>
          <w:highlight w:val="green"/>
          <w:shd w:val="clear" w:color="auto" w:fill="F0F0F0"/>
        </w:rPr>
        <w:t>+                     val week = dayInfo.getString("week")</w:t>
      </w:r>
    </w:p>
    <w:p w14:paraId="2B6FE34D" w14:textId="77777777" w:rsidR="001B3B87" w:rsidRDefault="00000000">
      <w:r>
        <w:rPr>
          <w:b/>
          <w:highlight w:val="green"/>
          <w:shd w:val="clear" w:color="auto" w:fill="F0F0F0"/>
        </w:rPr>
        <w:t xml:space="preserve">+                     Log.d("MainActivity - weather", "$dayDate </w:t>
      </w:r>
      <w:r>
        <w:rPr>
          <w:b/>
          <w:highlight w:val="green"/>
          <w:shd w:val="clear" w:color="auto" w:fill="F0F0F0"/>
        </w:rPr>
        <w:t>日，</w:t>
      </w:r>
      <w:r>
        <w:rPr>
          <w:b/>
          <w:highlight w:val="green"/>
          <w:shd w:val="clear" w:color="auto" w:fill="F0F0F0"/>
        </w:rPr>
        <w:t>$week</w:t>
      </w:r>
      <w:r>
        <w:rPr>
          <w:b/>
          <w:highlight w:val="green"/>
          <w:shd w:val="clear" w:color="auto" w:fill="F0F0F0"/>
        </w:rPr>
        <w:t>，气温</w:t>
      </w:r>
      <w:r>
        <w:rPr>
          <w:b/>
          <w:highlight w:val="green"/>
          <w:shd w:val="clear" w:color="auto" w:fill="F0F0F0"/>
        </w:rPr>
        <w:t>: $low ~ $high")</w:t>
      </w:r>
    </w:p>
    <w:p w14:paraId="7E6FBF3C" w14:textId="77777777" w:rsidR="001B3B87" w:rsidRDefault="00000000">
      <w:r>
        <w:rPr>
          <w:b/>
          <w:highlight w:val="green"/>
          <w:shd w:val="clear" w:color="auto" w:fill="F0F0F0"/>
        </w:rPr>
        <w:t>+                 }</w:t>
      </w:r>
    </w:p>
    <w:p w14:paraId="20085ED4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7C2AB292" w14:textId="77777777" w:rsidR="001B3B87" w:rsidRDefault="00000000">
      <w:r>
        <w:rPr>
          <w:b/>
          <w:highlight w:val="green"/>
          <w:shd w:val="clear" w:color="auto" w:fill="F0F0F0"/>
        </w:rPr>
        <w:t>+             } catch (e: Exception) {</w:t>
      </w:r>
    </w:p>
    <w:p w14:paraId="0D1176CA" w14:textId="77777777" w:rsidR="001B3B87" w:rsidRDefault="00000000">
      <w:r>
        <w:rPr>
          <w:b/>
          <w:highlight w:val="green"/>
          <w:shd w:val="clear" w:color="auto" w:fill="F0F0F0"/>
        </w:rPr>
        <w:t>+                 e.printStackTrace()</w:t>
      </w:r>
    </w:p>
    <w:p w14:paraId="7206DEA6" w14:textId="77777777" w:rsidR="001B3B87" w:rsidRDefault="00000000">
      <w:r>
        <w:rPr>
          <w:shd w:val="clear" w:color="auto" w:fill="F0F0F0"/>
        </w:rPr>
        <w:t xml:space="preserve">              }</w:t>
      </w:r>
    </w:p>
    <w:p w14:paraId="0C987A26" w14:textId="77777777" w:rsidR="001B3B87" w:rsidRDefault="00000000">
      <w:r>
        <w:rPr>
          <w:shd w:val="clear" w:color="auto" w:fill="F0F0F0"/>
        </w:rPr>
        <w:t xml:space="preserve">          }</w:t>
      </w:r>
    </w:p>
    <w:p w14:paraId="5092B063" w14:textId="77777777" w:rsidR="001B3B87" w:rsidRDefault="00000000">
      <w:r>
        <w:rPr>
          <w:shd w:val="clear" w:color="auto" w:fill="F0F0F0"/>
        </w:rPr>
        <w:t xml:space="preserve">      }</w:t>
      </w:r>
    </w:p>
    <w:p w14:paraId="2685A2BA" w14:textId="77777777" w:rsidR="001B3B87" w:rsidRDefault="00000000">
      <w:r>
        <w:rPr>
          <w:shd w:val="clear" w:color="auto" w:fill="F0F0F0"/>
        </w:rPr>
        <w:t xml:space="preserve">  }</w:t>
      </w:r>
    </w:p>
    <w:p w14:paraId="6FC08E76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49263D5A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5B0C8288" w14:textId="77777777" w:rsidR="001B3B87" w:rsidRDefault="00000000">
      <w:r>
        <w:rPr>
          <w:highlight w:val="magenta"/>
          <w:shd w:val="clear" w:color="auto" w:fill="F0F0F0"/>
        </w:rPr>
        <w:t>- fun Greeting(name: String, modifier: Modifier = Modifier) {</w:t>
      </w:r>
    </w:p>
    <w:p w14:paraId="09F87746" w14:textId="77777777" w:rsidR="001B3B87" w:rsidRDefault="00000000">
      <w:r>
        <w:rPr>
          <w:highlight w:val="magenta"/>
          <w:shd w:val="clear" w:color="auto" w:fill="F0F0F0"/>
        </w:rPr>
        <w:t>-     Text(</w:t>
      </w:r>
    </w:p>
    <w:p w14:paraId="1C046012" w14:textId="77777777" w:rsidR="001B3B87" w:rsidRDefault="00000000">
      <w:r>
        <w:rPr>
          <w:highlight w:val="magenta"/>
          <w:shd w:val="clear" w:color="auto" w:fill="F0F0F0"/>
        </w:rPr>
        <w:t>-         text = "Hello $name!",</w:t>
      </w:r>
    </w:p>
    <w:p w14:paraId="6EE64962" w14:textId="77777777" w:rsidR="001B3B87" w:rsidRDefault="00000000">
      <w:r>
        <w:rPr>
          <w:highlight w:val="magenta"/>
          <w:shd w:val="clear" w:color="auto" w:fill="F0F0F0"/>
        </w:rPr>
        <w:t>-         modifier = modifier</w:t>
      </w:r>
    </w:p>
    <w:p w14:paraId="139A334F" w14:textId="77777777" w:rsidR="001B3B87" w:rsidRDefault="00000000">
      <w:r>
        <w:rPr>
          <w:highlight w:val="magenta"/>
          <w:shd w:val="clear" w:color="auto" w:fill="F0F0F0"/>
        </w:rPr>
        <w:t>-     )</w:t>
      </w:r>
    </w:p>
    <w:p w14:paraId="1DAF172C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6118B2AC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0B8B5976" w14:textId="77777777" w:rsidR="001B3B87" w:rsidRDefault="00000000">
      <w:r>
        <w:rPr>
          <w:highlight w:val="magenta"/>
          <w:shd w:val="clear" w:color="auto" w:fill="F0F0F0"/>
        </w:rPr>
        <w:t>- @Preview(showBackground = true)</w:t>
      </w:r>
    </w:p>
    <w:p w14:paraId="7BF3C9B2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528DBCF4" w14:textId="77777777" w:rsidR="001B3B87" w:rsidRDefault="00000000">
      <w:r>
        <w:rPr>
          <w:highlight w:val="magenta"/>
          <w:shd w:val="clear" w:color="auto" w:fill="F0F0F0"/>
        </w:rPr>
        <w:t>- fun GreetingPreview() {</w:t>
      </w:r>
    </w:p>
    <w:p w14:paraId="2296D042" w14:textId="77777777" w:rsidR="001B3B87" w:rsidRDefault="00000000">
      <w:r>
        <w:rPr>
          <w:highlight w:val="magenta"/>
          <w:shd w:val="clear" w:color="auto" w:fill="F0F0F0"/>
        </w:rPr>
        <w:lastRenderedPageBreak/>
        <w:t>-     MyApplicationTheme {</w:t>
      </w:r>
    </w:p>
    <w:p w14:paraId="0EC031DF" w14:textId="77777777" w:rsidR="001B3B87" w:rsidRDefault="00000000">
      <w:r>
        <w:rPr>
          <w:highlight w:val="magenta"/>
          <w:shd w:val="clear" w:color="auto" w:fill="F0F0F0"/>
        </w:rPr>
        <w:t>-         Greeting("Android")</w:t>
      </w:r>
    </w:p>
    <w:p w14:paraId="7E45ECD5" w14:textId="77777777" w:rsidR="001B3B87" w:rsidRDefault="00000000">
      <w:r>
        <w:rPr>
          <w:highlight w:val="magenta"/>
          <w:shd w:val="clear" w:color="auto" w:fill="F0F0F0"/>
        </w:rPr>
        <w:t>-     }</w:t>
      </w:r>
    </w:p>
    <w:p w14:paraId="5B9BA9C1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7DCC2D0C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app\src\main\res\layout\activity_main.xml</w:t>
      </w:r>
    </w:p>
    <w:p w14:paraId="1CE920B2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3697FF8B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003337CA" w14:textId="77777777" w:rsidR="001B3B87" w:rsidRDefault="00000000">
      <w:r>
        <w:rPr>
          <w:b/>
          <w:shd w:val="clear" w:color="auto" w:fill="F0F0F0"/>
        </w:rPr>
        <w:t>+     xmlns:app="http://schemas.android.com/apk/res-auto"</w:t>
      </w:r>
    </w:p>
    <w:p w14:paraId="47EFEE04" w14:textId="77777777" w:rsidR="001B3B87" w:rsidRDefault="00000000">
      <w:r>
        <w:rPr>
          <w:b/>
          <w:shd w:val="clear" w:color="auto" w:fill="F0F0F0"/>
        </w:rPr>
        <w:t>+     xmlns:tools="http://schemas.android.com/tools"</w:t>
      </w:r>
    </w:p>
    <w:p w14:paraId="5A8ADAAE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1BF43B86" w14:textId="77777777" w:rsidR="001B3B87" w:rsidRDefault="00000000">
      <w:r>
        <w:rPr>
          <w:b/>
          <w:shd w:val="clear" w:color="auto" w:fill="F0F0F0"/>
        </w:rPr>
        <w:t>+     android:layout_height="match_parent"</w:t>
      </w:r>
    </w:p>
    <w:p w14:paraId="039C5641" w14:textId="77777777" w:rsidR="001B3B87" w:rsidRDefault="00000000">
      <w:r>
        <w:rPr>
          <w:b/>
          <w:shd w:val="clear" w:color="auto" w:fill="F0F0F0"/>
        </w:rPr>
        <w:t>+     android:orientation="vertical"</w:t>
      </w:r>
    </w:p>
    <w:p w14:paraId="1FA5B589" w14:textId="77777777" w:rsidR="001B3B87" w:rsidRDefault="00000000">
      <w:r>
        <w:rPr>
          <w:b/>
          <w:shd w:val="clear" w:color="auto" w:fill="F0F0F0"/>
        </w:rPr>
        <w:t>+     tools:context=".MainActivity"&gt;</w:t>
      </w:r>
    </w:p>
    <w:p w14:paraId="33320BE8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21FF9388" w14:textId="77777777" w:rsidR="001B3B87" w:rsidRDefault="00000000">
      <w:r>
        <w:rPr>
          <w:b/>
          <w:shd w:val="clear" w:color="auto" w:fill="F0F0F0"/>
        </w:rPr>
        <w:t>+     &lt;Button</w:t>
      </w:r>
    </w:p>
    <w:p w14:paraId="64CB907C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7072DB35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01506B41" w14:textId="77777777" w:rsidR="001B3B87" w:rsidRDefault="00000000">
      <w:r>
        <w:rPr>
          <w:b/>
          <w:shd w:val="clear" w:color="auto" w:fill="F0F0F0"/>
        </w:rPr>
        <w:t>+         android:id="@+id/enter_url_btn"</w:t>
      </w:r>
    </w:p>
    <w:p w14:paraId="052F5EC7" w14:textId="77777777" w:rsidR="001B3B87" w:rsidRDefault="00000000">
      <w:r>
        <w:rPr>
          <w:b/>
          <w:shd w:val="clear" w:color="auto" w:fill="F0F0F0"/>
        </w:rPr>
        <w:t>+         android:text="</w:t>
      </w:r>
      <w:r>
        <w:rPr>
          <w:b/>
          <w:shd w:val="clear" w:color="auto" w:fill="F0F0F0"/>
        </w:rPr>
        <w:t>访问网站</w:t>
      </w:r>
      <w:r>
        <w:rPr>
          <w:b/>
          <w:shd w:val="clear" w:color="auto" w:fill="F0F0F0"/>
        </w:rPr>
        <w:t>" /&gt;</w:t>
      </w:r>
    </w:p>
    <w:p w14:paraId="0553BAAF" w14:textId="77777777" w:rsidR="001B3B87" w:rsidRDefault="00000000">
      <w:r>
        <w:rPr>
          <w:b/>
          <w:shd w:val="clear" w:color="auto" w:fill="F0F0F0"/>
        </w:rPr>
        <w:t>+     &lt;ScrollView</w:t>
      </w:r>
    </w:p>
    <w:p w14:paraId="782D87FF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05C739F4" w14:textId="77777777" w:rsidR="001B3B87" w:rsidRDefault="00000000">
      <w:r>
        <w:rPr>
          <w:b/>
          <w:shd w:val="clear" w:color="auto" w:fill="F0F0F0"/>
        </w:rPr>
        <w:t>+         android:layout_height="0dp"</w:t>
      </w:r>
    </w:p>
    <w:p w14:paraId="4706EE7A" w14:textId="77777777" w:rsidR="001B3B87" w:rsidRDefault="00000000">
      <w:r>
        <w:rPr>
          <w:b/>
          <w:shd w:val="clear" w:color="auto" w:fill="F0F0F0"/>
        </w:rPr>
        <w:t>+         android:layout_weight="1"&gt;</w:t>
      </w:r>
    </w:p>
    <w:p w14:paraId="6FF797EF" w14:textId="77777777" w:rsidR="001B3B87" w:rsidRDefault="00000000">
      <w:r>
        <w:rPr>
          <w:b/>
          <w:shd w:val="clear" w:color="auto" w:fill="F0F0F0"/>
        </w:rPr>
        <w:t>+         &lt;TextView</w:t>
      </w:r>
    </w:p>
    <w:p w14:paraId="088C8EF5" w14:textId="77777777" w:rsidR="001B3B87" w:rsidRDefault="00000000">
      <w:r>
        <w:rPr>
          <w:b/>
          <w:shd w:val="clear" w:color="auto" w:fill="F0F0F0"/>
        </w:rPr>
        <w:t>+             android:layout_width="match_parent"</w:t>
      </w:r>
    </w:p>
    <w:p w14:paraId="13550C79" w14:textId="77777777" w:rsidR="001B3B87" w:rsidRDefault="00000000">
      <w:r>
        <w:rPr>
          <w:b/>
          <w:shd w:val="clear" w:color="auto" w:fill="F0F0F0"/>
        </w:rPr>
        <w:t>+             android:layout_height="wrap_content"</w:t>
      </w:r>
    </w:p>
    <w:p w14:paraId="40CC2BAA" w14:textId="77777777" w:rsidR="001B3B87" w:rsidRDefault="00000000">
      <w:r>
        <w:rPr>
          <w:b/>
          <w:shd w:val="clear" w:color="auto" w:fill="F0F0F0"/>
        </w:rPr>
        <w:t>+             android:id="@+id/content_area" /&gt;</w:t>
      </w:r>
    </w:p>
    <w:p w14:paraId="73B3EAF4" w14:textId="77777777" w:rsidR="001B3B87" w:rsidRDefault="00000000">
      <w:r>
        <w:rPr>
          <w:b/>
          <w:shd w:val="clear" w:color="auto" w:fill="F0F0F0"/>
        </w:rPr>
        <w:t>+     &lt;/ScrollView&gt;</w:t>
      </w:r>
    </w:p>
    <w:p w14:paraId="58497672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551CB28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7DEB8BE7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app\src\main\res\xml\network_security_config.xml</w:t>
      </w:r>
    </w:p>
    <w:p w14:paraId="50631CF8" w14:textId="77777777" w:rsidR="001B3B87" w:rsidRDefault="00000000">
      <w:r>
        <w:rPr>
          <w:b/>
          <w:shd w:val="clear" w:color="auto" w:fill="F0F0F0"/>
        </w:rPr>
        <w:t>+ &lt;?xml version="1.0" encoding="utf-8" ?&gt;</w:t>
      </w:r>
    </w:p>
    <w:p w14:paraId="055B4045" w14:textId="77777777" w:rsidR="001B3B87" w:rsidRDefault="00000000">
      <w:r>
        <w:rPr>
          <w:b/>
          <w:shd w:val="clear" w:color="auto" w:fill="F0F0F0"/>
        </w:rPr>
        <w:t>+ &lt;network-security-config&gt;</w:t>
      </w:r>
    </w:p>
    <w:p w14:paraId="18BD594E" w14:textId="77777777" w:rsidR="001B3B87" w:rsidRDefault="00000000">
      <w:r>
        <w:rPr>
          <w:b/>
          <w:shd w:val="clear" w:color="auto" w:fill="F0F0F0"/>
        </w:rPr>
        <w:t>+     &lt;base-config cleartextTrafficPermitted="true"/&gt;</w:t>
      </w:r>
    </w:p>
    <w:p w14:paraId="3317CEB1" w14:textId="77777777" w:rsidR="001B3B87" w:rsidRDefault="00000000">
      <w:r>
        <w:rPr>
          <w:b/>
          <w:shd w:val="clear" w:color="auto" w:fill="F0F0F0"/>
        </w:rPr>
        <w:t>+ &lt;/network-security-config&gt;</w:t>
      </w:r>
    </w:p>
    <w:p w14:paraId="33612F79" w14:textId="77777777" w:rsidR="001B3B87" w:rsidRDefault="00000000">
      <w:pPr>
        <w:pStyle w:val="1"/>
      </w:pPr>
      <w:r>
        <w:t>MyApplication20250401</w:t>
      </w:r>
    </w:p>
    <w:p w14:paraId="32670043" w14:textId="77777777" w:rsidR="001B3B87" w:rsidRDefault="00000000">
      <w:r>
        <w:rPr>
          <w:b/>
          <w:sz w:val="20"/>
        </w:rPr>
        <w:t>修改</w:t>
      </w:r>
      <w:r>
        <w:rPr>
          <w:b/>
          <w:sz w:val="20"/>
        </w:rPr>
        <w:t xml:space="preserve"> app\src\main\java\com\example\myapplication\MainActivity.kt</w:t>
      </w:r>
    </w:p>
    <w:p w14:paraId="3481D2DF" w14:textId="77777777" w:rsidR="001B3B87" w:rsidRDefault="00000000">
      <w:r>
        <w:rPr>
          <w:shd w:val="clear" w:color="auto" w:fill="F0F0F0"/>
        </w:rPr>
        <w:t xml:space="preserve">  package com.example.myapplication</w:t>
      </w:r>
    </w:p>
    <w:p w14:paraId="73838841" w14:textId="77777777" w:rsidR="001B3B87" w:rsidRDefault="00000000">
      <w:r>
        <w:rPr>
          <w:shd w:val="clear" w:color="auto" w:fill="F0F0F0"/>
        </w:rPr>
        <w:t xml:space="preserve">  </w:t>
      </w:r>
    </w:p>
    <w:p w14:paraId="180F1E40" w14:textId="77777777" w:rsidR="001B3B87" w:rsidRDefault="00000000">
      <w:r>
        <w:rPr>
          <w:b/>
          <w:highlight w:val="green"/>
          <w:shd w:val="clear" w:color="auto" w:fill="F0F0F0"/>
        </w:rPr>
        <w:t>+ import android.graphics.Color</w:t>
      </w:r>
    </w:p>
    <w:p w14:paraId="170841D0" w14:textId="77777777" w:rsidR="001B3B87" w:rsidRDefault="00000000">
      <w:r>
        <w:rPr>
          <w:b/>
          <w:highlight w:val="green"/>
          <w:shd w:val="clear" w:color="auto" w:fill="F0F0F0"/>
        </w:rPr>
        <w:t>+ import androidx.appcompat.app.AppCompatActivity</w:t>
      </w:r>
    </w:p>
    <w:p w14:paraId="32D183C2" w14:textId="77777777" w:rsidR="001B3B87" w:rsidRDefault="00000000">
      <w:r>
        <w:rPr>
          <w:shd w:val="clear" w:color="auto" w:fill="F0F0F0"/>
        </w:rPr>
        <w:t xml:space="preserve">  import android.os.Bundle</w:t>
      </w:r>
    </w:p>
    <w:p w14:paraId="2AB86FFC" w14:textId="77777777" w:rsidR="001B3B87" w:rsidRDefault="00000000">
      <w:r>
        <w:rPr>
          <w:b/>
          <w:highlight w:val="green"/>
          <w:shd w:val="clear" w:color="auto" w:fill="F0F0F0"/>
        </w:rPr>
        <w:t>+ import android.widget.ArrayAdapter</w:t>
      </w:r>
    </w:p>
    <w:p w14:paraId="00ACED78" w14:textId="77777777" w:rsidR="001B3B87" w:rsidRDefault="00000000">
      <w:r>
        <w:rPr>
          <w:b/>
          <w:highlight w:val="green"/>
          <w:shd w:val="clear" w:color="auto" w:fill="F0F0F0"/>
        </w:rPr>
        <w:t>+ import android.widget.ListView</w:t>
      </w:r>
    </w:p>
    <w:p w14:paraId="051EBCAF" w14:textId="77777777" w:rsidR="001B3B87" w:rsidRDefault="00000000">
      <w:r>
        <w:rPr>
          <w:highlight w:val="magenta"/>
          <w:shd w:val="clear" w:color="auto" w:fill="F0F0F0"/>
        </w:rPr>
        <w:t>- import androidx.activity.ComponentActivity</w:t>
      </w:r>
    </w:p>
    <w:p w14:paraId="07393FE0" w14:textId="77777777" w:rsidR="001B3B87" w:rsidRDefault="00000000">
      <w:r>
        <w:rPr>
          <w:highlight w:val="magenta"/>
          <w:shd w:val="clear" w:color="auto" w:fill="F0F0F0"/>
        </w:rPr>
        <w:t>- import androidx.activity.compose.setContent</w:t>
      </w:r>
    </w:p>
    <w:p w14:paraId="3A541920" w14:textId="77777777" w:rsidR="001B3B87" w:rsidRDefault="00000000">
      <w:r>
        <w:rPr>
          <w:highlight w:val="magenta"/>
          <w:shd w:val="clear" w:color="auto" w:fill="F0F0F0"/>
        </w:rPr>
        <w:t>- import androidx.compose.foundation.layout.fillMaxSize</w:t>
      </w:r>
    </w:p>
    <w:p w14:paraId="4754A34B" w14:textId="77777777" w:rsidR="001B3B87" w:rsidRDefault="00000000">
      <w:r>
        <w:rPr>
          <w:highlight w:val="magenta"/>
          <w:shd w:val="clear" w:color="auto" w:fill="F0F0F0"/>
        </w:rPr>
        <w:t>- import androidx.compose.material3.MaterialTheme</w:t>
      </w:r>
    </w:p>
    <w:p w14:paraId="150948EB" w14:textId="77777777" w:rsidR="001B3B87" w:rsidRDefault="00000000">
      <w:r>
        <w:rPr>
          <w:highlight w:val="magenta"/>
          <w:shd w:val="clear" w:color="auto" w:fill="F0F0F0"/>
        </w:rPr>
        <w:lastRenderedPageBreak/>
        <w:t>- import androidx.compose.material3.Surface</w:t>
      </w:r>
    </w:p>
    <w:p w14:paraId="203F1C97" w14:textId="77777777" w:rsidR="001B3B87" w:rsidRDefault="00000000">
      <w:r>
        <w:rPr>
          <w:highlight w:val="magenta"/>
          <w:shd w:val="clear" w:color="auto" w:fill="F0F0F0"/>
        </w:rPr>
        <w:t>- import androidx.compose.material3.Text</w:t>
      </w:r>
    </w:p>
    <w:p w14:paraId="30388FB1" w14:textId="77777777" w:rsidR="001B3B87" w:rsidRDefault="00000000">
      <w:r>
        <w:rPr>
          <w:highlight w:val="magenta"/>
          <w:shd w:val="clear" w:color="auto" w:fill="F0F0F0"/>
        </w:rPr>
        <w:t>- import androidx.compose.runtime.Composable</w:t>
      </w:r>
    </w:p>
    <w:p w14:paraId="04ED540B" w14:textId="77777777" w:rsidR="001B3B87" w:rsidRDefault="00000000">
      <w:r>
        <w:rPr>
          <w:highlight w:val="magenta"/>
          <w:shd w:val="clear" w:color="auto" w:fill="F0F0F0"/>
        </w:rPr>
        <w:t>- import androidx.compose.ui.Modifier</w:t>
      </w:r>
    </w:p>
    <w:p w14:paraId="1FBDDC33" w14:textId="77777777" w:rsidR="001B3B87" w:rsidRDefault="00000000">
      <w:r>
        <w:rPr>
          <w:highlight w:val="magenta"/>
          <w:shd w:val="clear" w:color="auto" w:fill="F0F0F0"/>
        </w:rPr>
        <w:t>- import androidx.compose.ui.tooling.preview.Preview</w:t>
      </w:r>
    </w:p>
    <w:p w14:paraId="51B55ED4" w14:textId="77777777" w:rsidR="001B3B87" w:rsidRDefault="00000000">
      <w:r>
        <w:rPr>
          <w:highlight w:val="magenta"/>
          <w:shd w:val="clear" w:color="auto" w:fill="F0F0F0"/>
        </w:rPr>
        <w:t>- import com.example.myapplication.ui.theme.MyApplicationTheme</w:t>
      </w:r>
    </w:p>
    <w:p w14:paraId="3603BDBD" w14:textId="77777777" w:rsidR="001B3B87" w:rsidRDefault="00000000">
      <w:r>
        <w:rPr>
          <w:shd w:val="clear" w:color="auto" w:fill="F0F0F0"/>
        </w:rPr>
        <w:t xml:space="preserve">  </w:t>
      </w:r>
    </w:p>
    <w:p w14:paraId="4892C384" w14:textId="77777777" w:rsidR="001B3B87" w:rsidRDefault="00000000">
      <w:r>
        <w:rPr>
          <w:highlight w:val="magenta"/>
          <w:shd w:val="clear" w:color="auto" w:fill="F0F0F0"/>
        </w:rPr>
        <w:t>- class MainActivity : ComponentActivity() {</w:t>
      </w:r>
    </w:p>
    <w:p w14:paraId="41638036" w14:textId="77777777" w:rsidR="001B3B87" w:rsidRDefault="00000000">
      <w:r>
        <w:rPr>
          <w:b/>
          <w:highlight w:val="green"/>
          <w:shd w:val="clear" w:color="auto" w:fill="F0F0F0"/>
        </w:rPr>
        <w:t>+ class MainActivity : AppCompatActivity() {</w:t>
      </w:r>
    </w:p>
    <w:p w14:paraId="213A689E" w14:textId="77777777" w:rsidR="001B3B87" w:rsidRDefault="00000000">
      <w:r>
        <w:rPr>
          <w:b/>
          <w:highlight w:val="green"/>
          <w:shd w:val="clear" w:color="auto" w:fill="F0F0F0"/>
        </w:rPr>
        <w:t xml:space="preserve">+     // #1 </w:t>
      </w:r>
      <w:r>
        <w:rPr>
          <w:b/>
          <w:highlight w:val="green"/>
          <w:shd w:val="clear" w:color="auto" w:fill="F0F0F0"/>
        </w:rPr>
        <w:t>生成数据类</w:t>
      </w:r>
    </w:p>
    <w:p w14:paraId="58CC366F" w14:textId="77777777" w:rsidR="001B3B87" w:rsidRDefault="00000000">
      <w:r>
        <w:rPr>
          <w:b/>
          <w:highlight w:val="green"/>
          <w:shd w:val="clear" w:color="auto" w:fill="F0F0F0"/>
        </w:rPr>
        <w:t>+     data class Score(val name: String, val score: Int)</w:t>
      </w:r>
    </w:p>
    <w:p w14:paraId="2D5133A4" w14:textId="77777777" w:rsidR="001B3B87" w:rsidRDefault="00000000">
      <w:r>
        <w:rPr>
          <w:b/>
          <w:highlight w:val="green"/>
          <w:shd w:val="clear" w:color="auto" w:fill="F0F0F0"/>
        </w:rPr>
        <w:t>+     data class Question(val text: String, val isCorrect: Boolean)</w:t>
      </w:r>
    </w:p>
    <w:p w14:paraId="1F36E2F6" w14:textId="77777777" w:rsidR="001B3B87" w:rsidRDefault="00000000">
      <w:r>
        <w:rPr>
          <w:b/>
          <w:highlight w:val="green"/>
          <w:shd w:val="clear" w:color="auto" w:fill="F0F0F0"/>
        </w:rPr>
        <w:t xml:space="preserve">+     // #2 </w:t>
      </w:r>
      <w:r>
        <w:rPr>
          <w:b/>
          <w:highlight w:val="green"/>
          <w:shd w:val="clear" w:color="auto" w:fill="F0F0F0"/>
        </w:rPr>
        <w:t>控件定义</w:t>
      </w:r>
    </w:p>
    <w:p w14:paraId="17ADBCAE" w14:textId="77777777" w:rsidR="001B3B87" w:rsidRDefault="00000000">
      <w:r>
        <w:rPr>
          <w:b/>
          <w:highlight w:val="green"/>
          <w:shd w:val="clear" w:color="auto" w:fill="F0F0F0"/>
        </w:rPr>
        <w:t>+     private lateinit var scoreListView: ListView</w:t>
      </w:r>
    </w:p>
    <w:p w14:paraId="7F2C135C" w14:textId="77777777" w:rsidR="001B3B87" w:rsidRDefault="00000000">
      <w:r>
        <w:rPr>
          <w:b/>
          <w:highlight w:val="green"/>
          <w:shd w:val="clear" w:color="auto" w:fill="F0F0F0"/>
        </w:rPr>
        <w:t>+     //private val QuestionListView: ListView = TODO()</w:t>
      </w:r>
    </w:p>
    <w:p w14:paraId="58EF9A72" w14:textId="77777777" w:rsidR="001B3B87" w:rsidRDefault="00000000">
      <w:r>
        <w:rPr>
          <w:b/>
          <w:highlight w:val="green"/>
          <w:shd w:val="clear" w:color="auto" w:fill="F0F0F0"/>
        </w:rPr>
        <w:t>+     private lateinit var questionListView: ListView</w:t>
      </w:r>
    </w:p>
    <w:p w14:paraId="7B04E226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564CABD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6C25CC0" w14:textId="77777777" w:rsidR="001B3B87" w:rsidRDefault="00000000">
      <w:r>
        <w:rPr>
          <w:shd w:val="clear" w:color="auto" w:fill="F0F0F0"/>
        </w:rPr>
        <w:t xml:space="preserve">      override fun onCreate(savedInstanceState: Bundle?) {</w:t>
      </w:r>
    </w:p>
    <w:p w14:paraId="696CEC0B" w14:textId="77777777" w:rsidR="001B3B87" w:rsidRDefault="00000000">
      <w:r>
        <w:rPr>
          <w:shd w:val="clear" w:color="auto" w:fill="F0F0F0"/>
        </w:rPr>
        <w:t xml:space="preserve">          super.onCreate(savedInstanceState)</w:t>
      </w:r>
    </w:p>
    <w:p w14:paraId="12A847FA" w14:textId="77777777" w:rsidR="001B3B87" w:rsidRDefault="00000000">
      <w:r>
        <w:rPr>
          <w:highlight w:val="magenta"/>
          <w:shd w:val="clear" w:color="auto" w:fill="F0F0F0"/>
        </w:rPr>
        <w:t>-         setContent {</w:t>
      </w:r>
    </w:p>
    <w:p w14:paraId="5CDDFD76" w14:textId="77777777" w:rsidR="001B3B87" w:rsidRDefault="00000000">
      <w:r>
        <w:rPr>
          <w:highlight w:val="magenta"/>
          <w:shd w:val="clear" w:color="auto" w:fill="F0F0F0"/>
        </w:rPr>
        <w:t>-             MyApplicationTheme {</w:t>
      </w:r>
    </w:p>
    <w:p w14:paraId="4B51882F" w14:textId="77777777" w:rsidR="001B3B87" w:rsidRDefault="00000000">
      <w:r>
        <w:rPr>
          <w:highlight w:val="magenta"/>
          <w:shd w:val="clear" w:color="auto" w:fill="F0F0F0"/>
        </w:rPr>
        <w:t>-                 // A surface container using the 'background' color from the theme</w:t>
      </w:r>
    </w:p>
    <w:p w14:paraId="11E257A2" w14:textId="77777777" w:rsidR="001B3B87" w:rsidRDefault="00000000">
      <w:r>
        <w:rPr>
          <w:highlight w:val="magenta"/>
          <w:shd w:val="clear" w:color="auto" w:fill="F0F0F0"/>
        </w:rPr>
        <w:t>-                 Surface(</w:t>
      </w:r>
    </w:p>
    <w:p w14:paraId="33488C30" w14:textId="77777777" w:rsidR="001B3B87" w:rsidRDefault="00000000">
      <w:r>
        <w:rPr>
          <w:highlight w:val="magenta"/>
          <w:shd w:val="clear" w:color="auto" w:fill="F0F0F0"/>
        </w:rPr>
        <w:t>-                     modifier = Modifier.fillMaxSize(),</w:t>
      </w:r>
    </w:p>
    <w:p w14:paraId="0136D8F8" w14:textId="77777777" w:rsidR="001B3B87" w:rsidRDefault="00000000">
      <w:r>
        <w:rPr>
          <w:highlight w:val="magenta"/>
          <w:shd w:val="clear" w:color="auto" w:fill="F0F0F0"/>
        </w:rPr>
        <w:t>-                     color = MaterialTheme.colorScheme.background</w:t>
      </w:r>
    </w:p>
    <w:p w14:paraId="302E592B" w14:textId="77777777" w:rsidR="001B3B87" w:rsidRDefault="00000000">
      <w:r>
        <w:rPr>
          <w:b/>
          <w:highlight w:val="green"/>
          <w:shd w:val="clear" w:color="auto" w:fill="F0F0F0"/>
        </w:rPr>
        <w:t>+         setContentView(R.layout.activity_main)</w:t>
      </w:r>
    </w:p>
    <w:p w14:paraId="7D1F8D80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3E846CC3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#3 </w:t>
      </w:r>
      <w:r>
        <w:rPr>
          <w:b/>
          <w:highlight w:val="green"/>
          <w:shd w:val="clear" w:color="auto" w:fill="F0F0F0"/>
        </w:rPr>
        <w:t>实例化控件</w:t>
      </w:r>
    </w:p>
    <w:p w14:paraId="794D3D71" w14:textId="77777777" w:rsidR="001B3B87" w:rsidRDefault="00000000">
      <w:r>
        <w:rPr>
          <w:b/>
          <w:highlight w:val="green"/>
          <w:shd w:val="clear" w:color="auto" w:fill="F0F0F0"/>
        </w:rPr>
        <w:t>+         scoreListView = findViewById(R.id.scoreListView)</w:t>
      </w:r>
    </w:p>
    <w:p w14:paraId="233B18A1" w14:textId="77777777" w:rsidR="001B3B87" w:rsidRDefault="00000000">
      <w:r>
        <w:rPr>
          <w:b/>
          <w:highlight w:val="green"/>
          <w:shd w:val="clear" w:color="auto" w:fill="F0F0F0"/>
        </w:rPr>
        <w:t>+         questionListView = findViewById(R.id.questionListView)</w:t>
      </w:r>
    </w:p>
    <w:p w14:paraId="2D2CA6A4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2501A65D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#4 </w:t>
      </w:r>
      <w:r>
        <w:rPr>
          <w:b/>
          <w:highlight w:val="green"/>
          <w:shd w:val="clear" w:color="auto" w:fill="F0F0F0"/>
        </w:rPr>
        <w:t>生成成绩列表</w:t>
      </w:r>
    </w:p>
    <w:p w14:paraId="4B580DE2" w14:textId="77777777" w:rsidR="001B3B87" w:rsidRDefault="00000000">
      <w:r>
        <w:rPr>
          <w:b/>
          <w:highlight w:val="green"/>
          <w:shd w:val="clear" w:color="auto" w:fill="F0F0F0"/>
        </w:rPr>
        <w:t>+         val scores = listOf(</w:t>
      </w:r>
    </w:p>
    <w:p w14:paraId="0C19779D" w14:textId="77777777" w:rsidR="001B3B87" w:rsidRDefault="00000000">
      <w:r>
        <w:rPr>
          <w:b/>
          <w:highlight w:val="green"/>
          <w:shd w:val="clear" w:color="auto" w:fill="F0F0F0"/>
        </w:rPr>
        <w:t>+             Score("</w:t>
      </w:r>
      <w:r>
        <w:rPr>
          <w:b/>
          <w:highlight w:val="green"/>
          <w:shd w:val="clear" w:color="auto" w:fill="F0F0F0"/>
        </w:rPr>
        <w:t>张三</w:t>
      </w:r>
      <w:r>
        <w:rPr>
          <w:b/>
          <w:highlight w:val="green"/>
          <w:shd w:val="clear" w:color="auto" w:fill="F0F0F0"/>
        </w:rPr>
        <w:t>", 80),</w:t>
      </w:r>
    </w:p>
    <w:p w14:paraId="480E73B6" w14:textId="77777777" w:rsidR="001B3B87" w:rsidRDefault="00000000">
      <w:r>
        <w:rPr>
          <w:b/>
          <w:highlight w:val="green"/>
          <w:shd w:val="clear" w:color="auto" w:fill="F0F0F0"/>
        </w:rPr>
        <w:t>+             Score("</w:t>
      </w:r>
      <w:r>
        <w:rPr>
          <w:b/>
          <w:highlight w:val="green"/>
          <w:shd w:val="clear" w:color="auto" w:fill="F0F0F0"/>
        </w:rPr>
        <w:t>李四</w:t>
      </w:r>
      <w:r>
        <w:rPr>
          <w:b/>
          <w:highlight w:val="green"/>
          <w:shd w:val="clear" w:color="auto" w:fill="F0F0F0"/>
        </w:rPr>
        <w:t>", 95),</w:t>
      </w:r>
    </w:p>
    <w:p w14:paraId="6D79F75D" w14:textId="77777777" w:rsidR="001B3B87" w:rsidRDefault="00000000">
      <w:r>
        <w:rPr>
          <w:b/>
          <w:highlight w:val="green"/>
          <w:shd w:val="clear" w:color="auto" w:fill="F0F0F0"/>
        </w:rPr>
        <w:t>+             Score("John", 85)</w:t>
      </w:r>
    </w:p>
    <w:p w14:paraId="7B139A5A" w14:textId="77777777" w:rsidR="001B3B87" w:rsidRDefault="00000000">
      <w:r>
        <w:rPr>
          <w:b/>
          <w:highlight w:val="green"/>
          <w:shd w:val="clear" w:color="auto" w:fill="F0F0F0"/>
        </w:rPr>
        <w:t>+         )</w:t>
      </w:r>
    </w:p>
    <w:p w14:paraId="3A155A5E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6038A2BC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#5 </w:t>
      </w:r>
      <w:r>
        <w:rPr>
          <w:b/>
          <w:highlight w:val="green"/>
          <w:shd w:val="clear" w:color="auto" w:fill="F0F0F0"/>
        </w:rPr>
        <w:t>生成</w:t>
      </w:r>
      <w:r>
        <w:rPr>
          <w:b/>
          <w:highlight w:val="green"/>
          <w:shd w:val="clear" w:color="auto" w:fill="F0F0F0"/>
        </w:rPr>
        <w:t>Adapter</w:t>
      </w:r>
    </w:p>
    <w:p w14:paraId="77C7F749" w14:textId="77777777" w:rsidR="001B3B87" w:rsidRDefault="00000000">
      <w:r>
        <w:rPr>
          <w:b/>
          <w:highlight w:val="green"/>
          <w:shd w:val="clear" w:color="auto" w:fill="F0F0F0"/>
        </w:rPr>
        <w:t>+         val adapterScore = ArrayAdapter(</w:t>
      </w:r>
    </w:p>
    <w:p w14:paraId="4D66A86D" w14:textId="77777777" w:rsidR="001B3B87" w:rsidRDefault="00000000">
      <w:r>
        <w:rPr>
          <w:b/>
          <w:highlight w:val="green"/>
          <w:shd w:val="clear" w:color="auto" w:fill="F0F0F0"/>
        </w:rPr>
        <w:t>+             this,</w:t>
      </w:r>
    </w:p>
    <w:p w14:paraId="76582FA4" w14:textId="77777777" w:rsidR="001B3B87" w:rsidRDefault="00000000">
      <w:r>
        <w:rPr>
          <w:b/>
          <w:highlight w:val="green"/>
          <w:shd w:val="clear" w:color="auto" w:fill="F0F0F0"/>
        </w:rPr>
        <w:t>+             android.R.layout.simple_list_item_1,</w:t>
      </w:r>
    </w:p>
    <w:p w14:paraId="3028A2CF" w14:textId="77777777" w:rsidR="001B3B87" w:rsidRDefault="00000000">
      <w:r>
        <w:rPr>
          <w:b/>
          <w:highlight w:val="green"/>
          <w:shd w:val="clear" w:color="auto" w:fill="F0F0F0"/>
        </w:rPr>
        <w:t>+             scores.map { "</w:t>
      </w:r>
      <w:r>
        <w:rPr>
          <w:b/>
          <w:highlight w:val="green"/>
          <w:shd w:val="clear" w:color="auto" w:fill="F0F0F0"/>
        </w:rPr>
        <w:t>姓名</w:t>
      </w:r>
      <w:r>
        <w:rPr>
          <w:b/>
          <w:highlight w:val="green"/>
          <w:shd w:val="clear" w:color="auto" w:fill="F0F0F0"/>
        </w:rPr>
        <w:t xml:space="preserve">:${it.name}, </w:t>
      </w:r>
      <w:r>
        <w:rPr>
          <w:b/>
          <w:highlight w:val="green"/>
          <w:shd w:val="clear" w:color="auto" w:fill="F0F0F0"/>
        </w:rPr>
        <w:t>成绩</w:t>
      </w:r>
      <w:r>
        <w:rPr>
          <w:b/>
          <w:highlight w:val="green"/>
          <w:shd w:val="clear" w:color="auto" w:fill="F0F0F0"/>
        </w:rPr>
        <w:t>:${it.score}" }</w:t>
      </w:r>
    </w:p>
    <w:p w14:paraId="21FABF56" w14:textId="77777777" w:rsidR="001B3B87" w:rsidRDefault="00000000">
      <w:r>
        <w:rPr>
          <w:b/>
          <w:highlight w:val="green"/>
          <w:shd w:val="clear" w:color="auto" w:fill="F0F0F0"/>
        </w:rPr>
        <w:t>+         )</w:t>
      </w:r>
    </w:p>
    <w:p w14:paraId="2B8AFB71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#6 </w:t>
      </w:r>
      <w:r>
        <w:rPr>
          <w:b/>
          <w:highlight w:val="green"/>
          <w:shd w:val="clear" w:color="auto" w:fill="F0F0F0"/>
        </w:rPr>
        <w:t>显示列表数据</w:t>
      </w:r>
    </w:p>
    <w:p w14:paraId="0DDCF68B" w14:textId="77777777" w:rsidR="001B3B87" w:rsidRDefault="00000000">
      <w:r>
        <w:rPr>
          <w:b/>
          <w:highlight w:val="green"/>
          <w:shd w:val="clear" w:color="auto" w:fill="F0F0F0"/>
        </w:rPr>
        <w:t>+         scoreListView.adapter = adapterScore</w:t>
      </w:r>
    </w:p>
    <w:p w14:paraId="70EAF9D3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17F10DD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#7 </w:t>
      </w:r>
      <w:r>
        <w:rPr>
          <w:b/>
          <w:highlight w:val="green"/>
          <w:shd w:val="clear" w:color="auto" w:fill="F0F0F0"/>
        </w:rPr>
        <w:t>生成问答数据</w:t>
      </w:r>
    </w:p>
    <w:p w14:paraId="02B68F7C" w14:textId="77777777" w:rsidR="001B3B87" w:rsidRDefault="00000000">
      <w:r>
        <w:rPr>
          <w:b/>
          <w:highlight w:val="green"/>
          <w:shd w:val="clear" w:color="auto" w:fill="F0F0F0"/>
        </w:rPr>
        <w:lastRenderedPageBreak/>
        <w:t>+         val questions = listOf(</w:t>
      </w:r>
    </w:p>
    <w:p w14:paraId="30AB2712" w14:textId="77777777" w:rsidR="001B3B87" w:rsidRDefault="00000000">
      <w:r>
        <w:rPr>
          <w:b/>
          <w:highlight w:val="green"/>
          <w:shd w:val="clear" w:color="auto" w:fill="F0F0F0"/>
        </w:rPr>
        <w:t>+             Question("A.Kotlin</w:t>
      </w:r>
      <w:r>
        <w:rPr>
          <w:b/>
          <w:highlight w:val="green"/>
          <w:shd w:val="clear" w:color="auto" w:fill="F0F0F0"/>
        </w:rPr>
        <w:t>是一门静态语言</w:t>
      </w:r>
      <w:r>
        <w:rPr>
          <w:b/>
          <w:highlight w:val="green"/>
          <w:shd w:val="clear" w:color="auto" w:fill="F0F0F0"/>
        </w:rPr>
        <w:t>", true),</w:t>
      </w:r>
    </w:p>
    <w:p w14:paraId="3106A428" w14:textId="77777777" w:rsidR="001B3B87" w:rsidRDefault="00000000">
      <w:r>
        <w:rPr>
          <w:b/>
          <w:highlight w:val="green"/>
          <w:shd w:val="clear" w:color="auto" w:fill="F0F0F0"/>
        </w:rPr>
        <w:t>+             Question("B.Java</w:t>
      </w:r>
      <w:r>
        <w:rPr>
          <w:b/>
          <w:highlight w:val="green"/>
          <w:shd w:val="clear" w:color="auto" w:fill="F0F0F0"/>
        </w:rPr>
        <w:t>是</w:t>
      </w:r>
      <w:r>
        <w:rPr>
          <w:b/>
          <w:highlight w:val="green"/>
          <w:shd w:val="clear" w:color="auto" w:fill="F0F0F0"/>
        </w:rPr>
        <w:t>Kotlin</w:t>
      </w:r>
      <w:r>
        <w:rPr>
          <w:b/>
          <w:highlight w:val="green"/>
          <w:shd w:val="clear" w:color="auto" w:fill="F0F0F0"/>
        </w:rPr>
        <w:t>的子集</w:t>
      </w:r>
      <w:r>
        <w:rPr>
          <w:b/>
          <w:highlight w:val="green"/>
          <w:shd w:val="clear" w:color="auto" w:fill="F0F0F0"/>
        </w:rPr>
        <w:t>", false),</w:t>
      </w:r>
    </w:p>
    <w:p w14:paraId="66D47014" w14:textId="77777777" w:rsidR="001B3B87" w:rsidRDefault="00000000">
      <w:r>
        <w:rPr>
          <w:b/>
          <w:highlight w:val="green"/>
          <w:shd w:val="clear" w:color="auto" w:fill="F0F0F0"/>
        </w:rPr>
        <w:t>+             Question("C.Kotlin</w:t>
      </w:r>
      <w:r>
        <w:rPr>
          <w:b/>
          <w:highlight w:val="green"/>
          <w:shd w:val="clear" w:color="auto" w:fill="F0F0F0"/>
        </w:rPr>
        <w:t>没有类</w:t>
      </w:r>
      <w:r>
        <w:rPr>
          <w:b/>
          <w:highlight w:val="green"/>
          <w:shd w:val="clear" w:color="auto" w:fill="F0F0F0"/>
        </w:rPr>
        <w:t>", false),</w:t>
      </w:r>
    </w:p>
    <w:p w14:paraId="7EDC93C7" w14:textId="77777777" w:rsidR="001B3B87" w:rsidRDefault="00000000">
      <w:r>
        <w:rPr>
          <w:b/>
          <w:highlight w:val="green"/>
          <w:shd w:val="clear" w:color="auto" w:fill="F0F0F0"/>
        </w:rPr>
        <w:t>+             Question("D.Android</w:t>
      </w:r>
      <w:r>
        <w:rPr>
          <w:b/>
          <w:highlight w:val="green"/>
          <w:shd w:val="clear" w:color="auto" w:fill="F0F0F0"/>
        </w:rPr>
        <w:t>是用</w:t>
      </w:r>
      <w:r>
        <w:rPr>
          <w:b/>
          <w:highlight w:val="green"/>
          <w:shd w:val="clear" w:color="auto" w:fill="F0F0F0"/>
        </w:rPr>
        <w:t>C++</w:t>
      </w:r>
      <w:r>
        <w:rPr>
          <w:b/>
          <w:highlight w:val="green"/>
          <w:shd w:val="clear" w:color="auto" w:fill="F0F0F0"/>
        </w:rPr>
        <w:t>写的</w:t>
      </w:r>
      <w:r>
        <w:rPr>
          <w:b/>
          <w:highlight w:val="green"/>
          <w:shd w:val="clear" w:color="auto" w:fill="F0F0F0"/>
        </w:rPr>
        <w:t>", false)</w:t>
      </w:r>
    </w:p>
    <w:p w14:paraId="6F1E4003" w14:textId="77777777" w:rsidR="001B3B87" w:rsidRDefault="00000000">
      <w:r>
        <w:rPr>
          <w:b/>
          <w:highlight w:val="green"/>
          <w:shd w:val="clear" w:color="auto" w:fill="F0F0F0"/>
        </w:rPr>
        <w:t>+         )</w:t>
      </w:r>
    </w:p>
    <w:p w14:paraId="768AA3B4" w14:textId="77777777" w:rsidR="001B3B87" w:rsidRDefault="00000000">
      <w:r>
        <w:rPr>
          <w:b/>
          <w:highlight w:val="green"/>
          <w:shd w:val="clear" w:color="auto" w:fill="F0F0F0"/>
        </w:rPr>
        <w:t>+         val questionAdapter = ArrayAdapter(</w:t>
      </w:r>
    </w:p>
    <w:p w14:paraId="3FB730E5" w14:textId="77777777" w:rsidR="001B3B87" w:rsidRDefault="00000000">
      <w:r>
        <w:rPr>
          <w:b/>
          <w:highlight w:val="green"/>
          <w:shd w:val="clear" w:color="auto" w:fill="F0F0F0"/>
        </w:rPr>
        <w:t>+             this,</w:t>
      </w:r>
    </w:p>
    <w:p w14:paraId="71DB8872" w14:textId="77777777" w:rsidR="001B3B87" w:rsidRDefault="00000000">
      <w:r>
        <w:rPr>
          <w:b/>
          <w:highlight w:val="green"/>
          <w:shd w:val="clear" w:color="auto" w:fill="F0F0F0"/>
        </w:rPr>
        <w:t>+             android.R.layout.simple_list_item_1,</w:t>
      </w:r>
    </w:p>
    <w:p w14:paraId="0E0E73A7" w14:textId="77777777" w:rsidR="001B3B87" w:rsidRDefault="00000000">
      <w:r>
        <w:rPr>
          <w:b/>
          <w:highlight w:val="green"/>
          <w:shd w:val="clear" w:color="auto" w:fill="F0F0F0"/>
        </w:rPr>
        <w:t>+             questions.map { "${it.text}" }</w:t>
      </w:r>
    </w:p>
    <w:p w14:paraId="5B77996B" w14:textId="77777777" w:rsidR="001B3B87" w:rsidRDefault="00000000">
      <w:r>
        <w:rPr>
          <w:b/>
          <w:highlight w:val="green"/>
          <w:shd w:val="clear" w:color="auto" w:fill="F0F0F0"/>
        </w:rPr>
        <w:t>+         )</w:t>
      </w:r>
    </w:p>
    <w:p w14:paraId="16459037" w14:textId="77777777" w:rsidR="001B3B87" w:rsidRDefault="00000000">
      <w:r>
        <w:rPr>
          <w:b/>
          <w:highlight w:val="green"/>
          <w:shd w:val="clear" w:color="auto" w:fill="F0F0F0"/>
        </w:rPr>
        <w:t>+         questionListView.adapter = questionAdapter</w:t>
      </w:r>
    </w:p>
    <w:p w14:paraId="05BA4881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567C2B05" w14:textId="77777777" w:rsidR="001B3B87" w:rsidRDefault="00000000">
      <w:r>
        <w:rPr>
          <w:b/>
          <w:highlight w:val="green"/>
          <w:shd w:val="clear" w:color="auto" w:fill="F0F0F0"/>
        </w:rPr>
        <w:t>+         // **</w:t>
      </w:r>
      <w:r>
        <w:rPr>
          <w:b/>
          <w:highlight w:val="green"/>
          <w:shd w:val="clear" w:color="auto" w:fill="F0F0F0"/>
        </w:rPr>
        <w:t>交互</w:t>
      </w:r>
      <w:r>
        <w:rPr>
          <w:b/>
          <w:highlight w:val="green"/>
          <w:shd w:val="clear" w:color="auto" w:fill="F0F0F0"/>
        </w:rPr>
        <w:t>**</w:t>
      </w:r>
    </w:p>
    <w:p w14:paraId="748B3475" w14:textId="77777777" w:rsidR="001B3B87" w:rsidRDefault="00000000">
      <w:r>
        <w:rPr>
          <w:b/>
          <w:highlight w:val="green"/>
          <w:shd w:val="clear" w:color="auto" w:fill="F0F0F0"/>
        </w:rPr>
        <w:t>+         questionListView.setOnItemClickListener{</w:t>
      </w:r>
    </w:p>
    <w:p w14:paraId="1B685DF3" w14:textId="77777777" w:rsidR="001B3B87" w:rsidRDefault="00000000">
      <w:r>
        <w:rPr>
          <w:b/>
          <w:highlight w:val="green"/>
          <w:shd w:val="clear" w:color="auto" w:fill="F0F0F0"/>
        </w:rPr>
        <w:t>+             parent, view, postion,_ -&gt;</w:t>
      </w:r>
    </w:p>
    <w:p w14:paraId="0DE8E70E" w14:textId="77777777" w:rsidR="001B3B87" w:rsidRDefault="00000000">
      <w:r>
        <w:rPr>
          <w:b/>
          <w:highlight w:val="green"/>
          <w:shd w:val="clear" w:color="auto" w:fill="F0F0F0"/>
        </w:rPr>
        <w:t>+             val item = questions[postion]</w:t>
      </w:r>
    </w:p>
    <w:p w14:paraId="3AF4CB45" w14:textId="77777777" w:rsidR="001B3B87" w:rsidRDefault="00000000">
      <w:r>
        <w:rPr>
          <w:b/>
          <w:highlight w:val="green"/>
          <w:shd w:val="clear" w:color="auto" w:fill="F0F0F0"/>
        </w:rPr>
        <w:t>+             if (item.isCorrect) {</w:t>
      </w:r>
    </w:p>
    <w:p w14:paraId="5C26DEF8" w14:textId="77777777" w:rsidR="001B3B87" w:rsidRDefault="00000000">
      <w:r>
        <w:rPr>
          <w:b/>
          <w:highlight w:val="green"/>
          <w:shd w:val="clear" w:color="auto" w:fill="F0F0F0"/>
        </w:rPr>
        <w:t>+                 view.setBackgroundColor(Color.parseColor("#A5D6A7"))</w:t>
      </w:r>
    </w:p>
    <w:p w14:paraId="5A44C62E" w14:textId="77777777" w:rsidR="001B3B87" w:rsidRDefault="00000000">
      <w:r>
        <w:rPr>
          <w:highlight w:val="magenta"/>
          <w:shd w:val="clear" w:color="auto" w:fill="F0F0F0"/>
        </w:rPr>
        <w:t>-                 ) {</w:t>
      </w:r>
    </w:p>
    <w:p w14:paraId="1B73B6BE" w14:textId="77777777" w:rsidR="001B3B87" w:rsidRDefault="00000000">
      <w:r>
        <w:rPr>
          <w:b/>
          <w:highlight w:val="green"/>
          <w:shd w:val="clear" w:color="auto" w:fill="F0F0F0"/>
        </w:rPr>
        <w:t>+             } else {</w:t>
      </w:r>
    </w:p>
    <w:p w14:paraId="41365D4E" w14:textId="77777777" w:rsidR="001B3B87" w:rsidRDefault="00000000">
      <w:r>
        <w:rPr>
          <w:highlight w:val="magenta"/>
          <w:shd w:val="clear" w:color="auto" w:fill="F0F0F0"/>
        </w:rPr>
        <w:t>-                     Greeting("Android")</w:t>
      </w:r>
    </w:p>
    <w:p w14:paraId="5DA661B6" w14:textId="77777777" w:rsidR="001B3B87" w:rsidRDefault="00000000">
      <w:r>
        <w:rPr>
          <w:b/>
          <w:highlight w:val="green"/>
          <w:shd w:val="clear" w:color="auto" w:fill="F0F0F0"/>
        </w:rPr>
        <w:t>+                 view.setBackgroundColor(Color.parseColor("#ef9a9a"))</w:t>
      </w:r>
    </w:p>
    <w:p w14:paraId="52FF5DEE" w14:textId="77777777" w:rsidR="001B3B87" w:rsidRDefault="00000000">
      <w:r>
        <w:rPr>
          <w:highlight w:val="magenta"/>
          <w:shd w:val="clear" w:color="auto" w:fill="F0F0F0"/>
        </w:rPr>
        <w:t>-                 }</w:t>
      </w:r>
    </w:p>
    <w:p w14:paraId="29C352FF" w14:textId="77777777" w:rsidR="001B3B87" w:rsidRDefault="00000000">
      <w:r>
        <w:rPr>
          <w:b/>
          <w:highlight w:val="green"/>
          <w:shd w:val="clear" w:color="auto" w:fill="F0F0F0"/>
        </w:rPr>
        <w:t>+             }</w:t>
      </w:r>
    </w:p>
    <w:p w14:paraId="4553CAD1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3A988706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880B585" w14:textId="77777777" w:rsidR="001B3B87" w:rsidRDefault="00000000">
      <w:r>
        <w:rPr>
          <w:b/>
          <w:highlight w:val="green"/>
          <w:shd w:val="clear" w:color="auto" w:fill="F0F0F0"/>
        </w:rPr>
        <w:t>+         }</w:t>
      </w:r>
    </w:p>
    <w:p w14:paraId="4CC0559B" w14:textId="77777777" w:rsidR="001B3B87" w:rsidRDefault="00000000">
      <w:r>
        <w:rPr>
          <w:b/>
          <w:highlight w:val="green"/>
          <w:shd w:val="clear" w:color="auto" w:fill="F0F0F0"/>
        </w:rPr>
        <w:t>+         scoreListView.setOnItemClickListener{</w:t>
      </w:r>
    </w:p>
    <w:p w14:paraId="09A0EE2F" w14:textId="77777777" w:rsidR="001B3B87" w:rsidRDefault="00000000">
      <w:r>
        <w:rPr>
          <w:b/>
          <w:highlight w:val="green"/>
          <w:shd w:val="clear" w:color="auto" w:fill="F0F0F0"/>
        </w:rPr>
        <w:t>+             parent, view, position, _ -&gt;</w:t>
      </w:r>
    </w:p>
    <w:p w14:paraId="7DDE3080" w14:textId="77777777" w:rsidR="001B3B87" w:rsidRDefault="00000000">
      <w:r>
        <w:rPr>
          <w:b/>
          <w:highlight w:val="green"/>
          <w:shd w:val="clear" w:color="auto" w:fill="F0F0F0"/>
        </w:rPr>
        <w:t>+             val item = scores[position]</w:t>
      </w:r>
    </w:p>
    <w:p w14:paraId="4FF79DE1" w14:textId="77777777" w:rsidR="001B3B87" w:rsidRDefault="00000000">
      <w:r>
        <w:rPr>
          <w:b/>
          <w:highlight w:val="green"/>
          <w:shd w:val="clear" w:color="auto" w:fill="F0F0F0"/>
        </w:rPr>
        <w:t>+             if (item.score &gt;= 85) {</w:t>
      </w:r>
    </w:p>
    <w:p w14:paraId="6970927C" w14:textId="77777777" w:rsidR="001B3B87" w:rsidRDefault="00000000">
      <w:r>
        <w:rPr>
          <w:b/>
          <w:highlight w:val="green"/>
          <w:shd w:val="clear" w:color="auto" w:fill="F0F0F0"/>
        </w:rPr>
        <w:t>+                 view.setBackgroundColor(Color.parseColor("#A5D6A7"))</w:t>
      </w:r>
    </w:p>
    <w:p w14:paraId="1EB07F68" w14:textId="77777777" w:rsidR="001B3B87" w:rsidRDefault="00000000">
      <w:r>
        <w:rPr>
          <w:b/>
          <w:highlight w:val="green"/>
          <w:shd w:val="clear" w:color="auto" w:fill="F0F0F0"/>
        </w:rPr>
        <w:t>+             } else {</w:t>
      </w:r>
    </w:p>
    <w:p w14:paraId="741482E2" w14:textId="77777777" w:rsidR="001B3B87" w:rsidRDefault="00000000">
      <w:r>
        <w:rPr>
          <w:b/>
          <w:highlight w:val="green"/>
          <w:shd w:val="clear" w:color="auto" w:fill="F0F0F0"/>
        </w:rPr>
        <w:t>+                 view.setBackgroundColor(Color.parseColor("#ef9a9a"))</w:t>
      </w:r>
    </w:p>
    <w:p w14:paraId="51EE0A97" w14:textId="77777777" w:rsidR="001B3B87" w:rsidRDefault="00000000">
      <w:r>
        <w:rPr>
          <w:shd w:val="clear" w:color="auto" w:fill="F0F0F0"/>
        </w:rPr>
        <w:t xml:space="preserve">              }</w:t>
      </w:r>
    </w:p>
    <w:p w14:paraId="341931AD" w14:textId="77777777" w:rsidR="001B3B87" w:rsidRDefault="00000000">
      <w:r>
        <w:rPr>
          <w:shd w:val="clear" w:color="auto" w:fill="F0F0F0"/>
        </w:rPr>
        <w:t xml:space="preserve">          }</w:t>
      </w:r>
    </w:p>
    <w:p w14:paraId="45938620" w14:textId="77777777" w:rsidR="001B3B87" w:rsidRDefault="00000000">
      <w:r>
        <w:rPr>
          <w:shd w:val="clear" w:color="auto" w:fill="F0F0F0"/>
        </w:rPr>
        <w:t xml:space="preserve">      }</w:t>
      </w:r>
    </w:p>
    <w:p w14:paraId="478D5004" w14:textId="77777777" w:rsidR="001B3B87" w:rsidRDefault="00000000">
      <w:r>
        <w:rPr>
          <w:shd w:val="clear" w:color="auto" w:fill="F0F0F0"/>
        </w:rPr>
        <w:t xml:space="preserve">  }</w:t>
      </w:r>
    </w:p>
    <w:p w14:paraId="134393DB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228BE957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6C836B98" w14:textId="77777777" w:rsidR="001B3B87" w:rsidRDefault="00000000">
      <w:r>
        <w:rPr>
          <w:highlight w:val="magenta"/>
          <w:shd w:val="clear" w:color="auto" w:fill="F0F0F0"/>
        </w:rPr>
        <w:t>- fun Greeting(name: String, modifier: Modifier = Modifier) {</w:t>
      </w:r>
    </w:p>
    <w:p w14:paraId="08C3A0E1" w14:textId="77777777" w:rsidR="001B3B87" w:rsidRDefault="00000000">
      <w:r>
        <w:rPr>
          <w:highlight w:val="magenta"/>
          <w:shd w:val="clear" w:color="auto" w:fill="F0F0F0"/>
        </w:rPr>
        <w:t>-     Text(</w:t>
      </w:r>
    </w:p>
    <w:p w14:paraId="53FF988D" w14:textId="77777777" w:rsidR="001B3B87" w:rsidRDefault="00000000">
      <w:r>
        <w:rPr>
          <w:highlight w:val="magenta"/>
          <w:shd w:val="clear" w:color="auto" w:fill="F0F0F0"/>
        </w:rPr>
        <w:t>-         text = "Hello $name!",</w:t>
      </w:r>
    </w:p>
    <w:p w14:paraId="0F8C37A3" w14:textId="77777777" w:rsidR="001B3B87" w:rsidRDefault="00000000">
      <w:r>
        <w:rPr>
          <w:highlight w:val="magenta"/>
          <w:shd w:val="clear" w:color="auto" w:fill="F0F0F0"/>
        </w:rPr>
        <w:t>-         modifier = modifier</w:t>
      </w:r>
    </w:p>
    <w:p w14:paraId="113F1699" w14:textId="77777777" w:rsidR="001B3B87" w:rsidRDefault="00000000">
      <w:r>
        <w:rPr>
          <w:highlight w:val="magenta"/>
          <w:shd w:val="clear" w:color="auto" w:fill="F0F0F0"/>
        </w:rPr>
        <w:t>-     )</w:t>
      </w:r>
    </w:p>
    <w:p w14:paraId="3C52AFC4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4B2DD748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38A8C045" w14:textId="77777777" w:rsidR="001B3B87" w:rsidRDefault="00000000">
      <w:r>
        <w:rPr>
          <w:highlight w:val="magenta"/>
          <w:shd w:val="clear" w:color="auto" w:fill="F0F0F0"/>
        </w:rPr>
        <w:t>- @Preview(showBackground = true)</w:t>
      </w:r>
    </w:p>
    <w:p w14:paraId="3CE4EC1C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3542CE3B" w14:textId="77777777" w:rsidR="001B3B87" w:rsidRDefault="00000000">
      <w:r>
        <w:rPr>
          <w:highlight w:val="magenta"/>
          <w:shd w:val="clear" w:color="auto" w:fill="F0F0F0"/>
        </w:rPr>
        <w:t>- fun GreetingPreview() {</w:t>
      </w:r>
    </w:p>
    <w:p w14:paraId="5EEE8207" w14:textId="77777777" w:rsidR="001B3B87" w:rsidRDefault="00000000">
      <w:r>
        <w:rPr>
          <w:highlight w:val="magenta"/>
          <w:shd w:val="clear" w:color="auto" w:fill="F0F0F0"/>
        </w:rPr>
        <w:lastRenderedPageBreak/>
        <w:t>-     MyApplicationTheme {</w:t>
      </w:r>
    </w:p>
    <w:p w14:paraId="7EFF2327" w14:textId="77777777" w:rsidR="001B3B87" w:rsidRDefault="00000000">
      <w:r>
        <w:rPr>
          <w:highlight w:val="magenta"/>
          <w:shd w:val="clear" w:color="auto" w:fill="F0F0F0"/>
        </w:rPr>
        <w:t>-         Greeting("Android")</w:t>
      </w:r>
    </w:p>
    <w:p w14:paraId="1CF47C7E" w14:textId="77777777" w:rsidR="001B3B87" w:rsidRDefault="00000000">
      <w:r>
        <w:rPr>
          <w:highlight w:val="magenta"/>
          <w:shd w:val="clear" w:color="auto" w:fill="F0F0F0"/>
        </w:rPr>
        <w:t>-     }</w:t>
      </w:r>
    </w:p>
    <w:p w14:paraId="6A58A1D9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6545E4E3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app\src\main\res\layout\activity_main.xml</w:t>
      </w:r>
    </w:p>
    <w:p w14:paraId="456AB740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2A04E379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18976EE7" w14:textId="77777777" w:rsidR="001B3B87" w:rsidRDefault="00000000">
      <w:r>
        <w:rPr>
          <w:b/>
          <w:shd w:val="clear" w:color="auto" w:fill="F0F0F0"/>
        </w:rPr>
        <w:t>+     xmlns:app="http://schemas.android.com/apk/res-auto"</w:t>
      </w:r>
    </w:p>
    <w:p w14:paraId="04865483" w14:textId="77777777" w:rsidR="001B3B87" w:rsidRDefault="00000000">
      <w:r>
        <w:rPr>
          <w:b/>
          <w:shd w:val="clear" w:color="auto" w:fill="F0F0F0"/>
        </w:rPr>
        <w:t>+     xmlns:tools="http://schemas.android.com/tools"</w:t>
      </w:r>
    </w:p>
    <w:p w14:paraId="3064C8BC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25758F0B" w14:textId="77777777" w:rsidR="001B3B87" w:rsidRDefault="00000000">
      <w:r>
        <w:rPr>
          <w:b/>
          <w:shd w:val="clear" w:color="auto" w:fill="F0F0F0"/>
        </w:rPr>
        <w:t>+     android:layout_height="match_parent"</w:t>
      </w:r>
    </w:p>
    <w:p w14:paraId="29FD5C0F" w14:textId="77777777" w:rsidR="001B3B87" w:rsidRDefault="00000000">
      <w:r>
        <w:rPr>
          <w:b/>
          <w:shd w:val="clear" w:color="auto" w:fill="F0F0F0"/>
        </w:rPr>
        <w:t>+     android:orientation="vertical"</w:t>
      </w:r>
    </w:p>
    <w:p w14:paraId="77C174BA" w14:textId="77777777" w:rsidR="001B3B87" w:rsidRDefault="00000000">
      <w:r>
        <w:rPr>
          <w:b/>
          <w:shd w:val="clear" w:color="auto" w:fill="F0F0F0"/>
        </w:rPr>
        <w:t>+     tools:context=".MainActivity"&gt;</w:t>
      </w:r>
    </w:p>
    <w:p w14:paraId="53A7F623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6D9A6C36" w14:textId="77777777" w:rsidR="001B3B87" w:rsidRDefault="00000000">
      <w:r>
        <w:rPr>
          <w:b/>
          <w:shd w:val="clear" w:color="auto" w:fill="F0F0F0"/>
        </w:rPr>
        <w:t>+     &lt;ListView</w:t>
      </w:r>
    </w:p>
    <w:p w14:paraId="5836491B" w14:textId="77777777" w:rsidR="001B3B87" w:rsidRDefault="00000000">
      <w:r>
        <w:rPr>
          <w:b/>
          <w:shd w:val="clear" w:color="auto" w:fill="F0F0F0"/>
        </w:rPr>
        <w:t>+         android:id="@+id/scoreListView"</w:t>
      </w:r>
    </w:p>
    <w:p w14:paraId="359F6375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3EB74064" w14:textId="77777777" w:rsidR="001B3B87" w:rsidRDefault="00000000">
      <w:r>
        <w:rPr>
          <w:b/>
          <w:shd w:val="clear" w:color="auto" w:fill="F0F0F0"/>
        </w:rPr>
        <w:t>+         android:layout_height="wrap_content"/&gt;</w:t>
      </w:r>
    </w:p>
    <w:p w14:paraId="172E21B5" w14:textId="77777777" w:rsidR="001B3B87" w:rsidRDefault="00000000">
      <w:r>
        <w:rPr>
          <w:b/>
          <w:shd w:val="clear" w:color="auto" w:fill="F0F0F0"/>
        </w:rPr>
        <w:t>+     &lt;ListView</w:t>
      </w:r>
    </w:p>
    <w:p w14:paraId="5FCFED60" w14:textId="77777777" w:rsidR="001B3B87" w:rsidRDefault="00000000">
      <w:r>
        <w:rPr>
          <w:b/>
          <w:shd w:val="clear" w:color="auto" w:fill="F0F0F0"/>
        </w:rPr>
        <w:t>+         android:id="@+id/questionListView"</w:t>
      </w:r>
    </w:p>
    <w:p w14:paraId="46D266CC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10BE81AB" w14:textId="77777777" w:rsidR="001B3B87" w:rsidRDefault="00000000">
      <w:r>
        <w:rPr>
          <w:b/>
          <w:shd w:val="clear" w:color="auto" w:fill="F0F0F0"/>
        </w:rPr>
        <w:t>+         android:layout_height="wrap_content"/&gt;</w:t>
      </w:r>
    </w:p>
    <w:p w14:paraId="778143A0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50C4E68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3428BA3B" w14:textId="77777777" w:rsidR="001B3B87" w:rsidRDefault="00000000">
      <w:pPr>
        <w:pStyle w:val="1"/>
      </w:pPr>
      <w:r>
        <w:t>SQLite</w:t>
      </w:r>
    </w:p>
    <w:p w14:paraId="197D4A18" w14:textId="77777777" w:rsidR="001B3B87" w:rsidRDefault="00000000">
      <w:r>
        <w:rPr>
          <w:b/>
          <w:sz w:val="20"/>
        </w:rPr>
        <w:t>修改</w:t>
      </w:r>
      <w:r>
        <w:rPr>
          <w:b/>
          <w:sz w:val="20"/>
        </w:rPr>
        <w:t xml:space="preserve"> app\src\main\java\com\example\myapplication\MainActivity.kt</w:t>
      </w:r>
    </w:p>
    <w:p w14:paraId="76903A54" w14:textId="77777777" w:rsidR="001B3B87" w:rsidRDefault="00000000">
      <w:r>
        <w:rPr>
          <w:shd w:val="clear" w:color="auto" w:fill="F0F0F0"/>
        </w:rPr>
        <w:t xml:space="preserve">  package com.example.myapplication</w:t>
      </w:r>
    </w:p>
    <w:p w14:paraId="161AB0E3" w14:textId="77777777" w:rsidR="001B3B87" w:rsidRDefault="00000000">
      <w:r>
        <w:rPr>
          <w:shd w:val="clear" w:color="auto" w:fill="F0F0F0"/>
        </w:rPr>
        <w:t xml:space="preserve">  </w:t>
      </w:r>
    </w:p>
    <w:p w14:paraId="1900BE6C" w14:textId="77777777" w:rsidR="001B3B87" w:rsidRDefault="00000000">
      <w:r>
        <w:rPr>
          <w:b/>
          <w:highlight w:val="green"/>
          <w:shd w:val="clear" w:color="auto" w:fill="F0F0F0"/>
        </w:rPr>
        <w:t>+ import android.annotation.SuppressLint</w:t>
      </w:r>
    </w:p>
    <w:p w14:paraId="4C95F36D" w14:textId="77777777" w:rsidR="001B3B87" w:rsidRDefault="00000000">
      <w:r>
        <w:rPr>
          <w:b/>
          <w:highlight w:val="green"/>
          <w:shd w:val="clear" w:color="auto" w:fill="F0F0F0"/>
        </w:rPr>
        <w:t>+ import android.content.ContentValues</w:t>
      </w:r>
    </w:p>
    <w:p w14:paraId="2FA86D4C" w14:textId="77777777" w:rsidR="001B3B87" w:rsidRDefault="00000000">
      <w:r>
        <w:rPr>
          <w:b/>
          <w:highlight w:val="green"/>
          <w:shd w:val="clear" w:color="auto" w:fill="F0F0F0"/>
        </w:rPr>
        <w:t>+ import android.database.sqlite.SQLiteOpenHelper</w:t>
      </w:r>
    </w:p>
    <w:p w14:paraId="6B75C823" w14:textId="77777777" w:rsidR="001B3B87" w:rsidRDefault="00000000">
      <w:r>
        <w:rPr>
          <w:b/>
          <w:highlight w:val="green"/>
          <w:shd w:val="clear" w:color="auto" w:fill="F0F0F0"/>
        </w:rPr>
        <w:t>+ import androidx.appcompat.app.AppCompatActivity</w:t>
      </w:r>
    </w:p>
    <w:p w14:paraId="208BC427" w14:textId="77777777" w:rsidR="001B3B87" w:rsidRDefault="00000000">
      <w:r>
        <w:rPr>
          <w:shd w:val="clear" w:color="auto" w:fill="F0F0F0"/>
        </w:rPr>
        <w:t xml:space="preserve">  import android.os.Bundle</w:t>
      </w:r>
    </w:p>
    <w:p w14:paraId="2CF0D320" w14:textId="77777777" w:rsidR="001B3B87" w:rsidRDefault="00000000">
      <w:r>
        <w:rPr>
          <w:b/>
          <w:highlight w:val="green"/>
          <w:shd w:val="clear" w:color="auto" w:fill="F0F0F0"/>
        </w:rPr>
        <w:t>+ import android.util.Log</w:t>
      </w:r>
    </w:p>
    <w:p w14:paraId="2DE04CFD" w14:textId="77777777" w:rsidR="001B3B87" w:rsidRDefault="00000000">
      <w:r>
        <w:rPr>
          <w:b/>
          <w:highlight w:val="green"/>
          <w:shd w:val="clear" w:color="auto" w:fill="F0F0F0"/>
        </w:rPr>
        <w:t>+ import android.widget.Button</w:t>
      </w:r>
    </w:p>
    <w:p w14:paraId="10F66200" w14:textId="77777777" w:rsidR="001B3B87" w:rsidRDefault="00000000">
      <w:r>
        <w:rPr>
          <w:highlight w:val="magenta"/>
          <w:shd w:val="clear" w:color="auto" w:fill="F0F0F0"/>
        </w:rPr>
        <w:t>- import androidx.activity.ComponentActivity</w:t>
      </w:r>
    </w:p>
    <w:p w14:paraId="571A568A" w14:textId="77777777" w:rsidR="001B3B87" w:rsidRDefault="00000000">
      <w:r>
        <w:rPr>
          <w:highlight w:val="magenta"/>
          <w:shd w:val="clear" w:color="auto" w:fill="F0F0F0"/>
        </w:rPr>
        <w:t>- import androidx.activity.compose.setContent</w:t>
      </w:r>
    </w:p>
    <w:p w14:paraId="2876E358" w14:textId="77777777" w:rsidR="001B3B87" w:rsidRDefault="00000000">
      <w:r>
        <w:rPr>
          <w:highlight w:val="magenta"/>
          <w:shd w:val="clear" w:color="auto" w:fill="F0F0F0"/>
        </w:rPr>
        <w:t>- import androidx.compose.foundation.layout.fillMaxSize</w:t>
      </w:r>
    </w:p>
    <w:p w14:paraId="73FC806E" w14:textId="77777777" w:rsidR="001B3B87" w:rsidRDefault="00000000">
      <w:r>
        <w:rPr>
          <w:highlight w:val="magenta"/>
          <w:shd w:val="clear" w:color="auto" w:fill="F0F0F0"/>
        </w:rPr>
        <w:t>- import androidx.compose.material3.MaterialTheme</w:t>
      </w:r>
    </w:p>
    <w:p w14:paraId="38D7F785" w14:textId="77777777" w:rsidR="001B3B87" w:rsidRDefault="00000000">
      <w:r>
        <w:rPr>
          <w:highlight w:val="magenta"/>
          <w:shd w:val="clear" w:color="auto" w:fill="F0F0F0"/>
        </w:rPr>
        <w:t>- import androidx.compose.material3.Surface</w:t>
      </w:r>
    </w:p>
    <w:p w14:paraId="503F7106" w14:textId="77777777" w:rsidR="001B3B87" w:rsidRDefault="00000000">
      <w:r>
        <w:rPr>
          <w:highlight w:val="magenta"/>
          <w:shd w:val="clear" w:color="auto" w:fill="F0F0F0"/>
        </w:rPr>
        <w:t>- import androidx.compose.material3.Text</w:t>
      </w:r>
    </w:p>
    <w:p w14:paraId="2CDFC680" w14:textId="77777777" w:rsidR="001B3B87" w:rsidRDefault="00000000">
      <w:r>
        <w:rPr>
          <w:highlight w:val="magenta"/>
          <w:shd w:val="clear" w:color="auto" w:fill="F0F0F0"/>
        </w:rPr>
        <w:t>- import androidx.compose.runtime.Composable</w:t>
      </w:r>
    </w:p>
    <w:p w14:paraId="1FCEF5BE" w14:textId="77777777" w:rsidR="001B3B87" w:rsidRDefault="00000000">
      <w:r>
        <w:rPr>
          <w:highlight w:val="magenta"/>
          <w:shd w:val="clear" w:color="auto" w:fill="F0F0F0"/>
        </w:rPr>
        <w:t>- import androidx.compose.ui.Modifier</w:t>
      </w:r>
    </w:p>
    <w:p w14:paraId="61B63A4F" w14:textId="77777777" w:rsidR="001B3B87" w:rsidRDefault="00000000">
      <w:r>
        <w:rPr>
          <w:highlight w:val="magenta"/>
          <w:shd w:val="clear" w:color="auto" w:fill="F0F0F0"/>
        </w:rPr>
        <w:t>- import androidx.compose.ui.tooling.preview.Preview</w:t>
      </w:r>
    </w:p>
    <w:p w14:paraId="26E7E30F" w14:textId="77777777" w:rsidR="001B3B87" w:rsidRDefault="00000000">
      <w:r>
        <w:rPr>
          <w:highlight w:val="magenta"/>
          <w:shd w:val="clear" w:color="auto" w:fill="F0F0F0"/>
        </w:rPr>
        <w:t>- import com.example.myapplication.ui.theme.MyApplicationTheme</w:t>
      </w:r>
    </w:p>
    <w:p w14:paraId="28FE81AE" w14:textId="77777777" w:rsidR="001B3B87" w:rsidRDefault="00000000">
      <w:r>
        <w:rPr>
          <w:shd w:val="clear" w:color="auto" w:fill="F0F0F0"/>
        </w:rPr>
        <w:t xml:space="preserve">  </w:t>
      </w:r>
    </w:p>
    <w:p w14:paraId="46C1B1C6" w14:textId="77777777" w:rsidR="001B3B87" w:rsidRDefault="00000000">
      <w:r>
        <w:rPr>
          <w:highlight w:val="magenta"/>
          <w:shd w:val="clear" w:color="auto" w:fill="F0F0F0"/>
        </w:rPr>
        <w:t>- class MainActivity : ComponentActivity() {</w:t>
      </w:r>
    </w:p>
    <w:p w14:paraId="0FCDD04D" w14:textId="77777777" w:rsidR="001B3B87" w:rsidRDefault="00000000">
      <w:r>
        <w:rPr>
          <w:b/>
          <w:highlight w:val="green"/>
          <w:shd w:val="clear" w:color="auto" w:fill="F0F0F0"/>
        </w:rPr>
        <w:t>+ class MainActivity : AppCompatActivity() {</w:t>
      </w:r>
    </w:p>
    <w:p w14:paraId="65BCC581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15F1D429" w14:textId="77777777" w:rsidR="001B3B87" w:rsidRDefault="00000000">
      <w:r>
        <w:rPr>
          <w:b/>
          <w:highlight w:val="green"/>
          <w:shd w:val="clear" w:color="auto" w:fill="F0F0F0"/>
        </w:rPr>
        <w:lastRenderedPageBreak/>
        <w:t>+     lateinit var createDbBtn: Button</w:t>
      </w:r>
    </w:p>
    <w:p w14:paraId="7964EAC1" w14:textId="77777777" w:rsidR="001B3B87" w:rsidRDefault="00000000">
      <w:r>
        <w:rPr>
          <w:b/>
          <w:highlight w:val="green"/>
          <w:shd w:val="clear" w:color="auto" w:fill="F0F0F0"/>
        </w:rPr>
        <w:t>+     lateinit var insertDataBtn: Button</w:t>
      </w:r>
    </w:p>
    <w:p w14:paraId="2F8EE15B" w14:textId="77777777" w:rsidR="001B3B87" w:rsidRDefault="00000000">
      <w:r>
        <w:rPr>
          <w:b/>
          <w:highlight w:val="green"/>
          <w:shd w:val="clear" w:color="auto" w:fill="F0F0F0"/>
        </w:rPr>
        <w:t>+     lateinit var selectDataBtn: Button</w:t>
      </w:r>
    </w:p>
    <w:p w14:paraId="176821A0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10DEA822" w14:textId="77777777" w:rsidR="001B3B87" w:rsidRDefault="00000000">
      <w:r>
        <w:rPr>
          <w:b/>
          <w:highlight w:val="green"/>
          <w:shd w:val="clear" w:color="auto" w:fill="F0F0F0"/>
        </w:rPr>
        <w:t>+     lateinit var db: SQLiteOpenHelper</w:t>
      </w:r>
    </w:p>
    <w:p w14:paraId="48E4CBE2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C6E8B66" w14:textId="77777777" w:rsidR="001B3B87" w:rsidRDefault="00000000">
      <w:r>
        <w:rPr>
          <w:b/>
          <w:highlight w:val="green"/>
          <w:shd w:val="clear" w:color="auto" w:fill="F0F0F0"/>
        </w:rPr>
        <w:t>+     @SuppressLint("Range")</w:t>
      </w:r>
    </w:p>
    <w:p w14:paraId="07E689EC" w14:textId="77777777" w:rsidR="001B3B87" w:rsidRDefault="00000000">
      <w:r>
        <w:rPr>
          <w:shd w:val="clear" w:color="auto" w:fill="F0F0F0"/>
        </w:rPr>
        <w:t xml:space="preserve">      override fun onCreate(savedInstanceState: Bundle?) {</w:t>
      </w:r>
    </w:p>
    <w:p w14:paraId="3245C940" w14:textId="77777777" w:rsidR="001B3B87" w:rsidRDefault="00000000">
      <w:r>
        <w:rPr>
          <w:shd w:val="clear" w:color="auto" w:fill="F0F0F0"/>
        </w:rPr>
        <w:t xml:space="preserve">          super.onCreate(savedInstanceState)</w:t>
      </w:r>
    </w:p>
    <w:p w14:paraId="3A465DAA" w14:textId="77777777" w:rsidR="001B3B87" w:rsidRDefault="00000000">
      <w:r>
        <w:rPr>
          <w:highlight w:val="magenta"/>
          <w:shd w:val="clear" w:color="auto" w:fill="F0F0F0"/>
        </w:rPr>
        <w:t>-         setContent {</w:t>
      </w:r>
    </w:p>
    <w:p w14:paraId="38840C30" w14:textId="77777777" w:rsidR="001B3B87" w:rsidRDefault="00000000">
      <w:r>
        <w:rPr>
          <w:highlight w:val="magenta"/>
          <w:shd w:val="clear" w:color="auto" w:fill="F0F0F0"/>
        </w:rPr>
        <w:t>-             MyApplicationTheme {</w:t>
      </w:r>
    </w:p>
    <w:p w14:paraId="3CD46794" w14:textId="77777777" w:rsidR="001B3B87" w:rsidRDefault="00000000">
      <w:r>
        <w:rPr>
          <w:highlight w:val="magenta"/>
          <w:shd w:val="clear" w:color="auto" w:fill="F0F0F0"/>
        </w:rPr>
        <w:t>-                 // A surface container using the 'background' color from the theme</w:t>
      </w:r>
    </w:p>
    <w:p w14:paraId="3B965FF3" w14:textId="77777777" w:rsidR="001B3B87" w:rsidRDefault="00000000">
      <w:r>
        <w:rPr>
          <w:highlight w:val="magenta"/>
          <w:shd w:val="clear" w:color="auto" w:fill="F0F0F0"/>
        </w:rPr>
        <w:t>-                 Surface(</w:t>
      </w:r>
    </w:p>
    <w:p w14:paraId="12EBB630" w14:textId="77777777" w:rsidR="001B3B87" w:rsidRDefault="00000000">
      <w:r>
        <w:rPr>
          <w:highlight w:val="magenta"/>
          <w:shd w:val="clear" w:color="auto" w:fill="F0F0F0"/>
        </w:rPr>
        <w:t>-                     modifier = Modifier.fillMaxSize(),</w:t>
      </w:r>
    </w:p>
    <w:p w14:paraId="77B8F8CB" w14:textId="77777777" w:rsidR="001B3B87" w:rsidRDefault="00000000">
      <w:r>
        <w:rPr>
          <w:highlight w:val="magenta"/>
          <w:shd w:val="clear" w:color="auto" w:fill="F0F0F0"/>
        </w:rPr>
        <w:t>-                     color = MaterialTheme.colorScheme.background</w:t>
      </w:r>
    </w:p>
    <w:p w14:paraId="0E2D8E24" w14:textId="77777777" w:rsidR="001B3B87" w:rsidRDefault="00000000">
      <w:r>
        <w:rPr>
          <w:b/>
          <w:highlight w:val="green"/>
          <w:shd w:val="clear" w:color="auto" w:fill="F0F0F0"/>
        </w:rPr>
        <w:t>+         setContentView(R.layout.activity_main)</w:t>
      </w:r>
    </w:p>
    <w:p w14:paraId="04B2C171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</w:t>
      </w:r>
      <w:r>
        <w:rPr>
          <w:b/>
          <w:highlight w:val="green"/>
          <w:shd w:val="clear" w:color="auto" w:fill="F0F0F0"/>
        </w:rPr>
        <w:t>初始化控件</w:t>
      </w:r>
    </w:p>
    <w:p w14:paraId="58B3AEAB" w14:textId="77777777" w:rsidR="001B3B87" w:rsidRDefault="00000000">
      <w:r>
        <w:rPr>
          <w:b/>
          <w:highlight w:val="green"/>
          <w:shd w:val="clear" w:color="auto" w:fill="F0F0F0"/>
        </w:rPr>
        <w:t>+         createDbBtn = findViewById(R.id.create_db_btn)</w:t>
      </w:r>
    </w:p>
    <w:p w14:paraId="0040ACD1" w14:textId="77777777" w:rsidR="001B3B87" w:rsidRDefault="00000000">
      <w:r>
        <w:rPr>
          <w:b/>
          <w:highlight w:val="green"/>
          <w:shd w:val="clear" w:color="auto" w:fill="F0F0F0"/>
        </w:rPr>
        <w:t>+         insertDataBtn = findViewById(R.id.insert_data_btn)</w:t>
      </w:r>
    </w:p>
    <w:p w14:paraId="4C328778" w14:textId="77777777" w:rsidR="001B3B87" w:rsidRDefault="00000000">
      <w:r>
        <w:rPr>
          <w:b/>
          <w:highlight w:val="green"/>
          <w:shd w:val="clear" w:color="auto" w:fill="F0F0F0"/>
        </w:rPr>
        <w:t>+         selectDataBtn = findViewById(R.id.select_data_btn)</w:t>
      </w:r>
    </w:p>
    <w:p w14:paraId="4983F39E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6625C146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</w:t>
      </w:r>
      <w:r>
        <w:rPr>
          <w:b/>
          <w:highlight w:val="green"/>
          <w:shd w:val="clear" w:color="auto" w:fill="F0F0F0"/>
        </w:rPr>
        <w:t>初始化数据库</w:t>
      </w:r>
    </w:p>
    <w:p w14:paraId="51748234" w14:textId="77777777" w:rsidR="001B3B87" w:rsidRDefault="00000000">
      <w:r>
        <w:rPr>
          <w:b/>
          <w:highlight w:val="green"/>
          <w:shd w:val="clear" w:color="auto" w:fill="F0F0F0"/>
        </w:rPr>
        <w:t>+         db = MyDatabaseHelper(this, "Book", MyDatabaseHelper.DB_VER)</w:t>
      </w:r>
    </w:p>
    <w:p w14:paraId="7DB3F4AE" w14:textId="77777777" w:rsidR="001B3B87" w:rsidRDefault="00000000">
      <w:r>
        <w:rPr>
          <w:b/>
          <w:highlight w:val="green"/>
          <w:shd w:val="clear" w:color="auto" w:fill="F0F0F0"/>
        </w:rPr>
        <w:t>+         val dbObj = db.writableDatabase</w:t>
      </w:r>
    </w:p>
    <w:p w14:paraId="7BBEB7B6" w14:textId="77777777" w:rsidR="001B3B87" w:rsidRDefault="00000000">
      <w:r>
        <w:rPr>
          <w:b/>
          <w:highlight w:val="green"/>
          <w:shd w:val="clear" w:color="auto" w:fill="F0F0F0"/>
        </w:rPr>
        <w:t>+         createDbBtn.setOnClickListener {</w:t>
      </w:r>
    </w:p>
    <w:p w14:paraId="5E9AAEBC" w14:textId="77777777" w:rsidR="001B3B87" w:rsidRDefault="00000000">
      <w:r>
        <w:rPr>
          <w:b/>
          <w:highlight w:val="green"/>
          <w:shd w:val="clear" w:color="auto" w:fill="F0F0F0"/>
        </w:rPr>
        <w:t>+             //db.writableDatabase</w:t>
      </w:r>
    </w:p>
    <w:p w14:paraId="6F2E589B" w14:textId="77777777" w:rsidR="001B3B87" w:rsidRDefault="00000000">
      <w:r>
        <w:rPr>
          <w:b/>
          <w:highlight w:val="green"/>
          <w:shd w:val="clear" w:color="auto" w:fill="F0F0F0"/>
        </w:rPr>
        <w:t>+         }</w:t>
      </w:r>
    </w:p>
    <w:p w14:paraId="600A2B3E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129C9F6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</w:t>
      </w:r>
      <w:r>
        <w:rPr>
          <w:b/>
          <w:highlight w:val="green"/>
          <w:shd w:val="clear" w:color="auto" w:fill="F0F0F0"/>
        </w:rPr>
        <w:t>添加数据</w:t>
      </w:r>
    </w:p>
    <w:p w14:paraId="3B358D14" w14:textId="77777777" w:rsidR="001B3B87" w:rsidRDefault="00000000">
      <w:r>
        <w:rPr>
          <w:b/>
          <w:highlight w:val="green"/>
          <w:shd w:val="clear" w:color="auto" w:fill="F0F0F0"/>
        </w:rPr>
        <w:t>+         insertDataBtn.setOnClickListener {</w:t>
      </w:r>
    </w:p>
    <w:p w14:paraId="10720047" w14:textId="77777777" w:rsidR="001B3B87" w:rsidRDefault="00000000">
      <w:r>
        <w:rPr>
          <w:b/>
          <w:highlight w:val="green"/>
          <w:shd w:val="clear" w:color="auto" w:fill="F0F0F0"/>
        </w:rPr>
        <w:t>+             val value1 = ContentValues().apply {</w:t>
      </w:r>
    </w:p>
    <w:p w14:paraId="008151BA" w14:textId="77777777" w:rsidR="001B3B87" w:rsidRDefault="00000000">
      <w:r>
        <w:rPr>
          <w:b/>
          <w:highlight w:val="green"/>
          <w:shd w:val="clear" w:color="auto" w:fill="F0F0F0"/>
        </w:rPr>
        <w:t>+                 put("name", "</w:t>
      </w:r>
      <w:r>
        <w:rPr>
          <w:b/>
          <w:highlight w:val="green"/>
          <w:shd w:val="clear" w:color="auto" w:fill="F0F0F0"/>
        </w:rPr>
        <w:t>达芬奇密码</w:t>
      </w:r>
      <w:r>
        <w:rPr>
          <w:b/>
          <w:highlight w:val="green"/>
          <w:shd w:val="clear" w:color="auto" w:fill="F0F0F0"/>
        </w:rPr>
        <w:t>")</w:t>
      </w:r>
    </w:p>
    <w:p w14:paraId="7C290D4E" w14:textId="77777777" w:rsidR="001B3B87" w:rsidRDefault="00000000">
      <w:r>
        <w:rPr>
          <w:b/>
          <w:highlight w:val="green"/>
          <w:shd w:val="clear" w:color="auto" w:fill="F0F0F0"/>
        </w:rPr>
        <w:t>+                 put("author", "Dan brown")</w:t>
      </w:r>
    </w:p>
    <w:p w14:paraId="4DF06724" w14:textId="77777777" w:rsidR="001B3B87" w:rsidRDefault="00000000">
      <w:r>
        <w:rPr>
          <w:b/>
          <w:highlight w:val="green"/>
          <w:shd w:val="clear" w:color="auto" w:fill="F0F0F0"/>
        </w:rPr>
        <w:t>+                 put("pages", 454)</w:t>
      </w:r>
    </w:p>
    <w:p w14:paraId="1AB1B48F" w14:textId="77777777" w:rsidR="001B3B87" w:rsidRDefault="00000000">
      <w:r>
        <w:rPr>
          <w:b/>
          <w:highlight w:val="green"/>
          <w:shd w:val="clear" w:color="auto" w:fill="F0F0F0"/>
        </w:rPr>
        <w:t>+                 put("price", 16.96)</w:t>
      </w:r>
    </w:p>
    <w:p w14:paraId="2E689BAE" w14:textId="77777777" w:rsidR="001B3B87" w:rsidRDefault="00000000">
      <w:r>
        <w:rPr>
          <w:b/>
          <w:highlight w:val="green"/>
          <w:shd w:val="clear" w:color="auto" w:fill="F0F0F0"/>
        </w:rPr>
        <w:t>+             }</w:t>
      </w:r>
    </w:p>
    <w:p w14:paraId="7E2931DB" w14:textId="77777777" w:rsidR="001B3B87" w:rsidRDefault="00000000">
      <w:r>
        <w:rPr>
          <w:b/>
          <w:highlight w:val="green"/>
          <w:shd w:val="clear" w:color="auto" w:fill="F0F0F0"/>
        </w:rPr>
        <w:t>+             dbObj.insert("Book", null, value1)</w:t>
      </w:r>
    </w:p>
    <w:p w14:paraId="0D6AA1FC" w14:textId="77777777" w:rsidR="001B3B87" w:rsidRDefault="00000000">
      <w:r>
        <w:rPr>
          <w:b/>
          <w:highlight w:val="green"/>
          <w:shd w:val="clear" w:color="auto" w:fill="F0F0F0"/>
        </w:rPr>
        <w:t>+         }</w:t>
      </w:r>
    </w:p>
    <w:p w14:paraId="4ED50B1A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5E17B405" w14:textId="77777777" w:rsidR="001B3B87" w:rsidRDefault="00000000">
      <w:r>
        <w:rPr>
          <w:b/>
          <w:highlight w:val="green"/>
          <w:shd w:val="clear" w:color="auto" w:fill="F0F0F0"/>
        </w:rPr>
        <w:t>+         selectDataBtn.setOnClickListener {</w:t>
      </w:r>
    </w:p>
    <w:p w14:paraId="4E61F9E9" w14:textId="77777777" w:rsidR="001B3B87" w:rsidRDefault="00000000">
      <w:r>
        <w:rPr>
          <w:b/>
          <w:highlight w:val="green"/>
          <w:shd w:val="clear" w:color="auto" w:fill="F0F0F0"/>
        </w:rPr>
        <w:t>+             //val cursor = dbObj.query("Book",null,null,null,null,null,null)</w:t>
      </w:r>
    </w:p>
    <w:p w14:paraId="1FBD2E2C" w14:textId="77777777" w:rsidR="001B3B87" w:rsidRDefault="00000000">
      <w:r>
        <w:rPr>
          <w:b/>
          <w:highlight w:val="green"/>
          <w:shd w:val="clear" w:color="auto" w:fill="F0F0F0"/>
        </w:rPr>
        <w:t>+             val cursor = dbObj.rawQuery("select * from Book", null)</w:t>
      </w:r>
    </w:p>
    <w:p w14:paraId="37A10F3F" w14:textId="77777777" w:rsidR="001B3B87" w:rsidRDefault="00000000">
      <w:r>
        <w:rPr>
          <w:b/>
          <w:highlight w:val="green"/>
          <w:shd w:val="clear" w:color="auto" w:fill="F0F0F0"/>
        </w:rPr>
        <w:t>+             if (cursor.moveToFirst()) {</w:t>
      </w:r>
    </w:p>
    <w:p w14:paraId="38D2C5BE" w14:textId="77777777" w:rsidR="001B3B87" w:rsidRDefault="00000000">
      <w:r>
        <w:rPr>
          <w:highlight w:val="magenta"/>
          <w:shd w:val="clear" w:color="auto" w:fill="F0F0F0"/>
        </w:rPr>
        <w:t>-                 ) {</w:t>
      </w:r>
    </w:p>
    <w:p w14:paraId="08F8EC68" w14:textId="77777777" w:rsidR="001B3B87" w:rsidRDefault="00000000">
      <w:r>
        <w:rPr>
          <w:b/>
          <w:highlight w:val="green"/>
          <w:shd w:val="clear" w:color="auto" w:fill="F0F0F0"/>
        </w:rPr>
        <w:t>+                 do {</w:t>
      </w:r>
    </w:p>
    <w:p w14:paraId="50921837" w14:textId="77777777" w:rsidR="001B3B87" w:rsidRDefault="00000000">
      <w:r>
        <w:rPr>
          <w:highlight w:val="magenta"/>
          <w:shd w:val="clear" w:color="auto" w:fill="F0F0F0"/>
        </w:rPr>
        <w:t>-                     Greeting("Android")</w:t>
      </w:r>
    </w:p>
    <w:p w14:paraId="0FB7C5EF" w14:textId="77777777" w:rsidR="001B3B87" w:rsidRDefault="00000000">
      <w:r>
        <w:rPr>
          <w:highlight w:val="magenta"/>
          <w:shd w:val="clear" w:color="auto" w:fill="F0F0F0"/>
        </w:rPr>
        <w:t>-                 }</w:t>
      </w:r>
    </w:p>
    <w:p w14:paraId="18310E09" w14:textId="77777777" w:rsidR="001B3B87" w:rsidRDefault="00000000">
      <w:r>
        <w:rPr>
          <w:b/>
          <w:highlight w:val="green"/>
          <w:shd w:val="clear" w:color="auto" w:fill="F0F0F0"/>
        </w:rPr>
        <w:t>+                     val name = cursor.getString(cursor.getColumnIndex("name"))</w:t>
      </w:r>
    </w:p>
    <w:p w14:paraId="2CF42931" w14:textId="77777777" w:rsidR="001B3B87" w:rsidRDefault="00000000">
      <w:r>
        <w:rPr>
          <w:b/>
          <w:highlight w:val="green"/>
          <w:shd w:val="clear" w:color="auto" w:fill="F0F0F0"/>
        </w:rPr>
        <w:t>+                     Log.d("db debug", name)</w:t>
      </w:r>
    </w:p>
    <w:p w14:paraId="2DDCFFF0" w14:textId="77777777" w:rsidR="001B3B87" w:rsidRDefault="00000000">
      <w:r>
        <w:rPr>
          <w:b/>
          <w:highlight w:val="green"/>
          <w:shd w:val="clear" w:color="auto" w:fill="F0F0F0"/>
        </w:rPr>
        <w:t>+                 } while (cursor.moveToNext())</w:t>
      </w:r>
    </w:p>
    <w:p w14:paraId="12536A70" w14:textId="77777777" w:rsidR="001B3B87" w:rsidRDefault="00000000">
      <w:r>
        <w:rPr>
          <w:shd w:val="clear" w:color="auto" w:fill="F0F0F0"/>
        </w:rPr>
        <w:t xml:space="preserve">              }</w:t>
      </w:r>
    </w:p>
    <w:p w14:paraId="252712C5" w14:textId="77777777" w:rsidR="001B3B87" w:rsidRDefault="00000000">
      <w:r>
        <w:rPr>
          <w:shd w:val="clear" w:color="auto" w:fill="F0F0F0"/>
        </w:rPr>
        <w:lastRenderedPageBreak/>
        <w:t xml:space="preserve">          }</w:t>
      </w:r>
    </w:p>
    <w:p w14:paraId="6707DF5D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3410DDC9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6192A2F" w14:textId="77777777" w:rsidR="001B3B87" w:rsidRDefault="00000000">
      <w:r>
        <w:rPr>
          <w:shd w:val="clear" w:color="auto" w:fill="F0F0F0"/>
        </w:rPr>
        <w:t xml:space="preserve">      }</w:t>
      </w:r>
    </w:p>
    <w:p w14:paraId="0E740F77" w14:textId="77777777" w:rsidR="001B3B87" w:rsidRDefault="00000000">
      <w:r>
        <w:rPr>
          <w:shd w:val="clear" w:color="auto" w:fill="F0F0F0"/>
        </w:rPr>
        <w:t xml:space="preserve">  }</w:t>
      </w:r>
    </w:p>
    <w:p w14:paraId="1581F929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364064D3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5F68BEB4" w14:textId="77777777" w:rsidR="001B3B87" w:rsidRDefault="00000000">
      <w:r>
        <w:rPr>
          <w:highlight w:val="magenta"/>
          <w:shd w:val="clear" w:color="auto" w:fill="F0F0F0"/>
        </w:rPr>
        <w:t>- fun Greeting(name: String, modifier: Modifier = Modifier) {</w:t>
      </w:r>
    </w:p>
    <w:p w14:paraId="5068E73E" w14:textId="77777777" w:rsidR="001B3B87" w:rsidRDefault="00000000">
      <w:r>
        <w:rPr>
          <w:highlight w:val="magenta"/>
          <w:shd w:val="clear" w:color="auto" w:fill="F0F0F0"/>
        </w:rPr>
        <w:t>-     Text(</w:t>
      </w:r>
    </w:p>
    <w:p w14:paraId="637C05EB" w14:textId="77777777" w:rsidR="001B3B87" w:rsidRDefault="00000000">
      <w:r>
        <w:rPr>
          <w:highlight w:val="magenta"/>
          <w:shd w:val="clear" w:color="auto" w:fill="F0F0F0"/>
        </w:rPr>
        <w:t>-         text = "Hello $name!",</w:t>
      </w:r>
    </w:p>
    <w:p w14:paraId="27FC04C1" w14:textId="77777777" w:rsidR="001B3B87" w:rsidRDefault="00000000">
      <w:r>
        <w:rPr>
          <w:highlight w:val="magenta"/>
          <w:shd w:val="clear" w:color="auto" w:fill="F0F0F0"/>
        </w:rPr>
        <w:t>-         modifier = modifier</w:t>
      </w:r>
    </w:p>
    <w:p w14:paraId="0A4F27AC" w14:textId="77777777" w:rsidR="001B3B87" w:rsidRDefault="00000000">
      <w:r>
        <w:rPr>
          <w:highlight w:val="magenta"/>
          <w:shd w:val="clear" w:color="auto" w:fill="F0F0F0"/>
        </w:rPr>
        <w:t>-     )</w:t>
      </w:r>
    </w:p>
    <w:p w14:paraId="19B1B6DF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51C14421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7E5F8BE3" w14:textId="77777777" w:rsidR="001B3B87" w:rsidRDefault="00000000">
      <w:r>
        <w:rPr>
          <w:highlight w:val="magenta"/>
          <w:shd w:val="clear" w:color="auto" w:fill="F0F0F0"/>
        </w:rPr>
        <w:t>- @Preview(showBackground = true)</w:t>
      </w:r>
    </w:p>
    <w:p w14:paraId="328684DE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6DA406CC" w14:textId="77777777" w:rsidR="001B3B87" w:rsidRDefault="00000000">
      <w:r>
        <w:rPr>
          <w:highlight w:val="magenta"/>
          <w:shd w:val="clear" w:color="auto" w:fill="F0F0F0"/>
        </w:rPr>
        <w:t>- fun GreetingPreview() {</w:t>
      </w:r>
    </w:p>
    <w:p w14:paraId="48A5AB42" w14:textId="77777777" w:rsidR="001B3B87" w:rsidRDefault="00000000">
      <w:r>
        <w:rPr>
          <w:highlight w:val="magenta"/>
          <w:shd w:val="clear" w:color="auto" w:fill="F0F0F0"/>
        </w:rPr>
        <w:t>-     MyApplicationTheme {</w:t>
      </w:r>
    </w:p>
    <w:p w14:paraId="16A7D33A" w14:textId="77777777" w:rsidR="001B3B87" w:rsidRDefault="00000000">
      <w:r>
        <w:rPr>
          <w:highlight w:val="magenta"/>
          <w:shd w:val="clear" w:color="auto" w:fill="F0F0F0"/>
        </w:rPr>
        <w:t>-         Greeting("Android")</w:t>
      </w:r>
    </w:p>
    <w:p w14:paraId="3F5F2027" w14:textId="77777777" w:rsidR="001B3B87" w:rsidRDefault="00000000">
      <w:r>
        <w:rPr>
          <w:highlight w:val="magenta"/>
          <w:shd w:val="clear" w:color="auto" w:fill="F0F0F0"/>
        </w:rPr>
        <w:t>-     }</w:t>
      </w:r>
    </w:p>
    <w:p w14:paraId="3F6147F8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1212B9BB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app\src\main\java\com\example\myapplication\MyDatabaseHelper.kt</w:t>
      </w:r>
    </w:p>
    <w:p w14:paraId="736BFD18" w14:textId="77777777" w:rsidR="001B3B87" w:rsidRDefault="00000000">
      <w:r>
        <w:rPr>
          <w:b/>
          <w:shd w:val="clear" w:color="auto" w:fill="F0F0F0"/>
        </w:rPr>
        <w:t>+ package com.example.myapplication</w:t>
      </w:r>
    </w:p>
    <w:p w14:paraId="10D96A79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7FD65508" w14:textId="77777777" w:rsidR="001B3B87" w:rsidRDefault="00000000">
      <w:r>
        <w:rPr>
          <w:b/>
          <w:shd w:val="clear" w:color="auto" w:fill="F0F0F0"/>
        </w:rPr>
        <w:t>+ import android.content.Context</w:t>
      </w:r>
    </w:p>
    <w:p w14:paraId="5C891322" w14:textId="77777777" w:rsidR="001B3B87" w:rsidRDefault="00000000">
      <w:r>
        <w:rPr>
          <w:b/>
          <w:shd w:val="clear" w:color="auto" w:fill="F0F0F0"/>
        </w:rPr>
        <w:t>+ import android.database.sqlite.SQLiteDatabase</w:t>
      </w:r>
    </w:p>
    <w:p w14:paraId="11AFE9AE" w14:textId="77777777" w:rsidR="001B3B87" w:rsidRDefault="00000000">
      <w:r>
        <w:rPr>
          <w:b/>
          <w:shd w:val="clear" w:color="auto" w:fill="F0F0F0"/>
        </w:rPr>
        <w:t>+ import android.database.sqlite.SQLiteOpenHelper</w:t>
      </w:r>
    </w:p>
    <w:p w14:paraId="24A46206" w14:textId="77777777" w:rsidR="001B3B87" w:rsidRDefault="00000000">
      <w:r>
        <w:rPr>
          <w:b/>
          <w:shd w:val="clear" w:color="auto" w:fill="F0F0F0"/>
        </w:rPr>
        <w:t>+ import android.widget.Toast</w:t>
      </w:r>
    </w:p>
    <w:p w14:paraId="5151414B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542AE2B" w14:textId="77777777" w:rsidR="001B3B87" w:rsidRDefault="00000000">
      <w:r>
        <w:rPr>
          <w:b/>
          <w:shd w:val="clear" w:color="auto" w:fill="F0F0F0"/>
        </w:rPr>
        <w:t>+ class MyDatabaseHelper(val context: Context, name: String, version: Int):</w:t>
      </w:r>
    </w:p>
    <w:p w14:paraId="5A206BE1" w14:textId="77777777" w:rsidR="001B3B87" w:rsidRDefault="00000000">
      <w:r>
        <w:rPr>
          <w:b/>
          <w:shd w:val="clear" w:color="auto" w:fill="F0F0F0"/>
        </w:rPr>
        <w:t>+     SQLiteOpenHelper(context, name, null,version){</w:t>
      </w:r>
    </w:p>
    <w:p w14:paraId="28D782C9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6EC13002" w14:textId="77777777" w:rsidR="001B3B87" w:rsidRDefault="00000000">
      <w:r>
        <w:rPr>
          <w:b/>
          <w:shd w:val="clear" w:color="auto" w:fill="F0F0F0"/>
        </w:rPr>
        <w:t>+     private val createBook = "create table Book (" +</w:t>
      </w:r>
    </w:p>
    <w:p w14:paraId="045BB883" w14:textId="77777777" w:rsidR="001B3B87" w:rsidRDefault="00000000">
      <w:r>
        <w:rPr>
          <w:b/>
          <w:shd w:val="clear" w:color="auto" w:fill="F0F0F0"/>
        </w:rPr>
        <w:t>+             "id integer primary key autoincrement," +</w:t>
      </w:r>
    </w:p>
    <w:p w14:paraId="4DC22FC3" w14:textId="77777777" w:rsidR="001B3B87" w:rsidRDefault="00000000">
      <w:r>
        <w:rPr>
          <w:b/>
          <w:shd w:val="clear" w:color="auto" w:fill="F0F0F0"/>
        </w:rPr>
        <w:t>+             "author text, " +</w:t>
      </w:r>
    </w:p>
    <w:p w14:paraId="2DAF3231" w14:textId="77777777" w:rsidR="001B3B87" w:rsidRDefault="00000000">
      <w:r>
        <w:rPr>
          <w:b/>
          <w:shd w:val="clear" w:color="auto" w:fill="F0F0F0"/>
        </w:rPr>
        <w:t>+             "price real, " +</w:t>
      </w:r>
    </w:p>
    <w:p w14:paraId="35256049" w14:textId="77777777" w:rsidR="001B3B87" w:rsidRDefault="00000000">
      <w:r>
        <w:rPr>
          <w:b/>
          <w:shd w:val="clear" w:color="auto" w:fill="F0F0F0"/>
        </w:rPr>
        <w:t>+             "pages integer, " +</w:t>
      </w:r>
    </w:p>
    <w:p w14:paraId="75EBAC3B" w14:textId="77777777" w:rsidR="001B3B87" w:rsidRDefault="00000000">
      <w:r>
        <w:rPr>
          <w:b/>
          <w:shd w:val="clear" w:color="auto" w:fill="F0F0F0"/>
        </w:rPr>
        <w:t>+             "name text)"</w:t>
      </w:r>
    </w:p>
    <w:p w14:paraId="6D3B39DC" w14:textId="77777777" w:rsidR="001B3B87" w:rsidRDefault="00000000">
      <w:r>
        <w:rPr>
          <w:b/>
          <w:shd w:val="clear" w:color="auto" w:fill="F0F0F0"/>
        </w:rPr>
        <w:t>+     private val createCategory = "create table Category (" +</w:t>
      </w:r>
    </w:p>
    <w:p w14:paraId="14279274" w14:textId="77777777" w:rsidR="001B3B87" w:rsidRDefault="00000000">
      <w:r>
        <w:rPr>
          <w:b/>
          <w:shd w:val="clear" w:color="auto" w:fill="F0F0F0"/>
        </w:rPr>
        <w:t>+             "id integer primary key autoincrement, " +</w:t>
      </w:r>
    </w:p>
    <w:p w14:paraId="4D2A2469" w14:textId="77777777" w:rsidR="001B3B87" w:rsidRDefault="00000000">
      <w:r>
        <w:rPr>
          <w:b/>
          <w:shd w:val="clear" w:color="auto" w:fill="F0F0F0"/>
        </w:rPr>
        <w:t>+             "category_name text, " +</w:t>
      </w:r>
    </w:p>
    <w:p w14:paraId="64C3B9CB" w14:textId="77777777" w:rsidR="001B3B87" w:rsidRDefault="00000000">
      <w:r>
        <w:rPr>
          <w:b/>
          <w:shd w:val="clear" w:color="auto" w:fill="F0F0F0"/>
        </w:rPr>
        <w:t>+             "category_code integer)"</w:t>
      </w:r>
    </w:p>
    <w:p w14:paraId="43BB7EEE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0B0156AB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4D66884E" w14:textId="77777777" w:rsidR="001B3B87" w:rsidRDefault="00000000">
      <w:r>
        <w:rPr>
          <w:b/>
          <w:shd w:val="clear" w:color="auto" w:fill="F0F0F0"/>
        </w:rPr>
        <w:t>+     override fun onCreate(db: SQLiteDatabase) {</w:t>
      </w:r>
    </w:p>
    <w:p w14:paraId="7187FC4A" w14:textId="77777777" w:rsidR="001B3B87" w:rsidRDefault="00000000">
      <w:r>
        <w:rPr>
          <w:b/>
          <w:shd w:val="clear" w:color="auto" w:fill="F0F0F0"/>
        </w:rPr>
        <w:t>+         db.execSQL(createBook) // ver 1</w:t>
      </w:r>
    </w:p>
    <w:p w14:paraId="08E68890" w14:textId="77777777" w:rsidR="001B3B87" w:rsidRDefault="00000000">
      <w:r>
        <w:rPr>
          <w:b/>
          <w:shd w:val="clear" w:color="auto" w:fill="F0F0F0"/>
        </w:rPr>
        <w:t>+         db.execSQL(createCategory) // ver 2</w:t>
      </w:r>
    </w:p>
    <w:p w14:paraId="0F11C286" w14:textId="77777777" w:rsidR="001B3B87" w:rsidRDefault="00000000">
      <w:r>
        <w:rPr>
          <w:b/>
          <w:shd w:val="clear" w:color="auto" w:fill="F0F0F0"/>
        </w:rPr>
        <w:t>+         Toast.makeText(context,</w:t>
      </w:r>
    </w:p>
    <w:p w14:paraId="376049B9" w14:textId="77777777" w:rsidR="001B3B87" w:rsidRDefault="00000000">
      <w:r>
        <w:rPr>
          <w:b/>
          <w:shd w:val="clear" w:color="auto" w:fill="F0F0F0"/>
        </w:rPr>
        <w:t>+             "</w:t>
      </w:r>
      <w:r>
        <w:rPr>
          <w:b/>
          <w:shd w:val="clear" w:color="auto" w:fill="F0F0F0"/>
        </w:rPr>
        <w:t>创建成功</w:t>
      </w:r>
      <w:r>
        <w:rPr>
          <w:b/>
          <w:shd w:val="clear" w:color="auto" w:fill="F0F0F0"/>
        </w:rPr>
        <w:t>!!!",</w:t>
      </w:r>
    </w:p>
    <w:p w14:paraId="03F91D25" w14:textId="77777777" w:rsidR="001B3B87" w:rsidRDefault="00000000">
      <w:r>
        <w:rPr>
          <w:b/>
          <w:shd w:val="clear" w:color="auto" w:fill="F0F0F0"/>
        </w:rPr>
        <w:t>+             Toast.LENGTH_SHORT).show()</w:t>
      </w:r>
    </w:p>
    <w:p w14:paraId="06DFCD3E" w14:textId="77777777" w:rsidR="001B3B87" w:rsidRDefault="00000000">
      <w:r>
        <w:rPr>
          <w:b/>
          <w:shd w:val="clear" w:color="auto" w:fill="F0F0F0"/>
        </w:rPr>
        <w:t>+     }</w:t>
      </w:r>
    </w:p>
    <w:p w14:paraId="52D16ADC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46FD619F" w14:textId="77777777" w:rsidR="001B3B87" w:rsidRDefault="00000000">
      <w:r>
        <w:rPr>
          <w:b/>
          <w:shd w:val="clear" w:color="auto" w:fill="F0F0F0"/>
        </w:rPr>
        <w:lastRenderedPageBreak/>
        <w:t>+     override fun onUpgrade(db: SQLiteDatabase, oldVer: Int, newVer: Int) {</w:t>
      </w:r>
    </w:p>
    <w:p w14:paraId="0196F997" w14:textId="77777777" w:rsidR="001B3B87" w:rsidRDefault="00000000">
      <w:r>
        <w:rPr>
          <w:b/>
          <w:shd w:val="clear" w:color="auto" w:fill="F0F0F0"/>
        </w:rPr>
        <w:t>+         if (oldVer == 1) {</w:t>
      </w:r>
    </w:p>
    <w:p w14:paraId="17F1CDC1" w14:textId="77777777" w:rsidR="001B3B87" w:rsidRDefault="00000000">
      <w:r>
        <w:rPr>
          <w:b/>
          <w:shd w:val="clear" w:color="auto" w:fill="F0F0F0"/>
        </w:rPr>
        <w:t>+             db.execSQL(createCategory)</w:t>
      </w:r>
    </w:p>
    <w:p w14:paraId="326F2BEC" w14:textId="77777777" w:rsidR="001B3B87" w:rsidRDefault="00000000">
      <w:r>
        <w:rPr>
          <w:b/>
          <w:shd w:val="clear" w:color="auto" w:fill="F0F0F0"/>
        </w:rPr>
        <w:t>+         }</w:t>
      </w:r>
    </w:p>
    <w:p w14:paraId="6DF4D4A9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648F4A5F" w14:textId="77777777" w:rsidR="001B3B87" w:rsidRDefault="00000000">
      <w:r>
        <w:rPr>
          <w:b/>
          <w:shd w:val="clear" w:color="auto" w:fill="F0F0F0"/>
        </w:rPr>
        <w:t>+         //db.execSQL("drop table if exists Book")</w:t>
      </w:r>
    </w:p>
    <w:p w14:paraId="68250131" w14:textId="77777777" w:rsidR="001B3B87" w:rsidRDefault="00000000">
      <w:r>
        <w:rPr>
          <w:b/>
          <w:shd w:val="clear" w:color="auto" w:fill="F0F0F0"/>
        </w:rPr>
        <w:t>+         //db.execSQL("drop table if exists Category")</w:t>
      </w:r>
    </w:p>
    <w:p w14:paraId="6EAB971B" w14:textId="77777777" w:rsidR="001B3B87" w:rsidRDefault="00000000">
      <w:r>
        <w:rPr>
          <w:b/>
          <w:shd w:val="clear" w:color="auto" w:fill="F0F0F0"/>
        </w:rPr>
        <w:t>+         //onCreate(db)</w:t>
      </w:r>
    </w:p>
    <w:p w14:paraId="47D0CCA3" w14:textId="77777777" w:rsidR="001B3B87" w:rsidRDefault="00000000">
      <w:r>
        <w:rPr>
          <w:b/>
          <w:shd w:val="clear" w:color="auto" w:fill="F0F0F0"/>
        </w:rPr>
        <w:t>+     }</w:t>
      </w:r>
    </w:p>
    <w:p w14:paraId="30475D5C" w14:textId="77777777" w:rsidR="001B3B87" w:rsidRDefault="00000000">
      <w:r>
        <w:rPr>
          <w:b/>
          <w:shd w:val="clear" w:color="auto" w:fill="F0F0F0"/>
        </w:rPr>
        <w:t>+     companion object {</w:t>
      </w:r>
    </w:p>
    <w:p w14:paraId="3CD56B96" w14:textId="77777777" w:rsidR="001B3B87" w:rsidRDefault="00000000">
      <w:r>
        <w:rPr>
          <w:b/>
          <w:shd w:val="clear" w:color="auto" w:fill="F0F0F0"/>
        </w:rPr>
        <w:t>+         const val DB_VER = 2</w:t>
      </w:r>
    </w:p>
    <w:p w14:paraId="628D392D" w14:textId="77777777" w:rsidR="001B3B87" w:rsidRDefault="00000000">
      <w:r>
        <w:rPr>
          <w:b/>
          <w:shd w:val="clear" w:color="auto" w:fill="F0F0F0"/>
        </w:rPr>
        <w:t>+     }</w:t>
      </w:r>
    </w:p>
    <w:p w14:paraId="5ED74B76" w14:textId="77777777" w:rsidR="001B3B87" w:rsidRDefault="00000000">
      <w:r>
        <w:rPr>
          <w:b/>
          <w:shd w:val="clear" w:color="auto" w:fill="F0F0F0"/>
        </w:rPr>
        <w:t>+ }</w:t>
      </w:r>
    </w:p>
    <w:p w14:paraId="0476DF16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app\src\main\res\layout\activity_main.xml</w:t>
      </w:r>
    </w:p>
    <w:p w14:paraId="5F591413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776408DF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53B54966" w14:textId="77777777" w:rsidR="001B3B87" w:rsidRDefault="00000000">
      <w:r>
        <w:rPr>
          <w:b/>
          <w:shd w:val="clear" w:color="auto" w:fill="F0F0F0"/>
        </w:rPr>
        <w:t>+     xmlns:app="http://schemas.android.com/apk/res-auto"</w:t>
      </w:r>
    </w:p>
    <w:p w14:paraId="6CCDA797" w14:textId="77777777" w:rsidR="001B3B87" w:rsidRDefault="00000000">
      <w:r>
        <w:rPr>
          <w:b/>
          <w:shd w:val="clear" w:color="auto" w:fill="F0F0F0"/>
        </w:rPr>
        <w:t>+     xmlns:tools="http://schemas.android.com/tools"</w:t>
      </w:r>
    </w:p>
    <w:p w14:paraId="28A34E62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1C02C944" w14:textId="77777777" w:rsidR="001B3B87" w:rsidRDefault="00000000">
      <w:r>
        <w:rPr>
          <w:b/>
          <w:shd w:val="clear" w:color="auto" w:fill="F0F0F0"/>
        </w:rPr>
        <w:t>+     android:layout_height="match_parent"</w:t>
      </w:r>
    </w:p>
    <w:p w14:paraId="31EFEA01" w14:textId="77777777" w:rsidR="001B3B87" w:rsidRDefault="00000000">
      <w:r>
        <w:rPr>
          <w:b/>
          <w:shd w:val="clear" w:color="auto" w:fill="F0F0F0"/>
        </w:rPr>
        <w:t>+     android:orientation="vertical"</w:t>
      </w:r>
    </w:p>
    <w:p w14:paraId="5BF0F9F5" w14:textId="77777777" w:rsidR="001B3B87" w:rsidRDefault="00000000">
      <w:r>
        <w:rPr>
          <w:b/>
          <w:shd w:val="clear" w:color="auto" w:fill="F0F0F0"/>
        </w:rPr>
        <w:t>+     tools:context=".MainActivity"&gt;</w:t>
      </w:r>
    </w:p>
    <w:p w14:paraId="46B224CA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3B3A2BBB" w14:textId="77777777" w:rsidR="001B3B87" w:rsidRDefault="00000000">
      <w:r>
        <w:rPr>
          <w:b/>
          <w:shd w:val="clear" w:color="auto" w:fill="F0F0F0"/>
        </w:rPr>
        <w:t>+     &lt;Button</w:t>
      </w:r>
    </w:p>
    <w:p w14:paraId="41AC7050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0F5D7C91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10806F71" w14:textId="77777777" w:rsidR="001B3B87" w:rsidRDefault="00000000">
      <w:r>
        <w:rPr>
          <w:b/>
          <w:shd w:val="clear" w:color="auto" w:fill="F0F0F0"/>
        </w:rPr>
        <w:t>+         android:id="@+id/create_db_btn"</w:t>
      </w:r>
    </w:p>
    <w:p w14:paraId="2A3FEE56" w14:textId="77777777" w:rsidR="001B3B87" w:rsidRDefault="00000000">
      <w:r>
        <w:rPr>
          <w:b/>
          <w:shd w:val="clear" w:color="auto" w:fill="F0F0F0"/>
        </w:rPr>
        <w:t>+         android:text="</w:t>
      </w:r>
      <w:r>
        <w:rPr>
          <w:b/>
          <w:shd w:val="clear" w:color="auto" w:fill="F0F0F0"/>
        </w:rPr>
        <w:t>创建数据库</w:t>
      </w:r>
      <w:r>
        <w:rPr>
          <w:b/>
          <w:shd w:val="clear" w:color="auto" w:fill="F0F0F0"/>
        </w:rPr>
        <w:t>" /&gt;</w:t>
      </w:r>
    </w:p>
    <w:p w14:paraId="71A71A21" w14:textId="77777777" w:rsidR="001B3B87" w:rsidRDefault="00000000">
      <w:r>
        <w:rPr>
          <w:b/>
          <w:shd w:val="clear" w:color="auto" w:fill="F0F0F0"/>
        </w:rPr>
        <w:t>+     &lt;Button</w:t>
      </w:r>
    </w:p>
    <w:p w14:paraId="32A2495E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16E56BD9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7A672F5B" w14:textId="77777777" w:rsidR="001B3B87" w:rsidRDefault="00000000">
      <w:r>
        <w:rPr>
          <w:b/>
          <w:shd w:val="clear" w:color="auto" w:fill="F0F0F0"/>
        </w:rPr>
        <w:t>+         android:id="@+id/insert_data_btn"</w:t>
      </w:r>
    </w:p>
    <w:p w14:paraId="6390B9DB" w14:textId="77777777" w:rsidR="001B3B87" w:rsidRDefault="00000000">
      <w:r>
        <w:rPr>
          <w:b/>
          <w:shd w:val="clear" w:color="auto" w:fill="F0F0F0"/>
        </w:rPr>
        <w:t>+         android:text="</w:t>
      </w:r>
      <w:r>
        <w:rPr>
          <w:b/>
          <w:shd w:val="clear" w:color="auto" w:fill="F0F0F0"/>
        </w:rPr>
        <w:t>添加数据</w:t>
      </w:r>
      <w:r>
        <w:rPr>
          <w:b/>
          <w:shd w:val="clear" w:color="auto" w:fill="F0F0F0"/>
        </w:rPr>
        <w:t>" /&gt;</w:t>
      </w:r>
    </w:p>
    <w:p w14:paraId="4236F3E1" w14:textId="77777777" w:rsidR="001B3B87" w:rsidRDefault="00000000">
      <w:r>
        <w:rPr>
          <w:b/>
          <w:shd w:val="clear" w:color="auto" w:fill="F0F0F0"/>
        </w:rPr>
        <w:t>+     &lt;Button</w:t>
      </w:r>
    </w:p>
    <w:p w14:paraId="5136D91A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40339688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1622C251" w14:textId="77777777" w:rsidR="001B3B87" w:rsidRDefault="00000000">
      <w:r>
        <w:rPr>
          <w:b/>
          <w:shd w:val="clear" w:color="auto" w:fill="F0F0F0"/>
        </w:rPr>
        <w:t>+         android:id="@+id/select_data_btn"</w:t>
      </w:r>
    </w:p>
    <w:p w14:paraId="4E8547E9" w14:textId="77777777" w:rsidR="001B3B87" w:rsidRDefault="00000000">
      <w:r>
        <w:rPr>
          <w:b/>
          <w:shd w:val="clear" w:color="auto" w:fill="F0F0F0"/>
        </w:rPr>
        <w:t>+         android:text="</w:t>
      </w:r>
      <w:r>
        <w:rPr>
          <w:b/>
          <w:shd w:val="clear" w:color="auto" w:fill="F0F0F0"/>
        </w:rPr>
        <w:t>查询数据</w:t>
      </w:r>
      <w:r>
        <w:rPr>
          <w:b/>
          <w:shd w:val="clear" w:color="auto" w:fill="F0F0F0"/>
        </w:rPr>
        <w:t>" /&gt;</w:t>
      </w:r>
    </w:p>
    <w:p w14:paraId="6A248F1B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1792FA5E" w14:textId="77777777" w:rsidR="001B3B87" w:rsidRDefault="00000000">
      <w:r>
        <w:rPr>
          <w:b/>
          <w:shd w:val="clear" w:color="auto" w:fill="F0F0F0"/>
        </w:rPr>
        <w:t>+ &lt;/LinearLayout&gt;</w:t>
      </w:r>
    </w:p>
    <w:p w14:paraId="7C9BAFC7" w14:textId="77777777" w:rsidR="001B3B87" w:rsidRDefault="00000000">
      <w:pPr>
        <w:pStyle w:val="1"/>
      </w:pPr>
      <w:r>
        <w:t>xmlFile</w:t>
      </w:r>
    </w:p>
    <w:p w14:paraId="7BB35801" w14:textId="77777777" w:rsidR="001B3B87" w:rsidRDefault="00000000">
      <w:r>
        <w:rPr>
          <w:b/>
          <w:sz w:val="20"/>
        </w:rPr>
        <w:t>修改</w:t>
      </w:r>
      <w:r>
        <w:rPr>
          <w:b/>
          <w:sz w:val="20"/>
        </w:rPr>
        <w:t xml:space="preserve"> app\src\main\java\com\example\myapplication\MainActivity.kt</w:t>
      </w:r>
    </w:p>
    <w:p w14:paraId="2A44222A" w14:textId="77777777" w:rsidR="001B3B87" w:rsidRDefault="00000000">
      <w:r>
        <w:rPr>
          <w:shd w:val="clear" w:color="auto" w:fill="F0F0F0"/>
        </w:rPr>
        <w:t xml:space="preserve">  package com.example.myapplication</w:t>
      </w:r>
    </w:p>
    <w:p w14:paraId="12DF6C38" w14:textId="77777777" w:rsidR="001B3B87" w:rsidRDefault="00000000">
      <w:r>
        <w:rPr>
          <w:shd w:val="clear" w:color="auto" w:fill="F0F0F0"/>
        </w:rPr>
        <w:t xml:space="preserve">  </w:t>
      </w:r>
    </w:p>
    <w:p w14:paraId="20475459" w14:textId="77777777" w:rsidR="001B3B87" w:rsidRDefault="00000000">
      <w:r>
        <w:rPr>
          <w:b/>
          <w:highlight w:val="green"/>
          <w:shd w:val="clear" w:color="auto" w:fill="F0F0F0"/>
        </w:rPr>
        <w:t>+ import android.content.Context</w:t>
      </w:r>
    </w:p>
    <w:p w14:paraId="6B7B900E" w14:textId="77777777" w:rsidR="001B3B87" w:rsidRDefault="00000000">
      <w:r>
        <w:rPr>
          <w:b/>
          <w:highlight w:val="green"/>
          <w:shd w:val="clear" w:color="auto" w:fill="F0F0F0"/>
        </w:rPr>
        <w:t>+ import androidx.appcompat.app.AppCompatActivity</w:t>
      </w:r>
    </w:p>
    <w:p w14:paraId="7E524BFD" w14:textId="77777777" w:rsidR="001B3B87" w:rsidRDefault="00000000">
      <w:r>
        <w:rPr>
          <w:shd w:val="clear" w:color="auto" w:fill="F0F0F0"/>
        </w:rPr>
        <w:t xml:space="preserve">  import android.os.Bundle</w:t>
      </w:r>
    </w:p>
    <w:p w14:paraId="363A201F" w14:textId="77777777" w:rsidR="001B3B87" w:rsidRDefault="00000000">
      <w:r>
        <w:rPr>
          <w:b/>
          <w:highlight w:val="green"/>
          <w:shd w:val="clear" w:color="auto" w:fill="F0F0F0"/>
        </w:rPr>
        <w:t>+ import android.widget.Button</w:t>
      </w:r>
    </w:p>
    <w:p w14:paraId="6EEF1ECC" w14:textId="77777777" w:rsidR="001B3B87" w:rsidRDefault="00000000">
      <w:r>
        <w:rPr>
          <w:b/>
          <w:highlight w:val="green"/>
          <w:shd w:val="clear" w:color="auto" w:fill="F0F0F0"/>
        </w:rPr>
        <w:lastRenderedPageBreak/>
        <w:t>+ import android.widget.CheckBox</w:t>
      </w:r>
    </w:p>
    <w:p w14:paraId="667D7AA2" w14:textId="77777777" w:rsidR="001B3B87" w:rsidRDefault="00000000">
      <w:r>
        <w:rPr>
          <w:b/>
          <w:highlight w:val="green"/>
          <w:shd w:val="clear" w:color="auto" w:fill="F0F0F0"/>
        </w:rPr>
        <w:t>+ import android.widget.EditText</w:t>
      </w:r>
    </w:p>
    <w:p w14:paraId="76D682DF" w14:textId="77777777" w:rsidR="001B3B87" w:rsidRDefault="00000000">
      <w:r>
        <w:rPr>
          <w:highlight w:val="magenta"/>
          <w:shd w:val="clear" w:color="auto" w:fill="F0F0F0"/>
        </w:rPr>
        <w:t>- import androidx.activity.ComponentActivity</w:t>
      </w:r>
    </w:p>
    <w:p w14:paraId="1E67A60A" w14:textId="77777777" w:rsidR="001B3B87" w:rsidRDefault="00000000">
      <w:r>
        <w:rPr>
          <w:highlight w:val="magenta"/>
          <w:shd w:val="clear" w:color="auto" w:fill="F0F0F0"/>
        </w:rPr>
        <w:t>- import androidx.activity.compose.setContent</w:t>
      </w:r>
    </w:p>
    <w:p w14:paraId="09599F62" w14:textId="77777777" w:rsidR="001B3B87" w:rsidRDefault="00000000">
      <w:r>
        <w:rPr>
          <w:highlight w:val="magenta"/>
          <w:shd w:val="clear" w:color="auto" w:fill="F0F0F0"/>
        </w:rPr>
        <w:t>- import androidx.compose.foundation.layout.fillMaxSize</w:t>
      </w:r>
    </w:p>
    <w:p w14:paraId="4E442C98" w14:textId="77777777" w:rsidR="001B3B87" w:rsidRDefault="00000000">
      <w:r>
        <w:rPr>
          <w:highlight w:val="magenta"/>
          <w:shd w:val="clear" w:color="auto" w:fill="F0F0F0"/>
        </w:rPr>
        <w:t>- import androidx.compose.material3.MaterialTheme</w:t>
      </w:r>
    </w:p>
    <w:p w14:paraId="286FB3B0" w14:textId="77777777" w:rsidR="001B3B87" w:rsidRDefault="00000000">
      <w:r>
        <w:rPr>
          <w:highlight w:val="magenta"/>
          <w:shd w:val="clear" w:color="auto" w:fill="F0F0F0"/>
        </w:rPr>
        <w:t>- import androidx.compose.material3.Surface</w:t>
      </w:r>
    </w:p>
    <w:p w14:paraId="604D3310" w14:textId="77777777" w:rsidR="001B3B87" w:rsidRDefault="00000000">
      <w:r>
        <w:rPr>
          <w:highlight w:val="magenta"/>
          <w:shd w:val="clear" w:color="auto" w:fill="F0F0F0"/>
        </w:rPr>
        <w:t>- import androidx.compose.material3.Text</w:t>
      </w:r>
    </w:p>
    <w:p w14:paraId="0CACDBA3" w14:textId="77777777" w:rsidR="001B3B87" w:rsidRDefault="00000000">
      <w:r>
        <w:rPr>
          <w:highlight w:val="magenta"/>
          <w:shd w:val="clear" w:color="auto" w:fill="F0F0F0"/>
        </w:rPr>
        <w:t>- import androidx.compose.runtime.Composable</w:t>
      </w:r>
    </w:p>
    <w:p w14:paraId="5E72A221" w14:textId="77777777" w:rsidR="001B3B87" w:rsidRDefault="00000000">
      <w:r>
        <w:rPr>
          <w:highlight w:val="magenta"/>
          <w:shd w:val="clear" w:color="auto" w:fill="F0F0F0"/>
        </w:rPr>
        <w:t>- import androidx.compose.ui.Modifier</w:t>
      </w:r>
    </w:p>
    <w:p w14:paraId="6EC2A261" w14:textId="77777777" w:rsidR="001B3B87" w:rsidRDefault="00000000">
      <w:r>
        <w:rPr>
          <w:highlight w:val="magenta"/>
          <w:shd w:val="clear" w:color="auto" w:fill="F0F0F0"/>
        </w:rPr>
        <w:t>- import androidx.compose.ui.tooling.preview.Preview</w:t>
      </w:r>
    </w:p>
    <w:p w14:paraId="3BDC4DA3" w14:textId="77777777" w:rsidR="001B3B87" w:rsidRDefault="00000000">
      <w:r>
        <w:rPr>
          <w:highlight w:val="magenta"/>
          <w:shd w:val="clear" w:color="auto" w:fill="F0F0F0"/>
        </w:rPr>
        <w:t>- import com.example.myapplication.ui.theme.MyApplicationTheme</w:t>
      </w:r>
    </w:p>
    <w:p w14:paraId="0D9B3D5C" w14:textId="77777777" w:rsidR="001B3B87" w:rsidRDefault="00000000">
      <w:r>
        <w:rPr>
          <w:shd w:val="clear" w:color="auto" w:fill="F0F0F0"/>
        </w:rPr>
        <w:t xml:space="preserve">  </w:t>
      </w:r>
    </w:p>
    <w:p w14:paraId="178DAF6B" w14:textId="77777777" w:rsidR="001B3B87" w:rsidRDefault="00000000">
      <w:r>
        <w:rPr>
          <w:highlight w:val="magenta"/>
          <w:shd w:val="clear" w:color="auto" w:fill="F0F0F0"/>
        </w:rPr>
        <w:t>- class MainActivity : ComponentActivity() {</w:t>
      </w:r>
    </w:p>
    <w:p w14:paraId="318F49CE" w14:textId="77777777" w:rsidR="001B3B87" w:rsidRDefault="00000000">
      <w:r>
        <w:rPr>
          <w:b/>
          <w:highlight w:val="green"/>
          <w:shd w:val="clear" w:color="auto" w:fill="F0F0F0"/>
        </w:rPr>
        <w:t>+ class MainActivity : AppCompatActivity() {</w:t>
      </w:r>
    </w:p>
    <w:p w14:paraId="610F2493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1CFAF2D9" w14:textId="77777777" w:rsidR="001B3B87" w:rsidRDefault="00000000">
      <w:r>
        <w:rPr>
          <w:b/>
          <w:highlight w:val="green"/>
          <w:shd w:val="clear" w:color="auto" w:fill="F0F0F0"/>
        </w:rPr>
        <w:t>+     lateinit var userName: EditText</w:t>
      </w:r>
    </w:p>
    <w:p w14:paraId="62432155" w14:textId="77777777" w:rsidR="001B3B87" w:rsidRDefault="00000000">
      <w:r>
        <w:rPr>
          <w:b/>
          <w:highlight w:val="green"/>
          <w:shd w:val="clear" w:color="auto" w:fill="F0F0F0"/>
        </w:rPr>
        <w:t>+     lateinit var userPass: EditText</w:t>
      </w:r>
    </w:p>
    <w:p w14:paraId="4462A40D" w14:textId="77777777" w:rsidR="001B3B87" w:rsidRDefault="00000000">
      <w:r>
        <w:rPr>
          <w:b/>
          <w:highlight w:val="green"/>
          <w:shd w:val="clear" w:color="auto" w:fill="F0F0F0"/>
        </w:rPr>
        <w:t>+     lateinit var saveBtn: Button</w:t>
      </w:r>
    </w:p>
    <w:p w14:paraId="173C6F53" w14:textId="77777777" w:rsidR="001B3B87" w:rsidRDefault="00000000">
      <w:r>
        <w:rPr>
          <w:b/>
          <w:highlight w:val="green"/>
          <w:shd w:val="clear" w:color="auto" w:fill="F0F0F0"/>
        </w:rPr>
        <w:t>+     lateinit var rmbPass: CheckBox</w:t>
      </w:r>
    </w:p>
    <w:p w14:paraId="04878C83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5F262A65" w14:textId="77777777" w:rsidR="001B3B87" w:rsidRDefault="00000000">
      <w:r>
        <w:rPr>
          <w:shd w:val="clear" w:color="auto" w:fill="F0F0F0"/>
        </w:rPr>
        <w:t xml:space="preserve">      override fun onCreate(savedInstanceState: Bundle?) {</w:t>
      </w:r>
    </w:p>
    <w:p w14:paraId="5635565B" w14:textId="77777777" w:rsidR="001B3B87" w:rsidRDefault="00000000">
      <w:r>
        <w:rPr>
          <w:shd w:val="clear" w:color="auto" w:fill="F0F0F0"/>
        </w:rPr>
        <w:t xml:space="preserve">          super.onCreate(savedInstanceState)</w:t>
      </w:r>
    </w:p>
    <w:p w14:paraId="573ECFF4" w14:textId="77777777" w:rsidR="001B3B87" w:rsidRDefault="00000000">
      <w:r>
        <w:rPr>
          <w:highlight w:val="magenta"/>
          <w:shd w:val="clear" w:color="auto" w:fill="F0F0F0"/>
        </w:rPr>
        <w:t>-         setContent {</w:t>
      </w:r>
    </w:p>
    <w:p w14:paraId="1FBC96E3" w14:textId="77777777" w:rsidR="001B3B87" w:rsidRDefault="00000000">
      <w:r>
        <w:rPr>
          <w:highlight w:val="magenta"/>
          <w:shd w:val="clear" w:color="auto" w:fill="F0F0F0"/>
        </w:rPr>
        <w:t>-             MyApplicationTheme {</w:t>
      </w:r>
    </w:p>
    <w:p w14:paraId="20F554BD" w14:textId="77777777" w:rsidR="001B3B87" w:rsidRDefault="00000000">
      <w:r>
        <w:rPr>
          <w:highlight w:val="magenta"/>
          <w:shd w:val="clear" w:color="auto" w:fill="F0F0F0"/>
        </w:rPr>
        <w:t>-                 // A surface container using the 'background' color from the theme</w:t>
      </w:r>
    </w:p>
    <w:p w14:paraId="7EC09B11" w14:textId="77777777" w:rsidR="001B3B87" w:rsidRDefault="00000000">
      <w:r>
        <w:rPr>
          <w:highlight w:val="magenta"/>
          <w:shd w:val="clear" w:color="auto" w:fill="F0F0F0"/>
        </w:rPr>
        <w:t>-                 Surface(</w:t>
      </w:r>
    </w:p>
    <w:p w14:paraId="3E09D529" w14:textId="77777777" w:rsidR="001B3B87" w:rsidRDefault="00000000">
      <w:r>
        <w:rPr>
          <w:highlight w:val="magenta"/>
          <w:shd w:val="clear" w:color="auto" w:fill="F0F0F0"/>
        </w:rPr>
        <w:t>-                     modifier = Modifier.fillMaxSize(),</w:t>
      </w:r>
    </w:p>
    <w:p w14:paraId="1A4354A6" w14:textId="77777777" w:rsidR="001B3B87" w:rsidRDefault="00000000">
      <w:r>
        <w:rPr>
          <w:highlight w:val="magenta"/>
          <w:shd w:val="clear" w:color="auto" w:fill="F0F0F0"/>
        </w:rPr>
        <w:t>-                     color = MaterialTheme.colorScheme.background</w:t>
      </w:r>
    </w:p>
    <w:p w14:paraId="2413141C" w14:textId="77777777" w:rsidR="001B3B87" w:rsidRDefault="00000000">
      <w:r>
        <w:rPr>
          <w:highlight w:val="magenta"/>
          <w:shd w:val="clear" w:color="auto" w:fill="F0F0F0"/>
        </w:rPr>
        <w:t>-                 ) {</w:t>
      </w:r>
    </w:p>
    <w:p w14:paraId="0AF74BAB" w14:textId="77777777" w:rsidR="001B3B87" w:rsidRDefault="00000000">
      <w:r>
        <w:rPr>
          <w:highlight w:val="magenta"/>
          <w:shd w:val="clear" w:color="auto" w:fill="F0F0F0"/>
        </w:rPr>
        <w:t>-                     Greeting("Android")</w:t>
      </w:r>
    </w:p>
    <w:p w14:paraId="4C1E9C43" w14:textId="77777777" w:rsidR="001B3B87" w:rsidRDefault="00000000">
      <w:r>
        <w:rPr>
          <w:highlight w:val="magenta"/>
          <w:shd w:val="clear" w:color="auto" w:fill="F0F0F0"/>
        </w:rPr>
        <w:t>-                 }</w:t>
      </w:r>
    </w:p>
    <w:p w14:paraId="4D5D9892" w14:textId="77777777" w:rsidR="001B3B87" w:rsidRDefault="00000000">
      <w:r>
        <w:rPr>
          <w:highlight w:val="magenta"/>
          <w:shd w:val="clear" w:color="auto" w:fill="F0F0F0"/>
        </w:rPr>
        <w:t>-             }</w:t>
      </w:r>
    </w:p>
    <w:p w14:paraId="1AB2F7E7" w14:textId="77777777" w:rsidR="001B3B87" w:rsidRDefault="00000000">
      <w:r>
        <w:rPr>
          <w:b/>
          <w:highlight w:val="green"/>
          <w:shd w:val="clear" w:color="auto" w:fill="F0F0F0"/>
        </w:rPr>
        <w:t>+         setContentView(R.layout.activity_main)</w:t>
      </w:r>
    </w:p>
    <w:p w14:paraId="5EDD0ABE" w14:textId="77777777" w:rsidR="001B3B87" w:rsidRDefault="00000000">
      <w:r>
        <w:rPr>
          <w:b/>
          <w:highlight w:val="green"/>
          <w:shd w:val="clear" w:color="auto" w:fill="F0F0F0"/>
        </w:rPr>
        <w:t>+         userName = findViewById(R.id.user_name)</w:t>
      </w:r>
    </w:p>
    <w:p w14:paraId="60F21335" w14:textId="77777777" w:rsidR="001B3B87" w:rsidRDefault="00000000">
      <w:r>
        <w:rPr>
          <w:b/>
          <w:highlight w:val="green"/>
          <w:shd w:val="clear" w:color="auto" w:fill="F0F0F0"/>
        </w:rPr>
        <w:t>+         userPass = findViewById(R.id.user_pass)</w:t>
      </w:r>
    </w:p>
    <w:p w14:paraId="41D7BF95" w14:textId="77777777" w:rsidR="001B3B87" w:rsidRDefault="00000000">
      <w:r>
        <w:rPr>
          <w:b/>
          <w:highlight w:val="green"/>
          <w:shd w:val="clear" w:color="auto" w:fill="F0F0F0"/>
        </w:rPr>
        <w:t>+         saveBtn = findViewById(R.id.save_btn)</w:t>
      </w:r>
    </w:p>
    <w:p w14:paraId="0CDD7D1E" w14:textId="77777777" w:rsidR="001B3B87" w:rsidRDefault="00000000">
      <w:r>
        <w:rPr>
          <w:b/>
          <w:highlight w:val="green"/>
          <w:shd w:val="clear" w:color="auto" w:fill="F0F0F0"/>
        </w:rPr>
        <w:t>+         rmbPass = findViewById(R.id.rmb_pass)</w:t>
      </w:r>
    </w:p>
    <w:p w14:paraId="28158E0A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5DF6DA91" w14:textId="77777777" w:rsidR="001B3B87" w:rsidRDefault="00000000">
      <w:r>
        <w:rPr>
          <w:b/>
          <w:highlight w:val="green"/>
          <w:shd w:val="clear" w:color="auto" w:fill="F0F0F0"/>
        </w:rPr>
        <w:t>+         saveBtn.setOnClickListener {</w:t>
      </w:r>
    </w:p>
    <w:p w14:paraId="622BCAB6" w14:textId="77777777" w:rsidR="001B3B87" w:rsidRDefault="00000000">
      <w:r>
        <w:rPr>
          <w:b/>
          <w:highlight w:val="green"/>
          <w:shd w:val="clear" w:color="auto" w:fill="F0F0F0"/>
        </w:rPr>
        <w:t>+             val editor = getSharedPreferences("info", Context.MODE_PRIVATE).edit()</w:t>
      </w:r>
    </w:p>
    <w:p w14:paraId="450C8062" w14:textId="77777777" w:rsidR="001B3B87" w:rsidRDefault="00000000">
      <w:r>
        <w:rPr>
          <w:b/>
          <w:highlight w:val="green"/>
          <w:shd w:val="clear" w:color="auto" w:fill="F0F0F0"/>
        </w:rPr>
        <w:t>+             editor.putString("user_name", userName.text.toString())</w:t>
      </w:r>
    </w:p>
    <w:p w14:paraId="0BA60865" w14:textId="77777777" w:rsidR="001B3B87" w:rsidRDefault="00000000">
      <w:r>
        <w:rPr>
          <w:b/>
          <w:highlight w:val="green"/>
          <w:shd w:val="clear" w:color="auto" w:fill="F0F0F0"/>
        </w:rPr>
        <w:t>+             editor.putString("user_pass", userPass.text.toString())</w:t>
      </w:r>
    </w:p>
    <w:p w14:paraId="7B9CC788" w14:textId="77777777" w:rsidR="001B3B87" w:rsidRDefault="00000000">
      <w:r>
        <w:rPr>
          <w:b/>
          <w:highlight w:val="green"/>
          <w:shd w:val="clear" w:color="auto" w:fill="F0F0F0"/>
        </w:rPr>
        <w:t>+             editor.putBoolean("rmb_pass", rmbPass.isChecked)</w:t>
      </w:r>
    </w:p>
    <w:p w14:paraId="489F9921" w14:textId="77777777" w:rsidR="001B3B87" w:rsidRDefault="00000000">
      <w:r>
        <w:rPr>
          <w:b/>
          <w:highlight w:val="green"/>
          <w:shd w:val="clear" w:color="auto" w:fill="F0F0F0"/>
        </w:rPr>
        <w:t>+             editor.apply()</w:t>
      </w:r>
    </w:p>
    <w:p w14:paraId="2DC2500B" w14:textId="77777777" w:rsidR="001B3B87" w:rsidRDefault="00000000">
      <w:r>
        <w:rPr>
          <w:shd w:val="clear" w:color="auto" w:fill="F0F0F0"/>
        </w:rPr>
        <w:t xml:space="preserve">          }</w:t>
      </w:r>
    </w:p>
    <w:p w14:paraId="128593A9" w14:textId="77777777" w:rsidR="001B3B87" w:rsidRDefault="00000000">
      <w:r>
        <w:rPr>
          <w:shd w:val="clear" w:color="auto" w:fill="F0F0F0"/>
        </w:rPr>
        <w:t xml:space="preserve">      }</w:t>
      </w:r>
    </w:p>
    <w:p w14:paraId="297E6FD2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72949251" w14:textId="77777777" w:rsidR="001B3B87" w:rsidRDefault="00000000">
      <w:r>
        <w:rPr>
          <w:b/>
          <w:highlight w:val="green"/>
          <w:shd w:val="clear" w:color="auto" w:fill="F0F0F0"/>
        </w:rPr>
        <w:t>+     override fun onStart() {</w:t>
      </w:r>
    </w:p>
    <w:p w14:paraId="48BE351F" w14:textId="77777777" w:rsidR="001B3B87" w:rsidRDefault="00000000">
      <w:r>
        <w:rPr>
          <w:b/>
          <w:highlight w:val="green"/>
          <w:shd w:val="clear" w:color="auto" w:fill="F0F0F0"/>
        </w:rPr>
        <w:t>+         super.onStart()</w:t>
      </w:r>
    </w:p>
    <w:p w14:paraId="4408BE4D" w14:textId="77777777" w:rsidR="001B3B87" w:rsidRDefault="00000000">
      <w:r>
        <w:rPr>
          <w:b/>
          <w:highlight w:val="green"/>
          <w:shd w:val="clear" w:color="auto" w:fill="F0F0F0"/>
        </w:rPr>
        <w:t>+         val reader = getSharedPreferences("info", Context.MODE_PRIVATE)</w:t>
      </w:r>
    </w:p>
    <w:p w14:paraId="1E797A39" w14:textId="77777777" w:rsidR="001B3B87" w:rsidRDefault="00000000">
      <w:r>
        <w:rPr>
          <w:b/>
          <w:highlight w:val="green"/>
          <w:shd w:val="clear" w:color="auto" w:fill="F0F0F0"/>
        </w:rPr>
        <w:t xml:space="preserve">+         // </w:t>
      </w:r>
      <w:r>
        <w:rPr>
          <w:b/>
          <w:highlight w:val="green"/>
          <w:shd w:val="clear" w:color="auto" w:fill="F0F0F0"/>
        </w:rPr>
        <w:t>获取保存密码状态</w:t>
      </w:r>
    </w:p>
    <w:p w14:paraId="3552A5EA" w14:textId="77777777" w:rsidR="001B3B87" w:rsidRDefault="00000000">
      <w:r>
        <w:rPr>
          <w:b/>
          <w:highlight w:val="green"/>
          <w:shd w:val="clear" w:color="auto" w:fill="F0F0F0"/>
        </w:rPr>
        <w:t>+         val status = reader.getBoolean("rmb_pass", false)</w:t>
      </w:r>
    </w:p>
    <w:p w14:paraId="3EB3C73E" w14:textId="77777777" w:rsidR="001B3B87" w:rsidRDefault="00000000">
      <w:r>
        <w:rPr>
          <w:b/>
          <w:highlight w:val="green"/>
          <w:shd w:val="clear" w:color="auto" w:fill="F0F0F0"/>
        </w:rPr>
        <w:lastRenderedPageBreak/>
        <w:t>+         rmbPass.isChecked = status</w:t>
      </w:r>
    </w:p>
    <w:p w14:paraId="11EF6912" w14:textId="77777777" w:rsidR="001B3B87" w:rsidRDefault="00000000">
      <w:r>
        <w:rPr>
          <w:b/>
          <w:highlight w:val="green"/>
          <w:shd w:val="clear" w:color="auto" w:fill="F0F0F0"/>
        </w:rPr>
        <w:t>+         if (status) {</w:t>
      </w:r>
    </w:p>
    <w:p w14:paraId="289E9F52" w14:textId="77777777" w:rsidR="001B3B87" w:rsidRDefault="00000000">
      <w:r>
        <w:rPr>
          <w:b/>
          <w:highlight w:val="green"/>
          <w:shd w:val="clear" w:color="auto" w:fill="F0F0F0"/>
        </w:rPr>
        <w:t>+             userName.setText(reader.getString("user_name", ""))</w:t>
      </w:r>
    </w:p>
    <w:p w14:paraId="6852E713" w14:textId="77777777" w:rsidR="001B3B87" w:rsidRDefault="00000000">
      <w:r>
        <w:rPr>
          <w:b/>
          <w:highlight w:val="green"/>
          <w:shd w:val="clear" w:color="auto" w:fill="F0F0F0"/>
        </w:rPr>
        <w:t>+             userPass.setText(reader.getString("user_pass", ""))</w:t>
      </w:r>
    </w:p>
    <w:p w14:paraId="4F77BF62" w14:textId="77777777" w:rsidR="001B3B87" w:rsidRDefault="00000000">
      <w:r>
        <w:rPr>
          <w:b/>
          <w:highlight w:val="green"/>
          <w:shd w:val="clear" w:color="auto" w:fill="F0F0F0"/>
        </w:rPr>
        <w:t>+         }</w:t>
      </w:r>
    </w:p>
    <w:p w14:paraId="3FF5F9A1" w14:textId="77777777" w:rsidR="001B3B87" w:rsidRDefault="00000000">
      <w:r>
        <w:rPr>
          <w:b/>
          <w:highlight w:val="green"/>
          <w:shd w:val="clear" w:color="auto" w:fill="F0F0F0"/>
        </w:rPr>
        <w:t>+     }</w:t>
      </w:r>
    </w:p>
    <w:p w14:paraId="5A7665F6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0B326B5B" w14:textId="77777777" w:rsidR="001B3B87" w:rsidRDefault="00000000">
      <w:r>
        <w:rPr>
          <w:b/>
          <w:highlight w:val="green"/>
          <w:shd w:val="clear" w:color="auto" w:fill="F0F0F0"/>
        </w:rPr>
        <w:t>+     override fun onDestroy() {</w:t>
      </w:r>
    </w:p>
    <w:p w14:paraId="284D457F" w14:textId="77777777" w:rsidR="001B3B87" w:rsidRDefault="00000000">
      <w:r>
        <w:rPr>
          <w:b/>
          <w:highlight w:val="green"/>
          <w:shd w:val="clear" w:color="auto" w:fill="F0F0F0"/>
        </w:rPr>
        <w:t>+         super.onDestroy()</w:t>
      </w:r>
    </w:p>
    <w:p w14:paraId="376FDEE5" w14:textId="77777777" w:rsidR="001B3B87" w:rsidRDefault="00000000">
      <w:r>
        <w:rPr>
          <w:b/>
          <w:highlight w:val="green"/>
          <w:shd w:val="clear" w:color="auto" w:fill="F0F0F0"/>
        </w:rPr>
        <w:t>+         val editor = getSharedPreferences("info", Context.MODE_PRIVATE).edit()</w:t>
      </w:r>
    </w:p>
    <w:p w14:paraId="59C6D526" w14:textId="77777777" w:rsidR="001B3B87" w:rsidRDefault="00000000">
      <w:r>
        <w:rPr>
          <w:b/>
          <w:highlight w:val="green"/>
          <w:shd w:val="clear" w:color="auto" w:fill="F0F0F0"/>
        </w:rPr>
        <w:t>+         editor.putString("user_name", userName.text.toString())</w:t>
      </w:r>
    </w:p>
    <w:p w14:paraId="3BEC0A77" w14:textId="77777777" w:rsidR="001B3B87" w:rsidRDefault="00000000">
      <w:r>
        <w:rPr>
          <w:b/>
          <w:highlight w:val="green"/>
          <w:shd w:val="clear" w:color="auto" w:fill="F0F0F0"/>
        </w:rPr>
        <w:t>+         editor.putString("user_pass", userPass.text.toString())</w:t>
      </w:r>
    </w:p>
    <w:p w14:paraId="695A5424" w14:textId="77777777" w:rsidR="001B3B87" w:rsidRDefault="00000000">
      <w:r>
        <w:rPr>
          <w:b/>
          <w:highlight w:val="green"/>
          <w:shd w:val="clear" w:color="auto" w:fill="F0F0F0"/>
        </w:rPr>
        <w:t>+         editor.putBoolean("rmb_pass", rmbPass.isChecked)</w:t>
      </w:r>
    </w:p>
    <w:p w14:paraId="495ACBE9" w14:textId="77777777" w:rsidR="001B3B87" w:rsidRDefault="00000000">
      <w:r>
        <w:rPr>
          <w:b/>
          <w:highlight w:val="green"/>
          <w:shd w:val="clear" w:color="auto" w:fill="F0F0F0"/>
        </w:rPr>
        <w:t>+         editor.apply()</w:t>
      </w:r>
    </w:p>
    <w:p w14:paraId="3B4D7386" w14:textId="77777777" w:rsidR="001B3B87" w:rsidRDefault="00000000">
      <w:r>
        <w:rPr>
          <w:b/>
          <w:highlight w:val="green"/>
          <w:shd w:val="clear" w:color="auto" w:fill="F0F0F0"/>
        </w:rPr>
        <w:t>+     }</w:t>
      </w:r>
    </w:p>
    <w:p w14:paraId="2555B944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64B13A85" w14:textId="77777777" w:rsidR="001B3B87" w:rsidRDefault="00000000">
      <w:r>
        <w:rPr>
          <w:b/>
          <w:highlight w:val="green"/>
          <w:shd w:val="clear" w:color="auto" w:fill="F0F0F0"/>
        </w:rPr>
        <w:t>+     override fun onStop() {</w:t>
      </w:r>
    </w:p>
    <w:p w14:paraId="7E1EF1D4" w14:textId="77777777" w:rsidR="001B3B87" w:rsidRDefault="00000000">
      <w:r>
        <w:rPr>
          <w:b/>
          <w:highlight w:val="green"/>
          <w:shd w:val="clear" w:color="auto" w:fill="F0F0F0"/>
        </w:rPr>
        <w:t>+         super.onStop()</w:t>
      </w:r>
    </w:p>
    <w:p w14:paraId="04305957" w14:textId="77777777" w:rsidR="001B3B87" w:rsidRDefault="00000000">
      <w:r>
        <w:rPr>
          <w:b/>
          <w:highlight w:val="green"/>
          <w:shd w:val="clear" w:color="auto" w:fill="F0F0F0"/>
        </w:rPr>
        <w:t>+     }</w:t>
      </w:r>
    </w:p>
    <w:p w14:paraId="4DE013E1" w14:textId="77777777" w:rsidR="001B3B87" w:rsidRDefault="00000000">
      <w:r>
        <w:rPr>
          <w:b/>
          <w:highlight w:val="green"/>
          <w:shd w:val="clear" w:color="auto" w:fill="F0F0F0"/>
        </w:rPr>
        <w:t xml:space="preserve">+ </w:t>
      </w:r>
    </w:p>
    <w:p w14:paraId="28677E33" w14:textId="77777777" w:rsidR="001B3B87" w:rsidRDefault="00000000">
      <w:r>
        <w:rPr>
          <w:shd w:val="clear" w:color="auto" w:fill="F0F0F0"/>
        </w:rPr>
        <w:t xml:space="preserve">  }</w:t>
      </w:r>
    </w:p>
    <w:p w14:paraId="25612DBD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1C2482E1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3FBDB5B3" w14:textId="77777777" w:rsidR="001B3B87" w:rsidRDefault="00000000">
      <w:r>
        <w:rPr>
          <w:highlight w:val="magenta"/>
          <w:shd w:val="clear" w:color="auto" w:fill="F0F0F0"/>
        </w:rPr>
        <w:t>- fun Greeting(name: String, modifier: Modifier = Modifier) {</w:t>
      </w:r>
    </w:p>
    <w:p w14:paraId="6BF06433" w14:textId="77777777" w:rsidR="001B3B87" w:rsidRDefault="00000000">
      <w:r>
        <w:rPr>
          <w:highlight w:val="magenta"/>
          <w:shd w:val="clear" w:color="auto" w:fill="F0F0F0"/>
        </w:rPr>
        <w:t>-     Text(</w:t>
      </w:r>
    </w:p>
    <w:p w14:paraId="0040E002" w14:textId="77777777" w:rsidR="001B3B87" w:rsidRDefault="00000000">
      <w:r>
        <w:rPr>
          <w:highlight w:val="magenta"/>
          <w:shd w:val="clear" w:color="auto" w:fill="F0F0F0"/>
        </w:rPr>
        <w:t>-         text = "Hello $name!",</w:t>
      </w:r>
    </w:p>
    <w:p w14:paraId="53DE5A5B" w14:textId="77777777" w:rsidR="001B3B87" w:rsidRDefault="00000000">
      <w:r>
        <w:rPr>
          <w:highlight w:val="magenta"/>
          <w:shd w:val="clear" w:color="auto" w:fill="F0F0F0"/>
        </w:rPr>
        <w:t>-         modifier = modifier</w:t>
      </w:r>
    </w:p>
    <w:p w14:paraId="143D46A8" w14:textId="77777777" w:rsidR="001B3B87" w:rsidRDefault="00000000">
      <w:r>
        <w:rPr>
          <w:highlight w:val="magenta"/>
          <w:shd w:val="clear" w:color="auto" w:fill="F0F0F0"/>
        </w:rPr>
        <w:t>-     )</w:t>
      </w:r>
    </w:p>
    <w:p w14:paraId="0DCC449F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707133F7" w14:textId="77777777" w:rsidR="001B3B87" w:rsidRDefault="00000000">
      <w:r>
        <w:rPr>
          <w:highlight w:val="magenta"/>
          <w:shd w:val="clear" w:color="auto" w:fill="F0F0F0"/>
        </w:rPr>
        <w:t xml:space="preserve">- </w:t>
      </w:r>
    </w:p>
    <w:p w14:paraId="41E39160" w14:textId="77777777" w:rsidR="001B3B87" w:rsidRDefault="00000000">
      <w:r>
        <w:rPr>
          <w:highlight w:val="magenta"/>
          <w:shd w:val="clear" w:color="auto" w:fill="F0F0F0"/>
        </w:rPr>
        <w:t>- @Preview(showBackground = true)</w:t>
      </w:r>
    </w:p>
    <w:p w14:paraId="524CF973" w14:textId="77777777" w:rsidR="001B3B87" w:rsidRDefault="00000000">
      <w:r>
        <w:rPr>
          <w:highlight w:val="magenta"/>
          <w:shd w:val="clear" w:color="auto" w:fill="F0F0F0"/>
        </w:rPr>
        <w:t>- @Composable</w:t>
      </w:r>
    </w:p>
    <w:p w14:paraId="6E0A87FE" w14:textId="77777777" w:rsidR="001B3B87" w:rsidRDefault="00000000">
      <w:r>
        <w:rPr>
          <w:highlight w:val="magenta"/>
          <w:shd w:val="clear" w:color="auto" w:fill="F0F0F0"/>
        </w:rPr>
        <w:t>- fun GreetingPreview() {</w:t>
      </w:r>
    </w:p>
    <w:p w14:paraId="25100599" w14:textId="77777777" w:rsidR="001B3B87" w:rsidRDefault="00000000">
      <w:r>
        <w:rPr>
          <w:highlight w:val="magenta"/>
          <w:shd w:val="clear" w:color="auto" w:fill="F0F0F0"/>
        </w:rPr>
        <w:t>-     MyApplicationTheme {</w:t>
      </w:r>
    </w:p>
    <w:p w14:paraId="72B38ED4" w14:textId="77777777" w:rsidR="001B3B87" w:rsidRDefault="00000000">
      <w:r>
        <w:rPr>
          <w:highlight w:val="magenta"/>
          <w:shd w:val="clear" w:color="auto" w:fill="F0F0F0"/>
        </w:rPr>
        <w:t>-         Greeting("Android")</w:t>
      </w:r>
    </w:p>
    <w:p w14:paraId="6D7B4975" w14:textId="77777777" w:rsidR="001B3B87" w:rsidRDefault="00000000">
      <w:r>
        <w:rPr>
          <w:highlight w:val="magenta"/>
          <w:shd w:val="clear" w:color="auto" w:fill="F0F0F0"/>
        </w:rPr>
        <w:t>-     }</w:t>
      </w:r>
    </w:p>
    <w:p w14:paraId="2DBE03D1" w14:textId="77777777" w:rsidR="001B3B87" w:rsidRDefault="00000000">
      <w:r>
        <w:rPr>
          <w:highlight w:val="magenta"/>
          <w:shd w:val="clear" w:color="auto" w:fill="F0F0F0"/>
        </w:rPr>
        <w:t>- }</w:t>
      </w:r>
    </w:p>
    <w:p w14:paraId="6DA53B92" w14:textId="77777777" w:rsidR="001B3B87" w:rsidRDefault="00000000">
      <w:r>
        <w:rPr>
          <w:b/>
          <w:sz w:val="20"/>
        </w:rPr>
        <w:t>新增</w:t>
      </w:r>
      <w:r>
        <w:rPr>
          <w:b/>
          <w:sz w:val="20"/>
        </w:rPr>
        <w:t xml:space="preserve"> app\src\main\res\layout\activity_main.xml</w:t>
      </w:r>
    </w:p>
    <w:p w14:paraId="76EB374A" w14:textId="77777777" w:rsidR="001B3B87" w:rsidRDefault="00000000">
      <w:r>
        <w:rPr>
          <w:b/>
          <w:shd w:val="clear" w:color="auto" w:fill="F0F0F0"/>
        </w:rPr>
        <w:t>+ &lt;?xml version="1.0" encoding="utf-8"?&gt;</w:t>
      </w:r>
    </w:p>
    <w:p w14:paraId="38B4F769" w14:textId="77777777" w:rsidR="001B3B87" w:rsidRDefault="00000000">
      <w:r>
        <w:rPr>
          <w:b/>
          <w:shd w:val="clear" w:color="auto" w:fill="F0F0F0"/>
        </w:rPr>
        <w:t>+ &lt;LinearLayout xmlns:android="http://schemas.android.com/apk/res/android"</w:t>
      </w:r>
    </w:p>
    <w:p w14:paraId="118455C8" w14:textId="77777777" w:rsidR="001B3B87" w:rsidRDefault="00000000">
      <w:r>
        <w:rPr>
          <w:b/>
          <w:shd w:val="clear" w:color="auto" w:fill="F0F0F0"/>
        </w:rPr>
        <w:t>+     xmlns:app="http://schemas.android.com/apk/res-auto"</w:t>
      </w:r>
    </w:p>
    <w:p w14:paraId="1CDB9CF2" w14:textId="77777777" w:rsidR="001B3B87" w:rsidRDefault="00000000">
      <w:r>
        <w:rPr>
          <w:b/>
          <w:shd w:val="clear" w:color="auto" w:fill="F0F0F0"/>
        </w:rPr>
        <w:t>+     xmlns:tools="http://schemas.android.com/tools"</w:t>
      </w:r>
    </w:p>
    <w:p w14:paraId="3020A7BD" w14:textId="77777777" w:rsidR="001B3B87" w:rsidRDefault="00000000">
      <w:r>
        <w:rPr>
          <w:b/>
          <w:shd w:val="clear" w:color="auto" w:fill="F0F0F0"/>
        </w:rPr>
        <w:t>+     android:layout_width="match_parent"</w:t>
      </w:r>
    </w:p>
    <w:p w14:paraId="6FCFBD7F" w14:textId="77777777" w:rsidR="001B3B87" w:rsidRDefault="00000000">
      <w:r>
        <w:rPr>
          <w:b/>
          <w:shd w:val="clear" w:color="auto" w:fill="F0F0F0"/>
        </w:rPr>
        <w:t>+     android:layout_height="match_parent"</w:t>
      </w:r>
    </w:p>
    <w:p w14:paraId="0FA5A80D" w14:textId="77777777" w:rsidR="001B3B87" w:rsidRDefault="00000000">
      <w:r>
        <w:rPr>
          <w:b/>
          <w:shd w:val="clear" w:color="auto" w:fill="F0F0F0"/>
        </w:rPr>
        <w:t>+     android:orientation="vertical"</w:t>
      </w:r>
    </w:p>
    <w:p w14:paraId="612CB863" w14:textId="77777777" w:rsidR="001B3B87" w:rsidRDefault="00000000">
      <w:r>
        <w:rPr>
          <w:b/>
          <w:shd w:val="clear" w:color="auto" w:fill="F0F0F0"/>
        </w:rPr>
        <w:t>+     tools:context=".MainActivity"&gt;</w:t>
      </w:r>
    </w:p>
    <w:p w14:paraId="0BAA9A9D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2AFA3B0C" w14:textId="77777777" w:rsidR="001B3B87" w:rsidRDefault="00000000">
      <w:r>
        <w:rPr>
          <w:b/>
          <w:shd w:val="clear" w:color="auto" w:fill="F0F0F0"/>
        </w:rPr>
        <w:t>+     &lt;TextView</w:t>
      </w:r>
    </w:p>
    <w:p w14:paraId="5CB8162C" w14:textId="77777777" w:rsidR="001B3B87" w:rsidRDefault="00000000">
      <w:r>
        <w:rPr>
          <w:b/>
          <w:shd w:val="clear" w:color="auto" w:fill="F0F0F0"/>
        </w:rPr>
        <w:t>+         android:layout_width="wrap_content"</w:t>
      </w:r>
    </w:p>
    <w:p w14:paraId="1D377585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73A4397E" w14:textId="77777777" w:rsidR="001B3B87" w:rsidRDefault="00000000">
      <w:r>
        <w:rPr>
          <w:b/>
          <w:shd w:val="clear" w:color="auto" w:fill="F0F0F0"/>
        </w:rPr>
        <w:t>+         android:text="Hello World!"</w:t>
      </w:r>
    </w:p>
    <w:p w14:paraId="7E3E903B" w14:textId="77777777" w:rsidR="001B3B87" w:rsidRDefault="00000000">
      <w:r>
        <w:rPr>
          <w:b/>
          <w:shd w:val="clear" w:color="auto" w:fill="F0F0F0"/>
        </w:rPr>
        <w:t>+         app:layout_constraintBottom_toBottomOf="parent"</w:t>
      </w:r>
    </w:p>
    <w:p w14:paraId="41301235" w14:textId="77777777" w:rsidR="001B3B87" w:rsidRDefault="00000000">
      <w:r>
        <w:rPr>
          <w:b/>
          <w:shd w:val="clear" w:color="auto" w:fill="F0F0F0"/>
        </w:rPr>
        <w:lastRenderedPageBreak/>
        <w:t>+         app:layout_constraintEnd_toEndOf="parent"</w:t>
      </w:r>
    </w:p>
    <w:p w14:paraId="6C374EF2" w14:textId="77777777" w:rsidR="001B3B87" w:rsidRDefault="00000000">
      <w:r>
        <w:rPr>
          <w:b/>
          <w:shd w:val="clear" w:color="auto" w:fill="F0F0F0"/>
        </w:rPr>
        <w:t>+         app:layout_constraintStart_toStartOf="parent"</w:t>
      </w:r>
    </w:p>
    <w:p w14:paraId="20DC95FF" w14:textId="77777777" w:rsidR="001B3B87" w:rsidRDefault="00000000">
      <w:r>
        <w:rPr>
          <w:b/>
          <w:shd w:val="clear" w:color="auto" w:fill="F0F0F0"/>
        </w:rPr>
        <w:t>+         app:layout_constraintTop_toTopOf="parent" /&gt;</w:t>
      </w:r>
    </w:p>
    <w:p w14:paraId="497329AF" w14:textId="77777777" w:rsidR="001B3B87" w:rsidRDefault="00000000">
      <w:r>
        <w:rPr>
          <w:b/>
          <w:shd w:val="clear" w:color="auto" w:fill="F0F0F0"/>
        </w:rPr>
        <w:t>+     &lt;EditText</w:t>
      </w:r>
    </w:p>
    <w:p w14:paraId="6212F471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0C38730A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6CA1EDE5" w14:textId="77777777" w:rsidR="001B3B87" w:rsidRDefault="00000000">
      <w:r>
        <w:rPr>
          <w:b/>
          <w:shd w:val="clear" w:color="auto" w:fill="F0F0F0"/>
        </w:rPr>
        <w:t>+         android:id="@+id/user_name"/&gt;</w:t>
      </w:r>
    </w:p>
    <w:p w14:paraId="1B304AED" w14:textId="77777777" w:rsidR="001B3B87" w:rsidRDefault="00000000">
      <w:r>
        <w:rPr>
          <w:b/>
          <w:shd w:val="clear" w:color="auto" w:fill="F0F0F0"/>
        </w:rPr>
        <w:t>+     &lt;EditText</w:t>
      </w:r>
    </w:p>
    <w:p w14:paraId="26B72CC2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5C3CCCF7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23900C4E" w14:textId="77777777" w:rsidR="001B3B87" w:rsidRDefault="00000000">
      <w:r>
        <w:rPr>
          <w:b/>
          <w:shd w:val="clear" w:color="auto" w:fill="F0F0F0"/>
        </w:rPr>
        <w:t>+         android:id="@+id/user_pass" /&gt;</w:t>
      </w:r>
    </w:p>
    <w:p w14:paraId="6834C761" w14:textId="77777777" w:rsidR="001B3B87" w:rsidRDefault="00000000">
      <w:r>
        <w:rPr>
          <w:b/>
          <w:shd w:val="clear" w:color="auto" w:fill="F0F0F0"/>
        </w:rPr>
        <w:t>+     &lt;CheckBox</w:t>
      </w:r>
    </w:p>
    <w:p w14:paraId="4BD1B32C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46D37E25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3A9B1F25" w14:textId="77777777" w:rsidR="001B3B87" w:rsidRDefault="00000000">
      <w:r>
        <w:rPr>
          <w:b/>
          <w:shd w:val="clear" w:color="auto" w:fill="F0F0F0"/>
        </w:rPr>
        <w:t>+         android:id="@+id/rmb_pass"</w:t>
      </w:r>
    </w:p>
    <w:p w14:paraId="6C068FC7" w14:textId="77777777" w:rsidR="001B3B87" w:rsidRDefault="00000000">
      <w:r>
        <w:rPr>
          <w:b/>
          <w:shd w:val="clear" w:color="auto" w:fill="F0F0F0"/>
        </w:rPr>
        <w:t>+         android:text="</w:t>
      </w:r>
      <w:r>
        <w:rPr>
          <w:b/>
          <w:shd w:val="clear" w:color="auto" w:fill="F0F0F0"/>
        </w:rPr>
        <w:t>记住登录状态</w:t>
      </w:r>
      <w:r>
        <w:rPr>
          <w:b/>
          <w:shd w:val="clear" w:color="auto" w:fill="F0F0F0"/>
        </w:rPr>
        <w:t>" /&gt;</w:t>
      </w:r>
    </w:p>
    <w:p w14:paraId="52C6AE1E" w14:textId="77777777" w:rsidR="001B3B87" w:rsidRDefault="00000000">
      <w:r>
        <w:rPr>
          <w:b/>
          <w:shd w:val="clear" w:color="auto" w:fill="F0F0F0"/>
        </w:rPr>
        <w:t>+     &lt;Button</w:t>
      </w:r>
    </w:p>
    <w:p w14:paraId="2B12933C" w14:textId="77777777" w:rsidR="001B3B87" w:rsidRDefault="00000000">
      <w:r>
        <w:rPr>
          <w:b/>
          <w:shd w:val="clear" w:color="auto" w:fill="F0F0F0"/>
        </w:rPr>
        <w:t>+         android:layout_width="match_parent"</w:t>
      </w:r>
    </w:p>
    <w:p w14:paraId="02A73294" w14:textId="77777777" w:rsidR="001B3B87" w:rsidRDefault="00000000">
      <w:r>
        <w:rPr>
          <w:b/>
          <w:shd w:val="clear" w:color="auto" w:fill="F0F0F0"/>
        </w:rPr>
        <w:t>+         android:layout_height="wrap_content"</w:t>
      </w:r>
    </w:p>
    <w:p w14:paraId="634BF9B5" w14:textId="77777777" w:rsidR="001B3B87" w:rsidRDefault="00000000">
      <w:r>
        <w:rPr>
          <w:b/>
          <w:shd w:val="clear" w:color="auto" w:fill="F0F0F0"/>
        </w:rPr>
        <w:t>+         android:id="@+id/save_btn"</w:t>
      </w:r>
    </w:p>
    <w:p w14:paraId="74B77975" w14:textId="77777777" w:rsidR="001B3B87" w:rsidRDefault="00000000">
      <w:r>
        <w:rPr>
          <w:b/>
          <w:shd w:val="clear" w:color="auto" w:fill="F0F0F0"/>
        </w:rPr>
        <w:t>+         android:text="save"/&gt;</w:t>
      </w:r>
    </w:p>
    <w:p w14:paraId="3DBB7324" w14:textId="77777777" w:rsidR="001B3B87" w:rsidRDefault="00000000">
      <w:r>
        <w:rPr>
          <w:b/>
          <w:shd w:val="clear" w:color="auto" w:fill="F0F0F0"/>
        </w:rPr>
        <w:t xml:space="preserve">+ </w:t>
      </w:r>
    </w:p>
    <w:p w14:paraId="5B3D0CCF" w14:textId="77777777" w:rsidR="001B3B87" w:rsidRDefault="00000000">
      <w:r>
        <w:rPr>
          <w:b/>
          <w:shd w:val="clear" w:color="auto" w:fill="F0F0F0"/>
        </w:rPr>
        <w:t>+ &lt;/LinearLayout&gt;</w:t>
      </w:r>
    </w:p>
    <w:sectPr w:rsidR="001B3B87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9751A" w14:textId="77777777" w:rsidR="0027397E" w:rsidRDefault="0027397E" w:rsidP="00E6117F">
      <w:pPr>
        <w:spacing w:line="240" w:lineRule="auto"/>
      </w:pPr>
      <w:r>
        <w:separator/>
      </w:r>
    </w:p>
  </w:endnote>
  <w:endnote w:type="continuationSeparator" w:id="0">
    <w:p w14:paraId="2992CA36" w14:textId="77777777" w:rsidR="0027397E" w:rsidRDefault="0027397E" w:rsidP="00E611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76906353"/>
      <w:docPartObj>
        <w:docPartGallery w:val="Page Numbers (Bottom of Page)"/>
        <w:docPartUnique/>
      </w:docPartObj>
    </w:sdtPr>
    <w:sdtContent>
      <w:p w14:paraId="5679169C" w14:textId="4D1FFB7F" w:rsidR="00E6117F" w:rsidRDefault="00E6117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5A6BD829" w14:textId="77777777" w:rsidR="00E6117F" w:rsidRDefault="00E6117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63CB8" w14:textId="77777777" w:rsidR="0027397E" w:rsidRDefault="0027397E" w:rsidP="00E6117F">
      <w:pPr>
        <w:spacing w:line="240" w:lineRule="auto"/>
      </w:pPr>
      <w:r>
        <w:separator/>
      </w:r>
    </w:p>
  </w:footnote>
  <w:footnote w:type="continuationSeparator" w:id="0">
    <w:p w14:paraId="1E159F5E" w14:textId="77777777" w:rsidR="0027397E" w:rsidRDefault="0027397E" w:rsidP="00E611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2651937">
    <w:abstractNumId w:val="8"/>
  </w:num>
  <w:num w:numId="2" w16cid:durableId="1929536406">
    <w:abstractNumId w:val="6"/>
  </w:num>
  <w:num w:numId="3" w16cid:durableId="1345936917">
    <w:abstractNumId w:val="5"/>
  </w:num>
  <w:num w:numId="4" w16cid:durableId="231237087">
    <w:abstractNumId w:val="4"/>
  </w:num>
  <w:num w:numId="5" w16cid:durableId="890582093">
    <w:abstractNumId w:val="7"/>
  </w:num>
  <w:num w:numId="6" w16cid:durableId="1050499647">
    <w:abstractNumId w:val="3"/>
  </w:num>
  <w:num w:numId="7" w16cid:durableId="418330424">
    <w:abstractNumId w:val="2"/>
  </w:num>
  <w:num w:numId="8" w16cid:durableId="698090038">
    <w:abstractNumId w:val="1"/>
  </w:num>
  <w:num w:numId="9" w16cid:durableId="209743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7C6"/>
    <w:rsid w:val="0015074B"/>
    <w:rsid w:val="001B3B87"/>
    <w:rsid w:val="001B7B72"/>
    <w:rsid w:val="0027397E"/>
    <w:rsid w:val="0029639D"/>
    <w:rsid w:val="00326F90"/>
    <w:rsid w:val="00351DC2"/>
    <w:rsid w:val="003A3CC9"/>
    <w:rsid w:val="003D217F"/>
    <w:rsid w:val="004C33DA"/>
    <w:rsid w:val="00513BEF"/>
    <w:rsid w:val="005C144A"/>
    <w:rsid w:val="00715FDB"/>
    <w:rsid w:val="009A3CDB"/>
    <w:rsid w:val="009A5BA8"/>
    <w:rsid w:val="00AA1D8D"/>
    <w:rsid w:val="00AC3C23"/>
    <w:rsid w:val="00B47730"/>
    <w:rsid w:val="00C514A6"/>
    <w:rsid w:val="00CB0664"/>
    <w:rsid w:val="00E6117F"/>
    <w:rsid w:val="00EC6775"/>
    <w:rsid w:val="00FB65F5"/>
    <w:rsid w:val="00FC693F"/>
    <w:rsid w:val="00FD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351680"/>
  <w14:defaultImageDpi w14:val="300"/>
  <w15:docId w15:val="{14981B40-6309-4B40-8398-62CC2D63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after="0"/>
    </w:pPr>
    <w:rPr>
      <w:rFonts w:ascii="Consolas" w:eastAsia="微软雅黑" w:hAnsi="Consolas"/>
      <w:sz w:val="1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40</Pages>
  <Words>10295</Words>
  <Characters>58682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泰乾 王</cp:lastModifiedBy>
  <cp:revision>15</cp:revision>
  <dcterms:created xsi:type="dcterms:W3CDTF">2013-12-23T23:15:00Z</dcterms:created>
  <dcterms:modified xsi:type="dcterms:W3CDTF">2025-06-22T14:38:00Z</dcterms:modified>
  <cp:category/>
</cp:coreProperties>
</file>