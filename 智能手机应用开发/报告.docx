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5755F" w14:textId="77777777" w:rsidR="00EB10A0" w:rsidRPr="007B5698" w:rsidRDefault="00000000" w:rsidP="007B5698">
      <w:pPr>
        <w:pStyle w:val="1"/>
        <w:spacing w:line="240" w:lineRule="auto"/>
        <w:rPr>
          <w:sz w:val="18"/>
          <w:szCs w:val="18"/>
        </w:rPr>
      </w:pPr>
      <w:r w:rsidRPr="007B5698">
        <w:rPr>
          <w:sz w:val="18"/>
          <w:szCs w:val="18"/>
        </w:rPr>
        <w:t>多个项目共同新增</w:t>
      </w:r>
    </w:p>
    <w:p w14:paraId="02B4812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app\src\main\res\drawable\delete_2.png</w:t>
      </w:r>
    </w:p>
    <w:p w14:paraId="61CC4FA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app\src\main\res\drawable\face_1.jpg</w:t>
      </w:r>
    </w:p>
    <w:p w14:paraId="761864E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app\src\main\res\drawable\face_2.jpg</w:t>
      </w:r>
    </w:p>
    <w:p w14:paraId="20E3DB5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app\src\main\res\drawable\face_3.jpg</w:t>
      </w:r>
    </w:p>
    <w:p w14:paraId="6062885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app\src\main\res\drawable\face_me.jpg</w:t>
      </w:r>
    </w:p>
    <w:p w14:paraId="3F14AB5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app\src\main\res\drawable\home.png</w:t>
      </w:r>
    </w:p>
    <w:p w14:paraId="16FD5A7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app\src\main\res\drawable\message_left.9.png</w:t>
      </w:r>
    </w:p>
    <w:p w14:paraId="1084030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app\src\main\res\drawable\message_right.9.png</w:t>
      </w:r>
    </w:p>
    <w:p w14:paraId="3375438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app\src\main\res\drawable\options_2.png</w:t>
      </w:r>
    </w:p>
    <w:p w14:paraId="34ABF13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app\src\main\res\drawable\star.png</w:t>
      </w:r>
    </w:p>
    <w:p w14:paraId="4352027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app\src\main\res\drawable\user_friend.png</w:t>
      </w:r>
    </w:p>
    <w:p w14:paraId="3C35FC4E" w14:textId="77777777" w:rsidR="00EB10A0" w:rsidRPr="007B5698" w:rsidRDefault="00000000" w:rsidP="007B5698">
      <w:pPr>
        <w:pStyle w:val="1"/>
        <w:spacing w:line="240" w:lineRule="auto"/>
        <w:rPr>
          <w:sz w:val="18"/>
          <w:szCs w:val="18"/>
        </w:rPr>
      </w:pPr>
      <w:proofErr w:type="spellStart"/>
      <w:r w:rsidRPr="007B5698">
        <w:rPr>
          <w:sz w:val="18"/>
          <w:szCs w:val="18"/>
        </w:rPr>
        <w:t>ChatAPP</w:t>
      </w:r>
      <w:proofErr w:type="spellEnd"/>
    </w:p>
    <w:p w14:paraId="7E1D0B1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app\build.gradle</w:t>
      </w:r>
    </w:p>
    <w:p w14:paraId="3B3F212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plugins {</w:t>
      </w:r>
    </w:p>
    <w:p w14:paraId="7FE7F78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'com.android.application'</w:t>
      </w:r>
    </w:p>
    <w:p w14:paraId="0110343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'org.jetbrains.kotlin.android'</w:t>
      </w:r>
    </w:p>
    <w:p w14:paraId="65AFD5C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25A83AA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1DF39C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android {</w:t>
      </w:r>
    </w:p>
    <w:p w14:paraId="2BB7DBE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namespace 'com.example.myapplication'</w:t>
      </w:r>
    </w:p>
    <w:p w14:paraId="477C4CF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compileSdk 33</w:t>
      </w:r>
    </w:p>
    <w:p w14:paraId="06A178F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BAAA8B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defaultConfig {</w:t>
      </w:r>
    </w:p>
    <w:p w14:paraId="5D187B6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applicationId "com.example.myapplication"</w:t>
      </w:r>
    </w:p>
    <w:p w14:paraId="0F4229E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minSdk 24</w:t>
      </w:r>
    </w:p>
    <w:p w14:paraId="784E71C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targetSdk 33</w:t>
      </w:r>
    </w:p>
    <w:p w14:paraId="74710BC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versionCode 1</w:t>
      </w:r>
    </w:p>
    <w:p w14:paraId="2FDED68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versionName "1.0"</w:t>
      </w:r>
    </w:p>
    <w:p w14:paraId="12D9845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DB5C78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testInstrumentationRunner "androidx.test.runner.AndroidJUnitRunner"</w:t>
      </w:r>
    </w:p>
    <w:p w14:paraId="01B4776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0355CA2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D3990F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buildTypes {</w:t>
      </w:r>
    </w:p>
    <w:p w14:paraId="747C21A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release {</w:t>
      </w:r>
    </w:p>
    <w:p w14:paraId="5924F86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minifyEnabled false</w:t>
      </w:r>
    </w:p>
    <w:p w14:paraId="7A5985B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proguardFiles getDefaultProguardFile('proguard-android-optimize.txt'), 'proguard-rules.pro'</w:t>
      </w:r>
    </w:p>
    <w:p w14:paraId="576BAD9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58EEB00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57E4BFC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compileOptions {</w:t>
      </w:r>
    </w:p>
    <w:p w14:paraId="7D9E4C6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sourceCompatibility JavaVersion.VERSION_1_8</w:t>
      </w:r>
    </w:p>
    <w:p w14:paraId="3CE6B33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targetCompatibility JavaVersion.VERSION_1_8</w:t>
      </w:r>
    </w:p>
    <w:p w14:paraId="7976E32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60F45D2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kotlinOptions {</w:t>
      </w:r>
    </w:p>
    <w:p w14:paraId="19A5837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jvmTarget = '1.8'</w:t>
      </w:r>
    </w:p>
    <w:p w14:paraId="7DB078B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7612F4B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504214C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223CE1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dependencies {</w:t>
      </w:r>
    </w:p>
    <w:p w14:paraId="02A714B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ED3673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'androidx.core:core-ktx:1.7.0'</w:t>
      </w:r>
    </w:p>
    <w:p w14:paraId="6F2B403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'androidx.appcompat:appcompat:1.4.1'</w:t>
      </w:r>
    </w:p>
    <w:p w14:paraId="694B2DE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'com.google.android.material:material:1.5.0'</w:t>
      </w:r>
    </w:p>
    <w:p w14:paraId="042E0D4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'androidx.constraintlayout:constraintlayout:2.1.3'</w:t>
      </w:r>
    </w:p>
    <w:p w14:paraId="75BF51D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testImplementation 'junit:junit:4.13.2'</w:t>
      </w:r>
    </w:p>
    <w:p w14:paraId="47B4E15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'androidx.test.ext:junit:1.1.3'</w:t>
      </w:r>
    </w:p>
    <w:p w14:paraId="013637F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'androidx.test.espresso:espresso-core:3.4.0'</w:t>
      </w:r>
    </w:p>
    <w:p w14:paraId="180D419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4F9A0F4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修改</w:t>
      </w:r>
      <w:r w:rsidRPr="007B5698">
        <w:rPr>
          <w:b/>
          <w:sz w:val="15"/>
          <w:szCs w:val="15"/>
        </w:rPr>
        <w:t xml:space="preserve"> app\src\main\java\com\example\myapplication\MainActivity.kt</w:t>
      </w:r>
    </w:p>
    <w:p w14:paraId="6449F35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package com.example.myapplication</w:t>
      </w:r>
    </w:p>
    <w:p w14:paraId="040879F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</w:t>
      </w:r>
    </w:p>
    <w:p w14:paraId="543CB9A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androidx.appcompat.app.AppCompatActivity</w:t>
      </w:r>
    </w:p>
    <w:p w14:paraId="38AAEDD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import android.os.Bundle</w:t>
      </w:r>
    </w:p>
    <w:p w14:paraId="1074525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androidx.recyclerview.widget.LinearLayoutManager</w:t>
      </w:r>
    </w:p>
    <w:p w14:paraId="598699C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androidx.recyclerview.widget.RecyclerView</w:t>
      </w:r>
    </w:p>
    <w:p w14:paraId="1BC67BE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androidx.activity.ComponentActivity</w:t>
      </w:r>
    </w:p>
    <w:p w14:paraId="288B21A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androidx.activity.compose.setContent</w:t>
      </w:r>
    </w:p>
    <w:p w14:paraId="7C9614D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androidx.compose.foundation.layout.fillMaxSize</w:t>
      </w:r>
    </w:p>
    <w:p w14:paraId="24AAB03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androidx.compose.material3.MaterialTheme</w:t>
      </w:r>
    </w:p>
    <w:p w14:paraId="4337BAC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androidx.compose.material3.Surface</w:t>
      </w:r>
    </w:p>
    <w:p w14:paraId="4C04202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androidx.compose.material3.Text</w:t>
      </w:r>
    </w:p>
    <w:p w14:paraId="55517DA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androidx.compose.runtime.Composable</w:t>
      </w:r>
    </w:p>
    <w:p w14:paraId="324E96E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androidx.compose.ui.Modifier</w:t>
      </w:r>
    </w:p>
    <w:p w14:paraId="0C002C4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androidx.compose.ui.tooling.preview.Preview</w:t>
      </w:r>
    </w:p>
    <w:p w14:paraId="7DB086F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com.example.myapplication.ui.theme.MyApplicationTheme</w:t>
      </w:r>
    </w:p>
    <w:p w14:paraId="7837DC9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</w:t>
      </w:r>
    </w:p>
    <w:p w14:paraId="1216AC1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class MainActivity : ComponentActivity() {</w:t>
      </w:r>
    </w:p>
    <w:p w14:paraId="0AD454A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class MainActivity : AppCompatActivity() {</w:t>
      </w:r>
    </w:p>
    <w:p w14:paraId="0EC07F4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9DED2B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// </w:t>
      </w:r>
      <w:r w:rsidRPr="007B5698">
        <w:rPr>
          <w:sz w:val="15"/>
          <w:szCs w:val="15"/>
          <w:highlight w:val="green"/>
        </w:rPr>
        <w:t>消息队列</w:t>
      </w:r>
    </w:p>
    <w:p w14:paraId="44471BE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val dataMsgList = ArrayList&lt;Msg&gt;()</w:t>
      </w:r>
    </w:p>
    <w:p w14:paraId="77069A8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// recyclerview</w:t>
      </w:r>
      <w:r w:rsidRPr="007B5698">
        <w:rPr>
          <w:sz w:val="15"/>
          <w:szCs w:val="15"/>
          <w:highlight w:val="green"/>
        </w:rPr>
        <w:t>视图</w:t>
      </w:r>
    </w:p>
    <w:p w14:paraId="5363019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recyclerView: RecyclerView</w:t>
      </w:r>
    </w:p>
    <w:p w14:paraId="183FC6F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var adapter: MsgAdapter? = null</w:t>
      </w:r>
    </w:p>
    <w:p w14:paraId="61C0701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E98AF9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override fun onCreate(savedInstanceState: Bundle?) {</w:t>
      </w:r>
    </w:p>
    <w:p w14:paraId="3296200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super.onCreate(savedInstanceState)</w:t>
      </w:r>
    </w:p>
    <w:p w14:paraId="4456BDE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setContent {</w:t>
      </w:r>
    </w:p>
    <w:p w14:paraId="4EBF095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MyApplicationTheme {</w:t>
      </w:r>
    </w:p>
    <w:p w14:paraId="11D6866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// A surface container using the 'background' color from the theme</w:t>
      </w:r>
    </w:p>
    <w:p w14:paraId="6DEF0CE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Surface(</w:t>
      </w:r>
    </w:p>
    <w:p w14:paraId="06CF2B4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modifier = Modifier.fillMaxSize(),</w:t>
      </w:r>
    </w:p>
    <w:p w14:paraId="54BBF42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color = MaterialTheme.colorScheme.background</w:t>
      </w:r>
    </w:p>
    <w:p w14:paraId="49930A5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) {</w:t>
      </w:r>
    </w:p>
    <w:p w14:paraId="2901451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Greeting("Android")</w:t>
      </w:r>
    </w:p>
    <w:p w14:paraId="30C52D4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}</w:t>
      </w:r>
    </w:p>
    <w:p w14:paraId="176691B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}</w:t>
      </w:r>
    </w:p>
    <w:p w14:paraId="54F04D8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}</w:t>
      </w:r>
    </w:p>
    <w:p w14:paraId="21DA20A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setContentView(R.layout.activity_main)</w:t>
      </w:r>
    </w:p>
    <w:p w14:paraId="4823C23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</w:t>
      </w:r>
      <w:r w:rsidRPr="007B5698">
        <w:rPr>
          <w:sz w:val="15"/>
          <w:szCs w:val="15"/>
          <w:highlight w:val="green"/>
        </w:rPr>
        <w:t>初始化数据列表</w:t>
      </w:r>
    </w:p>
    <w:p w14:paraId="1EDEBB7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dataMsgList.add(Msg("Hello", Msg.TYPE_RECEIVE, R.drawable.face_2))</w:t>
      </w:r>
    </w:p>
    <w:p w14:paraId="61CB2F0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dataMsgList.add(Msg("</w:t>
      </w:r>
      <w:r w:rsidRPr="007B5698">
        <w:rPr>
          <w:sz w:val="15"/>
          <w:szCs w:val="15"/>
          <w:highlight w:val="green"/>
        </w:rPr>
        <w:t>你好</w:t>
      </w:r>
      <w:r w:rsidRPr="007B5698">
        <w:rPr>
          <w:sz w:val="15"/>
          <w:szCs w:val="15"/>
          <w:highlight w:val="green"/>
        </w:rPr>
        <w:t>",Msg.TYPE_SENT, R.drawable.face_3))</w:t>
      </w:r>
    </w:p>
    <w:p w14:paraId="4AD90FF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dataMsgList.add(Msg("</w:t>
      </w:r>
      <w:r w:rsidRPr="007B5698">
        <w:rPr>
          <w:sz w:val="15"/>
          <w:szCs w:val="15"/>
          <w:highlight w:val="green"/>
        </w:rPr>
        <w:t>再见</w:t>
      </w:r>
      <w:r w:rsidRPr="007B5698">
        <w:rPr>
          <w:sz w:val="15"/>
          <w:szCs w:val="15"/>
          <w:highlight w:val="green"/>
        </w:rPr>
        <w:t>", Msg.TYPE_RECEIVE, R.drawable.face_2))</w:t>
      </w:r>
    </w:p>
    <w:p w14:paraId="0446557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</w:t>
      </w:r>
      <w:r w:rsidRPr="007B5698">
        <w:rPr>
          <w:sz w:val="15"/>
          <w:szCs w:val="15"/>
          <w:highlight w:val="green"/>
        </w:rPr>
        <w:t>使用转换器</w:t>
      </w:r>
      <w:r w:rsidRPr="007B5698">
        <w:rPr>
          <w:sz w:val="15"/>
          <w:szCs w:val="15"/>
          <w:highlight w:val="green"/>
        </w:rPr>
        <w:t>Adapter</w:t>
      </w:r>
      <w:r w:rsidRPr="007B5698">
        <w:rPr>
          <w:sz w:val="15"/>
          <w:szCs w:val="15"/>
          <w:highlight w:val="green"/>
        </w:rPr>
        <w:t>生成</w:t>
      </w:r>
      <w:r w:rsidRPr="007B5698">
        <w:rPr>
          <w:sz w:val="15"/>
          <w:szCs w:val="15"/>
          <w:highlight w:val="green"/>
        </w:rPr>
        <w:t>recyclerview</w:t>
      </w:r>
      <w:r w:rsidRPr="007B5698">
        <w:rPr>
          <w:sz w:val="15"/>
          <w:szCs w:val="15"/>
          <w:highlight w:val="green"/>
        </w:rPr>
        <w:t>的对象</w:t>
      </w:r>
    </w:p>
    <w:p w14:paraId="19489A4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adapter = MsgAdapter(dataMsgList)</w:t>
      </w:r>
    </w:p>
    <w:p w14:paraId="11547C6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recyclerView = findViewById(R.id.recyclerView)</w:t>
      </w:r>
    </w:p>
    <w:p w14:paraId="71353BA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layoutManager = LinearLayoutManager(this)</w:t>
      </w:r>
    </w:p>
    <w:p w14:paraId="223D82E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recyclerView.layoutManager = layoutManager</w:t>
      </w:r>
    </w:p>
    <w:p w14:paraId="2CD2C11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recyclerView.adapter = adapter</w:t>
      </w:r>
    </w:p>
    <w:p w14:paraId="2C46508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}</w:t>
      </w:r>
    </w:p>
    <w:p w14:paraId="208CBF6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}</w:t>
      </w:r>
    </w:p>
    <w:p w14:paraId="5296F91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 xml:space="preserve">- </w:t>
      </w:r>
    </w:p>
    <w:p w14:paraId="04DF46D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@Composable</w:t>
      </w:r>
    </w:p>
    <w:p w14:paraId="04AE861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fun Greeting(name: String, modifier: Modifier = Modifier) {</w:t>
      </w:r>
    </w:p>
    <w:p w14:paraId="365C141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Text(</w:t>
      </w:r>
    </w:p>
    <w:p w14:paraId="057AFB5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text = "Hello $name!",</w:t>
      </w:r>
    </w:p>
    <w:p w14:paraId="5A0800C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modifier = modifier</w:t>
      </w:r>
    </w:p>
    <w:p w14:paraId="0013C96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)</w:t>
      </w:r>
    </w:p>
    <w:p w14:paraId="122199A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}</w:t>
      </w:r>
    </w:p>
    <w:p w14:paraId="2E11835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 xml:space="preserve">- </w:t>
      </w:r>
    </w:p>
    <w:p w14:paraId="70E7E9D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@Preview(showBackground = true)</w:t>
      </w:r>
    </w:p>
    <w:p w14:paraId="0C032AA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@Composable</w:t>
      </w:r>
    </w:p>
    <w:p w14:paraId="70876BF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fun GreetingPreview() {</w:t>
      </w:r>
    </w:p>
    <w:p w14:paraId="164661F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MyApplicationTheme {</w:t>
      </w:r>
    </w:p>
    <w:p w14:paraId="2528017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Greeting("Android")</w:t>
      </w:r>
    </w:p>
    <w:p w14:paraId="0ACC09F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}</w:t>
      </w:r>
    </w:p>
    <w:p w14:paraId="50A63DB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}</w:t>
      </w:r>
    </w:p>
    <w:p w14:paraId="149B57A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app\src\main\java\com\example\myapplication\Msg.kt</w:t>
      </w:r>
    </w:p>
    <w:p w14:paraId="267F3D6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package com.example.myapplication</w:t>
      </w:r>
    </w:p>
    <w:p w14:paraId="7A642D3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026FCF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data class Msg(</w:t>
      </w:r>
    </w:p>
    <w:p w14:paraId="22C401F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val content: String,</w:t>
      </w:r>
    </w:p>
    <w:p w14:paraId="548C90B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val type: Int,</w:t>
      </w:r>
    </w:p>
    <w:p w14:paraId="2F996FF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val friendId: Int,</w:t>
      </w:r>
    </w:p>
    <w:p w14:paraId="2C6A01C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) {</w:t>
      </w:r>
    </w:p>
    <w:p w14:paraId="79D2B9A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companion object {</w:t>
      </w:r>
    </w:p>
    <w:p w14:paraId="2428583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const val TYPE_SENT = 0</w:t>
      </w:r>
    </w:p>
    <w:p w14:paraId="3ACDF4A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const val TYPE_RECEIVE =1</w:t>
      </w:r>
    </w:p>
    <w:p w14:paraId="0A2F720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593540D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6B0565F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app\src\main\java\com\example\myapplication\MsgAdapter.kt</w:t>
      </w:r>
    </w:p>
    <w:p w14:paraId="4925000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package com.example.myapplication</w:t>
      </w:r>
    </w:p>
    <w:p w14:paraId="2B7FFEC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85D6B5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android.view.LayoutInflater</w:t>
      </w:r>
    </w:p>
    <w:p w14:paraId="62EB9CA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android.view.View</w:t>
      </w:r>
    </w:p>
    <w:p w14:paraId="03E6A24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android.view.ViewGroup</w:t>
      </w:r>
    </w:p>
    <w:p w14:paraId="41EBE97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android.widget.ImageView</w:t>
      </w:r>
    </w:p>
    <w:p w14:paraId="126931A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android.widget.TextView</w:t>
      </w:r>
    </w:p>
    <w:p w14:paraId="68A1E9C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androidx.recyclerview.widget.RecyclerView</w:t>
      </w:r>
    </w:p>
    <w:p w14:paraId="2692F7B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F35578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class MsgAdapter(val msgList: List&lt;Msg&gt;):</w:t>
      </w:r>
    </w:p>
    <w:p w14:paraId="6C6BDD8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RecyclerView.Adapter&lt;RecyclerView.ViewHolder&gt;(){</w:t>
      </w:r>
    </w:p>
    <w:p w14:paraId="011DD40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05B66C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inner class LeftViewHolder(view: View):</w:t>
      </w:r>
    </w:p>
    <w:p w14:paraId="7D83E65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RecyclerView.ViewHolder(view) {</w:t>
      </w:r>
    </w:p>
    <w:p w14:paraId="4829A15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friendFace: ImageView = view.findViewById(R.id.friend_face_msg_item)</w:t>
      </w:r>
    </w:p>
    <w:p w14:paraId="001FE79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content: TextView = view.findViewById(R.id.msg_text_left)</w:t>
      </w:r>
    </w:p>
    <w:p w14:paraId="63055DC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5FEBA32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DDE6A0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inner class RightViewHolder(view: View):</w:t>
      </w:r>
    </w:p>
    <w:p w14:paraId="08957E9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RecyclerView.ViewHolder(view){</w:t>
      </w:r>
    </w:p>
    <w:p w14:paraId="6A26DCD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myFace: ImageView = view.findViewById(R.id.my_face_msg_item)</w:t>
      </w:r>
    </w:p>
    <w:p w14:paraId="6FF330D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content: TextView = view.findViewById(R.id.msg_text_right)</w:t>
      </w:r>
    </w:p>
    <w:p w14:paraId="5FA4C6C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4F6A75B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232DAE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//    </w:t>
      </w:r>
      <w:r w:rsidRPr="007B5698">
        <w:rPr>
          <w:sz w:val="15"/>
          <w:szCs w:val="15"/>
          <w:highlight w:val="green"/>
        </w:rPr>
        <w:t>用于判断使用的</w:t>
      </w:r>
      <w:r w:rsidRPr="007B5698">
        <w:rPr>
          <w:sz w:val="15"/>
          <w:szCs w:val="15"/>
          <w:highlight w:val="green"/>
        </w:rPr>
        <w:t>view holder</w:t>
      </w:r>
      <w:r w:rsidRPr="007B5698">
        <w:rPr>
          <w:sz w:val="15"/>
          <w:szCs w:val="15"/>
          <w:highlight w:val="green"/>
        </w:rPr>
        <w:t>类型</w:t>
      </w:r>
    </w:p>
    <w:p w14:paraId="3403A4B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// </w:t>
      </w:r>
      <w:r w:rsidRPr="007B5698">
        <w:rPr>
          <w:sz w:val="15"/>
          <w:szCs w:val="15"/>
          <w:highlight w:val="green"/>
        </w:rPr>
        <w:t>用于多类别数据显示</w:t>
      </w:r>
    </w:p>
    <w:p w14:paraId="0AD28BB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getItemViewType(position: Int): Int {</w:t>
      </w:r>
    </w:p>
    <w:p w14:paraId="4A46F52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msg = msgList[position]</w:t>
      </w:r>
    </w:p>
    <w:p w14:paraId="1F3699F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return msg.type</w:t>
      </w:r>
    </w:p>
    <w:p w14:paraId="0CBCEA8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467D079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598221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85F983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onCreateViewHolder(parent: ViewGroup, viewType: Int): RecyclerView.ViewHolder {</w:t>
      </w:r>
    </w:p>
    <w:p w14:paraId="065FCFC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if (viewType == Msg.TYPE_RECEIVE) {</w:t>
      </w:r>
    </w:p>
    <w:p w14:paraId="24B3A02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view = LayoutInflater.from(parent.context).inflate(R.layout.msg_text_left_item, parent, false)</w:t>
      </w:r>
    </w:p>
    <w:p w14:paraId="1A139FE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return LeftViewHolder(view)</w:t>
      </w:r>
    </w:p>
    <w:p w14:paraId="7DE95EE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 else {</w:t>
      </w:r>
    </w:p>
    <w:p w14:paraId="7CEB31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view = LayoutInflater.from(parent.context).inflate(R.layout.msg_text_right_item, parent, false)</w:t>
      </w:r>
    </w:p>
    <w:p w14:paraId="65DA4DF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return RightViewHolder(view)</w:t>
      </w:r>
    </w:p>
    <w:p w14:paraId="02EEBE8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1C10E05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4E7A6D0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9B4873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getItemCount() = msgList.size</w:t>
      </w:r>
    </w:p>
    <w:p w14:paraId="2DB4509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984F4F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onBindViewHolder(holder: RecyclerView.ViewHolder, position: Int) {</w:t>
      </w:r>
    </w:p>
    <w:p w14:paraId="7CB5A8F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msg = msgList[position]</w:t>
      </w:r>
    </w:p>
    <w:p w14:paraId="601F659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if (holder is LeftViewHolder) {</w:t>
      </w:r>
    </w:p>
    <w:p w14:paraId="2F8940A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holder.friendFace.setImageResource(msg.friendId)</w:t>
      </w:r>
    </w:p>
    <w:p w14:paraId="3F82F92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holder.content.text = msg.content</w:t>
      </w:r>
    </w:p>
    <w:p w14:paraId="1E9C170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 else if (holder is RightViewHolder) {</w:t>
      </w:r>
    </w:p>
    <w:p w14:paraId="652BDED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holder.myFace.setImageResource(msg.friendId)</w:t>
      </w:r>
    </w:p>
    <w:p w14:paraId="5F11285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holder.content.text = msg.content</w:t>
      </w:r>
    </w:p>
    <w:p w14:paraId="30454E9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 else {</w:t>
      </w:r>
    </w:p>
    <w:p w14:paraId="6DE517E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throw java.lang.IllegalArgumentException()</w:t>
      </w:r>
    </w:p>
    <w:p w14:paraId="08D1D37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74AAC6C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5697FFB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203986B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app\src\main\res\drawable-v24\ic_launcher_foreground.xml</w:t>
      </w:r>
    </w:p>
    <w:p w14:paraId="59F1EAA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&lt;vector xmlns:android="http://schemas.android.com/apk/res/android"</w:t>
      </w:r>
    </w:p>
    <w:p w14:paraId="30C3F02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xmlns:aapt="http://schemas.android.com/aapt"</w:t>
      </w:r>
    </w:p>
    <w:p w14:paraId="67E08F5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android:width="108dp"</w:t>
      </w:r>
    </w:p>
    <w:p w14:paraId="2CE8A70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android:height="108dp"</w:t>
      </w:r>
    </w:p>
    <w:p w14:paraId="745D3D0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android:viewportWidth="108"</w:t>
      </w:r>
    </w:p>
    <w:p w14:paraId="37FBA5F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android:viewportHeight="108"&gt;</w:t>
      </w:r>
    </w:p>
    <w:p w14:paraId="4C1BB06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 android:pathData="M31,63.928c0,0 6.4,-11 12.1,-13.1c7.2,-2.6 26,-1.4 26,-1.4l38.1,38.1L107,108.928l-32,-1L31,63.928z"&gt;</w:t>
      </w:r>
    </w:p>
    <w:p w14:paraId="5D4B42E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&lt;aapt:attr name="android:fillColor"&gt;</w:t>
      </w:r>
    </w:p>
    <w:p w14:paraId="2B5339F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&lt;gradient</w:t>
      </w:r>
    </w:p>
    <w:p w14:paraId="32E3979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android:endX="85.84757"</w:t>
      </w:r>
    </w:p>
    <w:p w14:paraId="603B540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android:endY="92.4963"</w:t>
      </w:r>
    </w:p>
    <w:p w14:paraId="5F14222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android:startX="42.9492"</w:t>
      </w:r>
    </w:p>
    <w:p w14:paraId="2270260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android:startY="49.59793"</w:t>
      </w:r>
    </w:p>
    <w:p w14:paraId="4370139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android:type="linear"&gt;</w:t>
      </w:r>
    </w:p>
    <w:p w14:paraId="3DAD60E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3F6B42D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android:color="#44000000"</w:t>
      </w:r>
    </w:p>
    <w:p w14:paraId="10F0833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android:offset="0.0" /&gt;</w:t>
      </w:r>
    </w:p>
    <w:p w14:paraId="75E746B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449019D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android:color="#00000000"</w:t>
      </w:r>
    </w:p>
    <w:p w14:paraId="673B4A3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android:offset="1.0" /&gt;</w:t>
      </w:r>
    </w:p>
    <w:p w14:paraId="689AA09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&lt;/gradient&gt;</w:t>
      </w:r>
    </w:p>
    <w:p w14:paraId="0F0F38F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&lt;/aapt:attr&gt;</w:t>
      </w:r>
    </w:p>
    <w:p w14:paraId="560A18F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&lt;/path&gt;</w:t>
      </w:r>
    </w:p>
    <w:p w14:paraId="5C6D0B3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</w:t>
      </w:r>
    </w:p>
    <w:p w14:paraId="5E53C8A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android:fillColor="#FFFFFF"</w:t>
      </w:r>
    </w:p>
    <w:p w14:paraId="4F462ED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android:fillType="nonZero"</w:t>
      </w:r>
    </w:p>
    <w:p w14:paraId="528015C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android:pathData="M65.3,45.828l3.8,-6.6c0.2,-0.4 0.1,-0.9 -0.3,-1.1c-0.4,-0.2 -0.9,-0.1 -1.1,0.3l-3.9,6.7c-6.3,-2.8 -13.4,-2.8 -19.7,0l-3.9,-6.7c-0.2,-0.4 -0.7,-0.5 -1.1,-0.3C38.8,38.328 38.7,38.828 38.9,39.228l3.8,6.6C36.2,49.428 31.7,56.028 31,63.928h46C76.3,56.028 71.8,49.428 65.3,45.828zM43.4,57.328c-0.8,0 -1.5,-0.5 -1.8,-1.2c-0.3,-0.7 -0.1,-1.5 0.4,-2.1c0.5,-0.5 1.4,-0.7 2.1,-0.4c0.7,0.3 1.2,1 1.2,1.8C45.3,56.528 44.5,57.328 43.4,57.328L43.4,57.328zM64.6,57.328c-0.8,0 -1.5,-0.5 -1.8,-1.2s-0.1,-1.5 0.4,-2.1c0.5,-0.5 1.4,-0.7 2.1,-0.4c0.7,0.3 1.2,1 1.2,1.8C66.5,56.528 65.6,57.328 64.6,57.328L64.6,57.328z"</w:t>
      </w:r>
    </w:p>
    <w:p w14:paraId="16D0FA3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android:strokeWidth="1"</w:t>
      </w:r>
    </w:p>
    <w:p w14:paraId="6A1BF84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android:strokeColor="#00000000" /&gt;</w:t>
      </w:r>
    </w:p>
    <w:p w14:paraId="4E10B60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&lt;/vector&gt;</w:t>
      </w:r>
    </w:p>
    <w:p w14:paraId="722301A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app\src\main\res\layout\activity_main.xml</w:t>
      </w:r>
    </w:p>
    <w:p w14:paraId="440353D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encoding="utf-8"?&gt;</w:t>
      </w:r>
    </w:p>
    <w:p w14:paraId="4EB40F6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&lt;LinearLayout xmlns:android="http://schemas.android.com/apk/res/android"</w:t>
      </w:r>
    </w:p>
    <w:p w14:paraId="6CC0F53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xmlns:app="http://schemas.android.com/apk/res-auto"</w:t>
      </w:r>
    </w:p>
    <w:p w14:paraId="418CC57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xmlns:tools="http://schemas.android.com/tools"</w:t>
      </w:r>
    </w:p>
    <w:p w14:paraId="507FD81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android:layout_width="match_parent"</w:t>
      </w:r>
    </w:p>
    <w:p w14:paraId="5390F7B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android:layout_height="match_parent"</w:t>
      </w:r>
    </w:p>
    <w:p w14:paraId="7B7C04C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tools:context=".MainActivity"&gt;</w:t>
      </w:r>
    </w:p>
    <w:p w14:paraId="5FCFB28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E00273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&lt;androidx.recyclerview.widget.RecyclerView</w:t>
      </w:r>
    </w:p>
    <w:p w14:paraId="26EDBB8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android:id="@+id/recyclerView"</w:t>
      </w:r>
    </w:p>
    <w:p w14:paraId="0940139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7A3D6B9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android:layout_height="match_parent"/&gt;</w:t>
      </w:r>
    </w:p>
    <w:p w14:paraId="2156505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755A9A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&lt;/LinearLayout&gt;</w:t>
      </w:r>
    </w:p>
    <w:p w14:paraId="7C5AF39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app\src\main\res\layout\msg_text_left_item.xml</w:t>
      </w:r>
    </w:p>
    <w:p w14:paraId="483ED17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encoding="utf-8"?&gt;</w:t>
      </w:r>
    </w:p>
    <w:p w14:paraId="2CF6FA0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&lt;LinearLayout xmlns:android="http://schemas.android.com/apk/res/android"</w:t>
      </w:r>
    </w:p>
    <w:p w14:paraId="19E2CE0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android:layout_width="match_parent"</w:t>
      </w:r>
    </w:p>
    <w:p w14:paraId="2D0713E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android:layout_height="wrap_content"&gt;</w:t>
      </w:r>
    </w:p>
    <w:p w14:paraId="0393363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&lt;ImageView</w:t>
      </w:r>
    </w:p>
    <w:p w14:paraId="4193F01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android:id="@+id/friend_face_msg_item"</w:t>
      </w:r>
    </w:p>
    <w:p w14:paraId="636F665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android:src="@drawable/face_1"</w:t>
      </w:r>
    </w:p>
    <w:p w14:paraId="43B627B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android:layout_gravity="center_vertical"</w:t>
      </w:r>
    </w:p>
    <w:p w14:paraId="3E1D967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android:layout_marginStart="20dp"</w:t>
      </w:r>
    </w:p>
    <w:p w14:paraId="1021C23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android:layout_width="70dp"</w:t>
      </w:r>
    </w:p>
    <w:p w14:paraId="7A24D5A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android:layout_height="70dp" /&gt;</w:t>
      </w:r>
    </w:p>
    <w:p w14:paraId="722461E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&lt;!--    </w:t>
      </w:r>
      <w:r w:rsidRPr="007B5698">
        <w:rPr>
          <w:sz w:val="15"/>
          <w:szCs w:val="15"/>
          <w:highlight w:val="green"/>
        </w:rPr>
        <w:t>聊天气泡框</w:t>
      </w:r>
      <w:r w:rsidRPr="007B5698">
        <w:rPr>
          <w:sz w:val="15"/>
          <w:szCs w:val="15"/>
          <w:highlight w:val="green"/>
        </w:rPr>
        <w:t xml:space="preserve">  --&gt;</w:t>
      </w:r>
    </w:p>
    <w:p w14:paraId="78CD6BE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&lt;LinearLayout</w:t>
      </w:r>
    </w:p>
    <w:p w14:paraId="7BB08C2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android:background="@drawable/message_left"</w:t>
      </w:r>
    </w:p>
    <w:p w14:paraId="3EFD7FE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android:layout_marginTop="15dp"</w:t>
      </w:r>
    </w:p>
    <w:p w14:paraId="1E214CC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android:layout_marginEnd="15dp"</w:t>
      </w:r>
    </w:p>
    <w:p w14:paraId="7E8BA2D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android:layout_width="wrap_content"</w:t>
      </w:r>
    </w:p>
    <w:p w14:paraId="4DF4156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 &gt;</w:t>
      </w:r>
    </w:p>
    <w:p w14:paraId="27E6333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&lt;TextView</w:t>
      </w:r>
    </w:p>
    <w:p w14:paraId="454879A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android:id="@+id/msg_text_left"</w:t>
      </w:r>
    </w:p>
    <w:p w14:paraId="0871163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android:text="hellohellohellohellohellohellohello"</w:t>
      </w:r>
    </w:p>
    <w:p w14:paraId="756D846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android:textSize="20sp"</w:t>
      </w:r>
    </w:p>
    <w:p w14:paraId="057C85F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android:textColor="#FFF"</w:t>
      </w:r>
    </w:p>
    <w:p w14:paraId="152CDB0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android:layout_width="wrap_content"</w:t>
      </w:r>
    </w:p>
    <w:p w14:paraId="74DC7F0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android:layout_height="wrap_content" /&gt;</w:t>
      </w:r>
    </w:p>
    <w:p w14:paraId="4A0117D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6FB674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&lt;/LinearLayout&gt;</w:t>
      </w:r>
    </w:p>
    <w:p w14:paraId="15B6953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88656B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&lt;/LinearLayout&gt;</w:t>
      </w:r>
    </w:p>
    <w:p w14:paraId="74B8684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app\src\main\res\layout\msg_text_right_item.xml</w:t>
      </w:r>
    </w:p>
    <w:p w14:paraId="6184D9B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encoding="utf-8"?&gt;</w:t>
      </w:r>
    </w:p>
    <w:p w14:paraId="40A1E3D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&lt;LinearLayout xmlns:android="http://schemas.android.com/apk/res/android"</w:t>
      </w:r>
    </w:p>
    <w:p w14:paraId="1DAE106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android:layout_width="match_parent"</w:t>
      </w:r>
    </w:p>
    <w:p w14:paraId="39B76DA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android:layout_height="wrap_content"&gt;</w:t>
      </w:r>
    </w:p>
    <w:p w14:paraId="4CF732C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264E21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&lt;!--    </w:t>
      </w:r>
      <w:r w:rsidRPr="007B5698">
        <w:rPr>
          <w:sz w:val="15"/>
          <w:szCs w:val="15"/>
          <w:highlight w:val="green"/>
        </w:rPr>
        <w:t>聊天气泡框</w:t>
      </w:r>
      <w:r w:rsidRPr="007B5698">
        <w:rPr>
          <w:sz w:val="15"/>
          <w:szCs w:val="15"/>
          <w:highlight w:val="green"/>
        </w:rPr>
        <w:t xml:space="preserve">  --&gt;</w:t>
      </w:r>
    </w:p>
    <w:p w14:paraId="3341D98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&lt;LinearLayout</w:t>
      </w:r>
    </w:p>
    <w:p w14:paraId="0043F0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android:background="@drawable/message_right"</w:t>
      </w:r>
    </w:p>
    <w:p w14:paraId="49714F5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android:layout_width="0dp"</w:t>
      </w:r>
    </w:p>
    <w:p w14:paraId="1AFE3DF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android:layout_weight="1"</w:t>
      </w:r>
    </w:p>
    <w:p w14:paraId="269CD24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 &gt;</w:t>
      </w:r>
    </w:p>
    <w:p w14:paraId="693CA11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&lt;TextView</w:t>
      </w:r>
    </w:p>
    <w:p w14:paraId="55FC2C3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android:id="@+id/msg_text_right"</w:t>
      </w:r>
    </w:p>
    <w:p w14:paraId="463943C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android:text="hellohelloh"</w:t>
      </w:r>
    </w:p>
    <w:p w14:paraId="1DE9DE3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android:textSize="20sp"</w:t>
      </w:r>
    </w:p>
    <w:p w14:paraId="2FFDE0C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android:layout_width="wrap_content"</w:t>
      </w:r>
    </w:p>
    <w:p w14:paraId="39A5307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android:layout_height="wrap_content" /&gt;</w:t>
      </w:r>
    </w:p>
    <w:p w14:paraId="1141674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524CA8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&lt;/LinearLayout&gt;</w:t>
      </w:r>
    </w:p>
    <w:p w14:paraId="3F7AFA9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BECEA6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&lt;ImageView</w:t>
      </w:r>
    </w:p>
    <w:p w14:paraId="7AE9EA1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android:id="@+id/my_face_msg_item"</w:t>
      </w:r>
    </w:p>
    <w:p w14:paraId="7AC6E28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android:src="@drawable/face_1"</w:t>
      </w:r>
    </w:p>
    <w:p w14:paraId="3AEE25D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android:layout_gravity="center_vertical"</w:t>
      </w:r>
    </w:p>
    <w:p w14:paraId="5D2EBB9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android:layout_width="70dp"</w:t>
      </w:r>
    </w:p>
    <w:p w14:paraId="64DF6DD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android:layout_height="70dp" /&gt;</w:t>
      </w:r>
    </w:p>
    <w:p w14:paraId="6A84BC3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135B39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&lt;/LinearLayout&gt;</w:t>
      </w:r>
    </w:p>
    <w:p w14:paraId="0438973C" w14:textId="77777777" w:rsidR="00EB10A0" w:rsidRPr="007B5698" w:rsidRDefault="00000000" w:rsidP="007B5698">
      <w:pPr>
        <w:pStyle w:val="1"/>
        <w:spacing w:line="240" w:lineRule="auto"/>
        <w:rPr>
          <w:sz w:val="18"/>
          <w:szCs w:val="18"/>
        </w:rPr>
      </w:pPr>
      <w:r w:rsidRPr="007B5698">
        <w:rPr>
          <w:sz w:val="18"/>
          <w:szCs w:val="18"/>
        </w:rPr>
        <w:t>DemoLinearLayout20250325</w:t>
      </w:r>
    </w:p>
    <w:p w14:paraId="0A0E7C5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app\build.gradle</w:t>
      </w:r>
    </w:p>
    <w:p w14:paraId="68C3F22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plugins {</w:t>
      </w:r>
    </w:p>
    <w:p w14:paraId="402D514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'com.android.application'</w:t>
      </w:r>
    </w:p>
    <w:p w14:paraId="2594336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'org.jetbrains.kotlin.android'</w:t>
      </w:r>
    </w:p>
    <w:p w14:paraId="41843CF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092303E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F5995A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android {</w:t>
      </w:r>
    </w:p>
    <w:p w14:paraId="4ACEEE4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namespace 'com.example.myapplication'</w:t>
      </w:r>
    </w:p>
    <w:p w14:paraId="7F96EB2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compileSdk 33</w:t>
      </w:r>
    </w:p>
    <w:p w14:paraId="5BC7680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BEF4F0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defaultConfig {</w:t>
      </w:r>
    </w:p>
    <w:p w14:paraId="76B7A1F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applicationId "com.example.myapplication"</w:t>
      </w:r>
    </w:p>
    <w:p w14:paraId="7DCEA76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minSdk 24</w:t>
      </w:r>
    </w:p>
    <w:p w14:paraId="7BF8E65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targetSdk 33</w:t>
      </w:r>
    </w:p>
    <w:p w14:paraId="16A8B1C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versionCode 1</w:t>
      </w:r>
    </w:p>
    <w:p w14:paraId="60B8FEF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versionName "1.0"</w:t>
      </w:r>
    </w:p>
    <w:p w14:paraId="341A94F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AD0860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testInstrumentationRunner "androidx.test.runner.AndroidJUnitRunner"</w:t>
      </w:r>
    </w:p>
    <w:p w14:paraId="2CB3191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6DD6006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5D9B3E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buildTypes {</w:t>
      </w:r>
    </w:p>
    <w:p w14:paraId="4BD85C8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release {</w:t>
      </w:r>
    </w:p>
    <w:p w14:paraId="46632B5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minifyEnabled false</w:t>
      </w:r>
    </w:p>
    <w:p w14:paraId="6582A98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proguardFiles getDefaultProguardFile('proguard-android-optimize.txt'), 'proguard-rules.pro'</w:t>
      </w:r>
    </w:p>
    <w:p w14:paraId="60AF9D9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4C3D0D4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5D3461A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compileOptions {</w:t>
      </w:r>
    </w:p>
    <w:p w14:paraId="3D93D26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sourceCompatibility JavaVersion.VERSION_1_8</w:t>
      </w:r>
    </w:p>
    <w:p w14:paraId="6AFADDB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targetCompatibility JavaVersion.VERSION_1_8</w:t>
      </w:r>
    </w:p>
    <w:p w14:paraId="3518360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7CDCA8B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kotlinOptions {</w:t>
      </w:r>
    </w:p>
    <w:p w14:paraId="3840707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jvmTarget = '1.8'</w:t>
      </w:r>
    </w:p>
    <w:p w14:paraId="1B27108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44B28EB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111AFE9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3A5D27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dependencies {</w:t>
      </w:r>
    </w:p>
    <w:p w14:paraId="1B877FB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83A4AB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'androidx.core:core-ktx:1.7.0'</w:t>
      </w:r>
    </w:p>
    <w:p w14:paraId="2F514F2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'androidx.appcompat:appcompat:1.4.1'</w:t>
      </w:r>
    </w:p>
    <w:p w14:paraId="5D55A07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'com.google.android.material:material:1.5.0'</w:t>
      </w:r>
    </w:p>
    <w:p w14:paraId="38FA029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'androidx.constraintlayout:constraintlayout:2.1.3'</w:t>
      </w:r>
    </w:p>
    <w:p w14:paraId="6A435E3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testImplementation 'junit:junit:4.13.2'</w:t>
      </w:r>
    </w:p>
    <w:p w14:paraId="358300C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'androidx.test.ext:junit:1.1.3'</w:t>
      </w:r>
    </w:p>
    <w:p w14:paraId="7DC1E27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'androidx.test.espresso:espresso-core:3.4.0'</w:t>
      </w:r>
    </w:p>
    <w:p w14:paraId="1219684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73C1B05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修改</w:t>
      </w:r>
      <w:r w:rsidRPr="007B5698">
        <w:rPr>
          <w:b/>
          <w:sz w:val="15"/>
          <w:szCs w:val="15"/>
        </w:rPr>
        <w:t xml:space="preserve"> app\src\main\java\com\example\myapplication\MainActivity.kt</w:t>
      </w:r>
    </w:p>
    <w:p w14:paraId="68982B2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package com.example.myapplication</w:t>
      </w:r>
    </w:p>
    <w:p w14:paraId="30BBDD0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</w:t>
      </w:r>
    </w:p>
    <w:p w14:paraId="321AD39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androidx.appcompat.app.AppCompatActivity</w:t>
      </w:r>
    </w:p>
    <w:p w14:paraId="4A3452B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import android.os.Bundle</w:t>
      </w:r>
    </w:p>
    <w:p w14:paraId="545566C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android.view.View</w:t>
      </w:r>
    </w:p>
    <w:p w14:paraId="6B53F01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android.widget.Button</w:t>
      </w:r>
    </w:p>
    <w:p w14:paraId="0E2FD8B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android.widget.ImageView</w:t>
      </w:r>
    </w:p>
    <w:p w14:paraId="5C98A27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android.widget.LinearLayout</w:t>
      </w:r>
    </w:p>
    <w:p w14:paraId="669E8B5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android.widget.TextView</w:t>
      </w:r>
    </w:p>
    <w:p w14:paraId="6B54AB6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android.widget.Toast</w:t>
      </w:r>
    </w:p>
    <w:p w14:paraId="2A41432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androidx.activity.ComponentActivity</w:t>
      </w:r>
    </w:p>
    <w:p w14:paraId="24B8E3E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androidx.activity.compose.setContent</w:t>
      </w:r>
    </w:p>
    <w:p w14:paraId="640B5D5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androidx.compose.foundation.layout.fillMaxSize</w:t>
      </w:r>
    </w:p>
    <w:p w14:paraId="2307F52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androidx.compose.material3.MaterialTheme</w:t>
      </w:r>
    </w:p>
    <w:p w14:paraId="03555F6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androidx.compose.material3.Surface</w:t>
      </w:r>
    </w:p>
    <w:p w14:paraId="7D3A5BD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androidx.compose.material3.Text</w:t>
      </w:r>
    </w:p>
    <w:p w14:paraId="42E159D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androidx.compose.runtime.Composable</w:t>
      </w:r>
    </w:p>
    <w:p w14:paraId="5A41444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androidx.compose.ui.Modifier</w:t>
      </w:r>
    </w:p>
    <w:p w14:paraId="14E5658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androidx.compose.ui.tooling.preview.Preview</w:t>
      </w:r>
    </w:p>
    <w:p w14:paraId="3F75EBE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com.example.myapplication.ui.theme.MyApplicationTheme</w:t>
      </w:r>
    </w:p>
    <w:p w14:paraId="29E7C54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</w:t>
      </w:r>
    </w:p>
    <w:p w14:paraId="3B88E04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class MainActivity : ComponentActivity() {</w:t>
      </w:r>
    </w:p>
    <w:p w14:paraId="0D1104A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class MainActivity : AppCompatActivity() {</w:t>
      </w:r>
    </w:p>
    <w:p w14:paraId="60ECFE2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EDEAC1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// </w:t>
      </w:r>
      <w:r w:rsidRPr="007B5698">
        <w:rPr>
          <w:sz w:val="15"/>
          <w:szCs w:val="15"/>
          <w:highlight w:val="green"/>
        </w:rPr>
        <w:t>生成</w:t>
      </w:r>
      <w:r w:rsidRPr="007B5698">
        <w:rPr>
          <w:sz w:val="15"/>
          <w:szCs w:val="15"/>
          <w:highlight w:val="green"/>
        </w:rPr>
        <w:t>Monster</w:t>
      </w:r>
      <w:r w:rsidRPr="007B5698">
        <w:rPr>
          <w:sz w:val="15"/>
          <w:szCs w:val="15"/>
          <w:highlight w:val="green"/>
        </w:rPr>
        <w:t>数据</w:t>
      </w:r>
    </w:p>
    <w:p w14:paraId="3F7D596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val monsterList = mutableListOf(</w:t>
      </w:r>
    </w:p>
    <w:p w14:paraId="46DBBD4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Monster("</w:t>
      </w:r>
      <w:r w:rsidRPr="007B5698">
        <w:rPr>
          <w:sz w:val="15"/>
          <w:szCs w:val="15"/>
          <w:highlight w:val="green"/>
        </w:rPr>
        <w:t>火焰龙</w:t>
      </w:r>
      <w:r w:rsidRPr="007B5698">
        <w:rPr>
          <w:sz w:val="15"/>
          <w:szCs w:val="15"/>
          <w:highlight w:val="green"/>
        </w:rPr>
        <w:t>", 2600, R.drawable.ic_launcher_background),</w:t>
      </w:r>
    </w:p>
    <w:p w14:paraId="76F9261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Monster("</w:t>
      </w:r>
      <w:r w:rsidRPr="007B5698">
        <w:rPr>
          <w:sz w:val="15"/>
          <w:szCs w:val="15"/>
          <w:highlight w:val="green"/>
        </w:rPr>
        <w:t>雷电虎</w:t>
      </w:r>
      <w:r w:rsidRPr="007B5698">
        <w:rPr>
          <w:sz w:val="15"/>
          <w:szCs w:val="15"/>
          <w:highlight w:val="green"/>
        </w:rPr>
        <w:t>", 2400,R.drawable.ic_launcher_foreground),</w:t>
      </w:r>
    </w:p>
    <w:p w14:paraId="4F37C76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Monster("</w:t>
      </w:r>
      <w:r w:rsidRPr="007B5698">
        <w:rPr>
          <w:sz w:val="15"/>
          <w:szCs w:val="15"/>
          <w:highlight w:val="green"/>
        </w:rPr>
        <w:t>冰龙</w:t>
      </w:r>
      <w:r w:rsidRPr="007B5698">
        <w:rPr>
          <w:sz w:val="15"/>
          <w:szCs w:val="15"/>
          <w:highlight w:val="green"/>
        </w:rPr>
        <w:t>", 2200,R.drawable.ic_launcher_foreground),</w:t>
      </w:r>
    </w:p>
    <w:p w14:paraId="29EA96E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)</w:t>
      </w:r>
    </w:p>
    <w:p w14:paraId="27AC3B3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5688D4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override fun onCreate(savedInstanceState: Bundle?) {</w:t>
      </w:r>
    </w:p>
    <w:p w14:paraId="67002CD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super.onCreate(savedInstanceState)</w:t>
      </w:r>
    </w:p>
    <w:p w14:paraId="0CC5045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setContent {</w:t>
      </w:r>
    </w:p>
    <w:p w14:paraId="7D44DF2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MyApplicationTheme {</w:t>
      </w:r>
    </w:p>
    <w:p w14:paraId="563137E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// A surface container using the 'background' color from the theme</w:t>
      </w:r>
    </w:p>
    <w:p w14:paraId="3939777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Surface(</w:t>
      </w:r>
    </w:p>
    <w:p w14:paraId="6CA83FE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modifier = Modifier.fillMaxSize(),</w:t>
      </w:r>
    </w:p>
    <w:p w14:paraId="0DA88BE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color = MaterialTheme.colorScheme.background</w:t>
      </w:r>
    </w:p>
    <w:p w14:paraId="160C416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) {</w:t>
      </w:r>
    </w:p>
    <w:p w14:paraId="6F35415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Greeting("Android")</w:t>
      </w:r>
    </w:p>
    <w:p w14:paraId="6918804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}</w:t>
      </w:r>
    </w:p>
    <w:p w14:paraId="6BFEA76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setContentView(R.layout.activity_main)</w:t>
      </w:r>
    </w:p>
    <w:p w14:paraId="23699C7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5A4975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</w:t>
      </w:r>
      <w:r w:rsidRPr="007B5698">
        <w:rPr>
          <w:sz w:val="15"/>
          <w:szCs w:val="15"/>
          <w:highlight w:val="green"/>
        </w:rPr>
        <w:t>获取框架</w:t>
      </w:r>
    </w:p>
    <w:p w14:paraId="364DAB3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container:LinearLayout = findViewById(R.id.monsterContainer)</w:t>
      </w:r>
    </w:p>
    <w:p w14:paraId="5CAEE81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</w:t>
      </w:r>
      <w:r w:rsidRPr="007B5698">
        <w:rPr>
          <w:sz w:val="15"/>
          <w:szCs w:val="15"/>
          <w:highlight w:val="green"/>
        </w:rPr>
        <w:t>循环添加</w:t>
      </w:r>
      <w:r w:rsidRPr="007B5698">
        <w:rPr>
          <w:sz w:val="15"/>
          <w:szCs w:val="15"/>
          <w:highlight w:val="green"/>
        </w:rPr>
        <w:t>monster</w:t>
      </w:r>
      <w:r w:rsidRPr="007B5698">
        <w:rPr>
          <w:sz w:val="15"/>
          <w:szCs w:val="15"/>
          <w:highlight w:val="green"/>
        </w:rPr>
        <w:t>到</w:t>
      </w:r>
      <w:r w:rsidRPr="007B5698">
        <w:rPr>
          <w:sz w:val="15"/>
          <w:szCs w:val="15"/>
          <w:highlight w:val="green"/>
        </w:rPr>
        <w:t>container</w:t>
      </w:r>
      <w:r w:rsidRPr="007B5698">
        <w:rPr>
          <w:sz w:val="15"/>
          <w:szCs w:val="15"/>
          <w:highlight w:val="green"/>
        </w:rPr>
        <w:t>中</w:t>
      </w:r>
    </w:p>
    <w:p w14:paraId="3D0AF5F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monsterList.forEach { monster -&gt;</w:t>
      </w:r>
    </w:p>
    <w:p w14:paraId="688B4B1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    // </w:t>
      </w:r>
      <w:r w:rsidRPr="007B5698">
        <w:rPr>
          <w:sz w:val="15"/>
          <w:szCs w:val="15"/>
          <w:highlight w:val="green"/>
        </w:rPr>
        <w:t>获取</w:t>
      </w:r>
      <w:r w:rsidRPr="007B5698">
        <w:rPr>
          <w:sz w:val="15"/>
          <w:szCs w:val="15"/>
          <w:highlight w:val="green"/>
        </w:rPr>
        <w:t>monster</w:t>
      </w:r>
      <w:r w:rsidRPr="007B5698">
        <w:rPr>
          <w:sz w:val="15"/>
          <w:szCs w:val="15"/>
          <w:highlight w:val="green"/>
        </w:rPr>
        <w:t>模板</w:t>
      </w:r>
    </w:p>
    <w:p w14:paraId="42CB9D7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card = layoutInflater.inflate(R.layout.monster_card, container,false)</w:t>
      </w:r>
    </w:p>
    <w:p w14:paraId="1864093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0C14A0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image: ImageView = card.findViewById(R.id.monsterImage)</w:t>
      </w:r>
    </w:p>
    <w:p w14:paraId="2242F03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name: TextView = card.findViewById(R.id.monsterName)</w:t>
      </w:r>
    </w:p>
    <w:p w14:paraId="7D05AAB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power: TextView = card.findViewById(R.id.monsterPower)</w:t>
      </w:r>
    </w:p>
    <w:p w14:paraId="5D72442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result: TextView = card.findViewById(R.id.result)</w:t>
      </w:r>
    </w:p>
    <w:p w14:paraId="03AD961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button: Button = card.findViewById(R.id.challengeBtn)</w:t>
      </w:r>
    </w:p>
    <w:p w14:paraId="3564995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F5CAC3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name.text = monster.name</w:t>
      </w:r>
    </w:p>
    <w:p w14:paraId="5148EBD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power.text = monster.power.toString()</w:t>
      </w:r>
    </w:p>
    <w:p w14:paraId="758B7F5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button.setOnClickListener {</w:t>
      </w:r>
    </w:p>
    <w:p w14:paraId="03A2668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content = if(monster.power &gt; 2500) "</w:t>
      </w:r>
      <w:r w:rsidRPr="007B5698">
        <w:rPr>
          <w:sz w:val="15"/>
          <w:szCs w:val="15"/>
          <w:highlight w:val="green"/>
        </w:rPr>
        <w:t>你输了</w:t>
      </w:r>
      <w:r w:rsidRPr="007B5698">
        <w:rPr>
          <w:sz w:val="15"/>
          <w:szCs w:val="15"/>
          <w:highlight w:val="green"/>
        </w:rPr>
        <w:t>" else "</w:t>
      </w:r>
      <w:r w:rsidRPr="007B5698">
        <w:rPr>
          <w:sz w:val="15"/>
          <w:szCs w:val="15"/>
          <w:highlight w:val="green"/>
        </w:rPr>
        <w:t>你赢了</w:t>
      </w:r>
      <w:r w:rsidRPr="007B5698">
        <w:rPr>
          <w:sz w:val="15"/>
          <w:szCs w:val="15"/>
          <w:highlight w:val="green"/>
        </w:rPr>
        <w:t>"</w:t>
      </w:r>
    </w:p>
    <w:p w14:paraId="0844558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result.text = content</w:t>
      </w:r>
    </w:p>
    <w:p w14:paraId="4092325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result.visibility = View.VISIBLE</w:t>
      </w:r>
    </w:p>
    <w:p w14:paraId="43A2686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Toast.makeText(this, content, Toast.LENGTH_SHORT).show()</w:t>
      </w:r>
    </w:p>
    <w:p w14:paraId="488C431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    }</w:t>
      </w:r>
    </w:p>
    <w:p w14:paraId="47F66CA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container.addView(card)</w:t>
      </w:r>
    </w:p>
    <w:p w14:paraId="53B2E4F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10778B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}</w:t>
      </w:r>
    </w:p>
    <w:p w14:paraId="66AF67F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}</w:t>
      </w:r>
    </w:p>
    <w:p w14:paraId="723433E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}</w:t>
      </w:r>
    </w:p>
    <w:p w14:paraId="57B77E6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 xml:space="preserve">- </w:t>
      </w:r>
    </w:p>
    <w:p w14:paraId="357927D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@Composable</w:t>
      </w:r>
    </w:p>
    <w:p w14:paraId="03F9FE3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fun Greeting(name: String, modifier: Modifier = Modifier) {</w:t>
      </w:r>
    </w:p>
    <w:p w14:paraId="289AEDD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Text(</w:t>
      </w:r>
    </w:p>
    <w:p w14:paraId="5AA2DA6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text = "Hello $name!",</w:t>
      </w:r>
    </w:p>
    <w:p w14:paraId="34A1429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modifier = modifier</w:t>
      </w:r>
    </w:p>
    <w:p w14:paraId="2985466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)</w:t>
      </w:r>
    </w:p>
    <w:p w14:paraId="78EB585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}</w:t>
      </w:r>
    </w:p>
    <w:p w14:paraId="77A95A9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 xml:space="preserve">- </w:t>
      </w:r>
    </w:p>
    <w:p w14:paraId="37057A9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@Preview(showBackground = true)</w:t>
      </w:r>
    </w:p>
    <w:p w14:paraId="683DF3E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@Composable</w:t>
      </w:r>
    </w:p>
    <w:p w14:paraId="2BC31CC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fun GreetingPreview() {</w:t>
      </w:r>
    </w:p>
    <w:p w14:paraId="773467D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MyApplicationTheme {</w:t>
      </w:r>
    </w:p>
    <w:p w14:paraId="3080A9F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Greeting("Android")</w:t>
      </w:r>
    </w:p>
    <w:p w14:paraId="5305B3D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}</w:t>
      </w:r>
    </w:p>
    <w:p w14:paraId="1CD1E92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}</w:t>
      </w:r>
    </w:p>
    <w:p w14:paraId="3BEB063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app\src\main\java\com\example\myapplication\Monster.kt</w:t>
      </w:r>
    </w:p>
    <w:p w14:paraId="42594B0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package com.example.myapplication</w:t>
      </w:r>
    </w:p>
    <w:p w14:paraId="76A06BD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354F8B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data class Monster(</w:t>
      </w:r>
    </w:p>
    <w:p w14:paraId="6DD6123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val name:String,</w:t>
      </w:r>
    </w:p>
    <w:p w14:paraId="4884C4D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val power:Int,</w:t>
      </w:r>
    </w:p>
    <w:p w14:paraId="2880FB6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val imageRes: Int</w:t>
      </w:r>
    </w:p>
    <w:p w14:paraId="773A2D5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)</w:t>
      </w:r>
    </w:p>
    <w:p w14:paraId="0DEAF51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app\src\main\res\drawable-v24\ic_launcher_foreground.xml</w:t>
      </w:r>
    </w:p>
    <w:p w14:paraId="09C8748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&lt;vector xmlns:android="http://schemas.android.com/apk/res/android"</w:t>
      </w:r>
    </w:p>
    <w:p w14:paraId="6A2A3ED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xmlns:aapt="http://schemas.android.com/aapt"</w:t>
      </w:r>
    </w:p>
    <w:p w14:paraId="71B9D75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android:width="108dp"</w:t>
      </w:r>
    </w:p>
    <w:p w14:paraId="0186C32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android:height="108dp"</w:t>
      </w:r>
    </w:p>
    <w:p w14:paraId="29FA736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android:viewportWidth="108"</w:t>
      </w:r>
    </w:p>
    <w:p w14:paraId="08294ED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android:viewportHeight="108"&gt;</w:t>
      </w:r>
    </w:p>
    <w:p w14:paraId="33C37EF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 android:pathData="M31,63.928c0,0 6.4,-11 12.1,-13.1c7.2,-2.6 26,-1.4 26,-1.4l38.1,38.1L107,108.928l-32,-1L31,63.928z"&gt;</w:t>
      </w:r>
    </w:p>
    <w:p w14:paraId="6DE9AF0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&lt;aapt:attr name="android:fillColor"&gt;</w:t>
      </w:r>
    </w:p>
    <w:p w14:paraId="38ECFFC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&lt;gradient</w:t>
      </w:r>
    </w:p>
    <w:p w14:paraId="771CDE7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android:endX="85.84757"</w:t>
      </w:r>
    </w:p>
    <w:p w14:paraId="298E5F8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android:endY="92.4963"</w:t>
      </w:r>
    </w:p>
    <w:p w14:paraId="55F3AD2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android:startX="42.9492"</w:t>
      </w:r>
    </w:p>
    <w:p w14:paraId="0046E60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android:startY="49.59793"</w:t>
      </w:r>
    </w:p>
    <w:p w14:paraId="3AF4204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android:type="linear"&gt;</w:t>
      </w:r>
    </w:p>
    <w:p w14:paraId="4286BC9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45FE376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android:color="#44000000"</w:t>
      </w:r>
    </w:p>
    <w:p w14:paraId="449FA9D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android:offset="0.0" /&gt;</w:t>
      </w:r>
    </w:p>
    <w:p w14:paraId="3C43143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746A5E0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android:color="#00000000"</w:t>
      </w:r>
    </w:p>
    <w:p w14:paraId="2FA66EF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android:offset="1.0" /&gt;</w:t>
      </w:r>
    </w:p>
    <w:p w14:paraId="1EFCB32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&lt;/gradient&gt;</w:t>
      </w:r>
    </w:p>
    <w:p w14:paraId="5F71D7C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&lt;/aapt:attr&gt;</w:t>
      </w:r>
    </w:p>
    <w:p w14:paraId="2D70BE3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&lt;/path&gt;</w:t>
      </w:r>
    </w:p>
    <w:p w14:paraId="593F4A8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</w:t>
      </w:r>
    </w:p>
    <w:p w14:paraId="6C1A2BF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android:fillColor="#FFFFFF"</w:t>
      </w:r>
    </w:p>
    <w:p w14:paraId="4315EBF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android:fillType="nonZero"</w:t>
      </w:r>
    </w:p>
    <w:p w14:paraId="3B0B1E8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android:pathData="M65.3,45.828l3.8,-6.6c0.2,-0.4 0.1,-0.9 -0.3,-1.1c-0.4,-0.2 -0.9,-0.1 -1.1,0.3l-3.9,6.7c-6.3,-2.8 -13.4,-2.8 -19.7,0l-3.9,-6.7c-0.2,-0.4 -0.7,-0.5 -1.1,-0.3C38.8,38.328 38.7,38.828 38.9,39.228l3.8,6.6C36.2,49.428 31.7,56.028 31,63.928h46C76.3,56.028 71.8,49.428 65.3,45.828zM43.4,57.328c-0.8,0 -1.5,-0.5 -1.8,-1.2c-0.3,-0.7 -0.1,-1.5 0.4,-2.1c0.5,-0.5 1.4,-0.7 2.1,-0.4c0.7,0.3 1.2,1 1.2,1.8C45.3,56.528 44.5,57.328 43.4,57.328L43.4,57.328zM64.6,57.328c-0.8,0 -1.5,-0.5 -1.8,-1.2s-0.1,-1.5 0.4,-2.1c0.5,-0.5 1.4,-0.7 2.1,-0.4c0.7,0.3 1.2,1 1.2,1.8C66.5,56.528 65.6,57.328 64.6,57.328L64.6,57.328z"</w:t>
      </w:r>
    </w:p>
    <w:p w14:paraId="349FF8A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android:strokeWidth="1"</w:t>
      </w:r>
    </w:p>
    <w:p w14:paraId="78136BB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android:strokeColor="#00000000" /&gt;</w:t>
      </w:r>
    </w:p>
    <w:p w14:paraId="1C195DF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&lt;/vector&gt;</w:t>
      </w:r>
    </w:p>
    <w:p w14:paraId="1437D0C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app\src\main\res\layout\activity_main.xml</w:t>
      </w:r>
    </w:p>
    <w:p w14:paraId="3C517DF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encoding="utf-8"?&gt;</w:t>
      </w:r>
    </w:p>
    <w:p w14:paraId="1D5B645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&lt;LinearLayout xmlns:android="http://schemas.android.com/apk/res/android"</w:t>
      </w:r>
    </w:p>
    <w:p w14:paraId="5625737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xmlns:app="http://schemas.android.com/apk/res-auto"</w:t>
      </w:r>
    </w:p>
    <w:p w14:paraId="75CB5A7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xmlns:tools="http://schemas.android.com/tools"</w:t>
      </w:r>
    </w:p>
    <w:p w14:paraId="155B91C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android:layout_width="match_parent"</w:t>
      </w:r>
    </w:p>
    <w:p w14:paraId="74F5536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android:layout_height="match_parent"</w:t>
      </w:r>
    </w:p>
    <w:p w14:paraId="028D0F1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tools:context=".MainActivity"&gt;</w:t>
      </w:r>
    </w:p>
    <w:p w14:paraId="78882D8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B47AE4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&lt;ScrollView</w:t>
      </w:r>
    </w:p>
    <w:p w14:paraId="27F490C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6C62559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android:layout_height="match_parent"&gt;</w:t>
      </w:r>
    </w:p>
    <w:p w14:paraId="1379758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&lt;LinearLayout</w:t>
      </w:r>
    </w:p>
    <w:p w14:paraId="359E1AB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android:id="@+id/monsterContainer"</w:t>
      </w:r>
    </w:p>
    <w:p w14:paraId="0D73256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android:layout_width="match_parent"</w:t>
      </w:r>
    </w:p>
    <w:p w14:paraId="156E111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android:layout_height="match_parent"</w:t>
      </w:r>
    </w:p>
    <w:p w14:paraId="3A91ABA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android:orientation="vertical"</w:t>
      </w:r>
    </w:p>
    <w:p w14:paraId="0173879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android:padding="16dp" /&gt;</w:t>
      </w:r>
    </w:p>
    <w:p w14:paraId="4825050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&lt;/ScrollView&gt;</w:t>
      </w:r>
    </w:p>
    <w:p w14:paraId="4F3F4D6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A88C4D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&lt;/LinearLayout&gt;</w:t>
      </w:r>
    </w:p>
    <w:p w14:paraId="7BF3C82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app\src\main\res\layout\monster_card.xml</w:t>
      </w:r>
    </w:p>
    <w:p w14:paraId="5251DFB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encoding="utf-8"?&gt;</w:t>
      </w:r>
    </w:p>
    <w:p w14:paraId="2A00A38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&lt;LinearLayout xmlns:android="http://schemas.android.com/apk/res/android"</w:t>
      </w:r>
    </w:p>
    <w:p w14:paraId="758E84C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android:orientation="horizontal"</w:t>
      </w:r>
    </w:p>
    <w:p w14:paraId="7787AC9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android:background="@android:drawable/dialog_holo_light_frame"</w:t>
      </w:r>
    </w:p>
    <w:p w14:paraId="2AF5EE6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android:layout_width="match_parent"</w:t>
      </w:r>
    </w:p>
    <w:p w14:paraId="37C7F0D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android:layout_height="wrap_content"&gt;</w:t>
      </w:r>
    </w:p>
    <w:p w14:paraId="0C70030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&lt;ImageView</w:t>
      </w:r>
    </w:p>
    <w:p w14:paraId="4031455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android:id="@+id/monsterImage"</w:t>
      </w:r>
    </w:p>
    <w:p w14:paraId="3D3CEE1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android:layout_width="80dp"</w:t>
      </w:r>
    </w:p>
    <w:p w14:paraId="6587EFD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android:layout_height="80dp"</w:t>
      </w:r>
    </w:p>
    <w:p w14:paraId="2B09812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android:src="@drawable/ic_launcher_foreground" /&gt;</w:t>
      </w:r>
    </w:p>
    <w:p w14:paraId="26AD3BF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&lt;LinearLayout</w:t>
      </w:r>
    </w:p>
    <w:p w14:paraId="5EE166E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android:orientation="vertical"</w:t>
      </w:r>
    </w:p>
    <w:p w14:paraId="0835FB1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android:layout_width="0dp"</w:t>
      </w:r>
    </w:p>
    <w:p w14:paraId="19EEAAA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android:layout_weight="1"</w:t>
      </w:r>
    </w:p>
    <w:p w14:paraId="74148CF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android:layout_height="wrap_content"&gt;</w:t>
      </w:r>
    </w:p>
    <w:p w14:paraId="537105E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&lt;TextView</w:t>
      </w:r>
    </w:p>
    <w:p w14:paraId="31FD041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android:id="@+id/monsterName"</w:t>
      </w:r>
    </w:p>
    <w:p w14:paraId="529248D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android:layout_width="wrap_content"</w:t>
      </w:r>
    </w:p>
    <w:p w14:paraId="5100FDD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android:layout_height="wrap_content"</w:t>
      </w:r>
    </w:p>
    <w:p w14:paraId="2E17724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android:textSize="18sp"</w:t>
      </w:r>
    </w:p>
    <w:p w14:paraId="5488F99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android:textStyle="bold" /&gt;</w:t>
      </w:r>
    </w:p>
    <w:p w14:paraId="25DB2AB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&lt;TextView</w:t>
      </w:r>
    </w:p>
    <w:p w14:paraId="6402455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android:id="@+id/monsterPower"</w:t>
      </w:r>
    </w:p>
    <w:p w14:paraId="462AB71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android:textSize="14sp"</w:t>
      </w:r>
    </w:p>
    <w:p w14:paraId="6FBE550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android:layout_width="wrap_content"</w:t>
      </w:r>
    </w:p>
    <w:p w14:paraId="73CFDFE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android:layout_height="wrap_content" /&gt;</w:t>
      </w:r>
    </w:p>
    <w:p w14:paraId="08CE7BE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&lt;Button</w:t>
      </w:r>
    </w:p>
    <w:p w14:paraId="74747A6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android:id="@+id/challengeBtn"</w:t>
      </w:r>
    </w:p>
    <w:p w14:paraId="3387A1D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android:text="</w:t>
      </w:r>
      <w:r w:rsidRPr="007B5698">
        <w:rPr>
          <w:sz w:val="15"/>
          <w:szCs w:val="15"/>
          <w:highlight w:val="green"/>
        </w:rPr>
        <w:t>挑战</w:t>
      </w:r>
      <w:r w:rsidRPr="007B5698">
        <w:rPr>
          <w:sz w:val="15"/>
          <w:szCs w:val="15"/>
          <w:highlight w:val="green"/>
        </w:rPr>
        <w:t>"</w:t>
      </w:r>
    </w:p>
    <w:p w14:paraId="7557D35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android:layout_width="wrap_content"</w:t>
      </w:r>
    </w:p>
    <w:p w14:paraId="4552EF6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android:layout_height="wrap_content"/&gt;</w:t>
      </w:r>
    </w:p>
    <w:p w14:paraId="19B7B4D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&lt;TextView</w:t>
      </w:r>
    </w:p>
    <w:p w14:paraId="37A05A5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android:id="@+id/result"</w:t>
      </w:r>
    </w:p>
    <w:p w14:paraId="1DB6A01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android:visibility="gone"</w:t>
      </w:r>
    </w:p>
    <w:p w14:paraId="022835B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android:layout_width="wrap_content"</w:t>
      </w:r>
    </w:p>
    <w:p w14:paraId="5BA1C9D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android:layout_height="wrap_content"/&gt;</w:t>
      </w:r>
    </w:p>
    <w:p w14:paraId="68C9B39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&lt;/LinearLayout&gt;</w:t>
      </w:r>
    </w:p>
    <w:p w14:paraId="1CFCBC2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6CB9C8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C41D2B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&lt;/LinearLayout&gt;</w:t>
      </w:r>
    </w:p>
    <w:p w14:paraId="343EB717" w14:textId="77777777" w:rsidR="00EB10A0" w:rsidRPr="007B5698" w:rsidRDefault="00000000" w:rsidP="007B5698">
      <w:pPr>
        <w:pStyle w:val="1"/>
        <w:spacing w:line="240" w:lineRule="auto"/>
        <w:rPr>
          <w:sz w:val="18"/>
          <w:szCs w:val="18"/>
        </w:rPr>
      </w:pPr>
      <w:r w:rsidRPr="007B5698">
        <w:rPr>
          <w:sz w:val="18"/>
          <w:szCs w:val="18"/>
        </w:rPr>
        <w:t>FriendList</w:t>
      </w:r>
    </w:p>
    <w:p w14:paraId="6502AEC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app\build.gradle</w:t>
      </w:r>
    </w:p>
    <w:p w14:paraId="32F784F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plugins {</w:t>
      </w:r>
    </w:p>
    <w:p w14:paraId="5CB604C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'com.android.application'</w:t>
      </w:r>
    </w:p>
    <w:p w14:paraId="4DE20D7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'org.jetbrains.kotlin.android'</w:t>
      </w:r>
    </w:p>
    <w:p w14:paraId="742BCA3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4EF9E2C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37E69C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android {</w:t>
      </w:r>
    </w:p>
    <w:p w14:paraId="03ACBD9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namespace 'com.example.myapplication'</w:t>
      </w:r>
    </w:p>
    <w:p w14:paraId="14F198C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compileSdk 33</w:t>
      </w:r>
    </w:p>
    <w:p w14:paraId="137EE51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6281C5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defaultConfig {</w:t>
      </w:r>
    </w:p>
    <w:p w14:paraId="4BD4262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applicationId "com.example.myapplication"</w:t>
      </w:r>
    </w:p>
    <w:p w14:paraId="24C852E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minSdk 24</w:t>
      </w:r>
    </w:p>
    <w:p w14:paraId="34212C4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targetSdk 33</w:t>
      </w:r>
    </w:p>
    <w:p w14:paraId="77AB864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versionCode 1</w:t>
      </w:r>
    </w:p>
    <w:p w14:paraId="0A4AB19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versionName "1.0"</w:t>
      </w:r>
    </w:p>
    <w:p w14:paraId="6E8B2A5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BE458E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testInstrumentationRunner "androidx.test.runner.AndroidJUnitRunner"</w:t>
      </w:r>
    </w:p>
    <w:p w14:paraId="32341F6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14A5081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A33F5C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buildTypes {</w:t>
      </w:r>
    </w:p>
    <w:p w14:paraId="5668BF9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release {</w:t>
      </w:r>
    </w:p>
    <w:p w14:paraId="0B89E33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minifyEnabled false</w:t>
      </w:r>
    </w:p>
    <w:p w14:paraId="43DE57A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proguardFiles getDefaultProguardFile('proguard-android-optimize.txt'), 'proguard-rules.pro'</w:t>
      </w:r>
    </w:p>
    <w:p w14:paraId="43D63F2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0D414A3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1CC9807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compileOptions {</w:t>
      </w:r>
    </w:p>
    <w:p w14:paraId="7952368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sourceCompatibility JavaVersion.VERSION_1_8</w:t>
      </w:r>
    </w:p>
    <w:p w14:paraId="62040A4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targetCompatibility JavaVersion.VERSION_1_8</w:t>
      </w:r>
    </w:p>
    <w:p w14:paraId="500B293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57394AF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kotlinOptions {</w:t>
      </w:r>
    </w:p>
    <w:p w14:paraId="4BFDEF1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jvmTarget = '1.8'</w:t>
      </w:r>
    </w:p>
    <w:p w14:paraId="67C983B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38CEFF3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7820AA0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826D2D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dependencies {</w:t>
      </w:r>
    </w:p>
    <w:p w14:paraId="247339E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3821F4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'androidx.core:core-ktx:1.7.0'</w:t>
      </w:r>
    </w:p>
    <w:p w14:paraId="61F79D8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'androidx.appcompat:appcompat:1.4.1'</w:t>
      </w:r>
    </w:p>
    <w:p w14:paraId="7362DB5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'com.google.android.material:material:1.5.0'</w:t>
      </w:r>
    </w:p>
    <w:p w14:paraId="3285AB9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'androidx.constraintlayout:constraintlayout:2.1.3'</w:t>
      </w:r>
    </w:p>
    <w:p w14:paraId="4D158E8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testImplementation 'junit:junit:4.13.2'</w:t>
      </w:r>
    </w:p>
    <w:p w14:paraId="4F0AECB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'androidx.test.ext:junit:1.1.3'</w:t>
      </w:r>
    </w:p>
    <w:p w14:paraId="7127665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'androidx.test.espresso:espresso-core:3.4.0'</w:t>
      </w:r>
    </w:p>
    <w:p w14:paraId="0F8D22B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3479B8E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app\src\main\java\com\example\myapplication\Friend.kt</w:t>
      </w:r>
    </w:p>
    <w:p w14:paraId="3CB7110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package com.example.myapplication</w:t>
      </w:r>
    </w:p>
    <w:p w14:paraId="5615A36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72A2FB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data class Friend(</w:t>
      </w:r>
    </w:p>
    <w:p w14:paraId="487520A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val id: Int,</w:t>
      </w:r>
    </w:p>
    <w:p w14:paraId="5073523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val name: String,</w:t>
      </w:r>
    </w:p>
    <w:p w14:paraId="732682E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val faceId: Int</w:t>
      </w:r>
    </w:p>
    <w:p w14:paraId="277930E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) {</w:t>
      </w:r>
    </w:p>
    <w:p w14:paraId="6F5635A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595648A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app\src\main\java\com\example\myapplication\FriendAdapter.kt</w:t>
      </w:r>
    </w:p>
    <w:p w14:paraId="5E2DECA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package com.example.myapplication</w:t>
      </w:r>
    </w:p>
    <w:p w14:paraId="22DBE50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8ED559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android.text.Layout</w:t>
      </w:r>
    </w:p>
    <w:p w14:paraId="73FA6AB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android.view.LayoutInflater</w:t>
      </w:r>
    </w:p>
    <w:p w14:paraId="68DC999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android.view.View</w:t>
      </w:r>
    </w:p>
    <w:p w14:paraId="71FC143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android.view.ViewGroup</w:t>
      </w:r>
    </w:p>
    <w:p w14:paraId="6EA1235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android.widget.ImageView</w:t>
      </w:r>
    </w:p>
    <w:p w14:paraId="36D620B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android.widget.TextView</w:t>
      </w:r>
    </w:p>
    <w:p w14:paraId="4FB1F16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androidx.recyclerview.widget.RecyclerView</w:t>
      </w:r>
    </w:p>
    <w:p w14:paraId="7887165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170251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class FriendAdapter(val friendList: List&lt;Friend&gt;):</w:t>
      </w:r>
    </w:p>
    <w:p w14:paraId="764B294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RecyclerView.Adapter&lt;FriendAdapter.ViewHolder&gt;(){</w:t>
      </w:r>
    </w:p>
    <w:p w14:paraId="3C7BB83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inner class ViewHolder(view: View):</w:t>
      </w:r>
    </w:p>
    <w:p w14:paraId="71565EE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RecyclerView.ViewHolder(view){</w:t>
      </w:r>
    </w:p>
    <w:p w14:paraId="1983D71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val friendName: TextView = view.findViewById(R.id.friendName)</w:t>
      </w:r>
    </w:p>
    <w:p w14:paraId="71DEEA3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val friendFace: ImageView = view.findViewById(R.id.friendFace)</w:t>
      </w:r>
    </w:p>
    <w:p w14:paraId="0FCC128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}</w:t>
      </w:r>
    </w:p>
    <w:p w14:paraId="22F08BA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12A7D1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// </w:t>
      </w:r>
      <w:r w:rsidRPr="007B5698">
        <w:rPr>
          <w:sz w:val="15"/>
          <w:szCs w:val="15"/>
          <w:highlight w:val="green"/>
        </w:rPr>
        <w:t>这里找</w:t>
      </w:r>
      <w:r w:rsidRPr="007B5698">
        <w:rPr>
          <w:sz w:val="15"/>
          <w:szCs w:val="15"/>
          <w:highlight w:val="green"/>
        </w:rPr>
        <w:t>item</w:t>
      </w:r>
      <w:r w:rsidRPr="007B5698">
        <w:rPr>
          <w:sz w:val="15"/>
          <w:szCs w:val="15"/>
          <w:highlight w:val="green"/>
        </w:rPr>
        <w:t>视图，创建一个</w:t>
      </w:r>
      <w:r w:rsidRPr="007B5698">
        <w:rPr>
          <w:sz w:val="15"/>
          <w:szCs w:val="15"/>
          <w:highlight w:val="green"/>
        </w:rPr>
        <w:t>view holder</w:t>
      </w:r>
      <w:r w:rsidRPr="007B5698">
        <w:rPr>
          <w:sz w:val="15"/>
          <w:szCs w:val="15"/>
          <w:highlight w:val="green"/>
        </w:rPr>
        <w:t>。</w:t>
      </w:r>
    </w:p>
    <w:p w14:paraId="560E3CD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onCreateViewHolder(parent: ViewGroup, viewType: Int): ViewHolder {</w:t>
      </w:r>
    </w:p>
    <w:p w14:paraId="7B3FE6C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view = LayoutInflater.from(parent.context).inflate(R.layout.friend_item, parent, false)</w:t>
      </w:r>
    </w:p>
    <w:p w14:paraId="5D8474B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return ViewHolder(view)</w:t>
      </w:r>
    </w:p>
    <w:p w14:paraId="3D7DB0C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19F45DA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EBA67F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getItemCount() = friendList.size</w:t>
      </w:r>
    </w:p>
    <w:p w14:paraId="6033A92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8ED140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// </w:t>
      </w:r>
      <w:r w:rsidRPr="007B5698">
        <w:rPr>
          <w:sz w:val="15"/>
          <w:szCs w:val="15"/>
          <w:highlight w:val="green"/>
        </w:rPr>
        <w:t>根据创建的</w:t>
      </w:r>
      <w:r w:rsidRPr="007B5698">
        <w:rPr>
          <w:sz w:val="15"/>
          <w:szCs w:val="15"/>
          <w:highlight w:val="green"/>
        </w:rPr>
        <w:t>view holder</w:t>
      </w:r>
      <w:r w:rsidRPr="007B5698">
        <w:rPr>
          <w:sz w:val="15"/>
          <w:szCs w:val="15"/>
          <w:highlight w:val="green"/>
        </w:rPr>
        <w:t>，将指定数据显示在</w:t>
      </w:r>
      <w:r w:rsidRPr="007B5698">
        <w:rPr>
          <w:sz w:val="15"/>
          <w:szCs w:val="15"/>
          <w:highlight w:val="green"/>
        </w:rPr>
        <w:t>item</w:t>
      </w:r>
      <w:r w:rsidRPr="007B5698">
        <w:rPr>
          <w:sz w:val="15"/>
          <w:szCs w:val="15"/>
          <w:highlight w:val="green"/>
        </w:rPr>
        <w:t>模板之中</w:t>
      </w:r>
    </w:p>
    <w:p w14:paraId="7A257E9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onBindViewHolder(holder: ViewHolder, position: Int) {</w:t>
      </w:r>
    </w:p>
    <w:p w14:paraId="0B758BD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friend = friendList[position]</w:t>
      </w:r>
    </w:p>
    <w:p w14:paraId="3781B69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holder.friendName.text = friend.name</w:t>
      </w:r>
    </w:p>
    <w:p w14:paraId="06471E7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holder.friendFace.setImageResource(friend.faceId)</w:t>
      </w:r>
    </w:p>
    <w:p w14:paraId="7167AF7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31C4317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4EAA812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修改</w:t>
      </w:r>
      <w:r w:rsidRPr="007B5698">
        <w:rPr>
          <w:b/>
          <w:sz w:val="15"/>
          <w:szCs w:val="15"/>
        </w:rPr>
        <w:t xml:space="preserve"> app\src\main\java\com\example\myapplication\MainActivity.kt</w:t>
      </w:r>
    </w:p>
    <w:p w14:paraId="7E2A076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package com.example.myapplication</w:t>
      </w:r>
    </w:p>
    <w:p w14:paraId="2D6B619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</w:t>
      </w:r>
    </w:p>
    <w:p w14:paraId="0B8B05D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androidx.appcompat.app.AppCompatActivity</w:t>
      </w:r>
    </w:p>
    <w:p w14:paraId="6F6AEC5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import android.os.Bundle</w:t>
      </w:r>
    </w:p>
    <w:p w14:paraId="73FA393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androidx.recyclerview.widget.LinearLayoutManager</w:t>
      </w:r>
    </w:p>
    <w:p w14:paraId="617120C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androidx.recyclerview.widget.RecyclerView</w:t>
      </w:r>
    </w:p>
    <w:p w14:paraId="4C038EF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androidx.activity.ComponentActivity</w:t>
      </w:r>
    </w:p>
    <w:p w14:paraId="3F9092A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androidx.activity.compose.setContent</w:t>
      </w:r>
    </w:p>
    <w:p w14:paraId="2857640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androidx.compose.foundation.layout.fillMaxSize</w:t>
      </w:r>
    </w:p>
    <w:p w14:paraId="3BA5BD2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androidx.compose.material3.MaterialTheme</w:t>
      </w:r>
    </w:p>
    <w:p w14:paraId="6055919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androidx.compose.material3.Surface</w:t>
      </w:r>
    </w:p>
    <w:p w14:paraId="4DBF890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androidx.compose.material3.Text</w:t>
      </w:r>
    </w:p>
    <w:p w14:paraId="47F8A15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androidx.compose.runtime.Composable</w:t>
      </w:r>
    </w:p>
    <w:p w14:paraId="2852719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androidx.compose.ui.Modifier</w:t>
      </w:r>
    </w:p>
    <w:p w14:paraId="7DDD097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androidx.compose.ui.tooling.preview.Preview</w:t>
      </w:r>
    </w:p>
    <w:p w14:paraId="23C1295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com.example.myapplication.ui.theme.MyApplicationTheme</w:t>
      </w:r>
    </w:p>
    <w:p w14:paraId="445BEC6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</w:t>
      </w:r>
    </w:p>
    <w:p w14:paraId="1589510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class MainActivity : ComponentActivity() {</w:t>
      </w:r>
    </w:p>
    <w:p w14:paraId="4FF5A3E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class MainActivity : AppCompatActivity() {</w:t>
      </w:r>
    </w:p>
    <w:p w14:paraId="1D9D972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1BCA2E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val friendList = ArrayList&lt;Friend&gt;()</w:t>
      </w:r>
    </w:p>
    <w:p w14:paraId="7CC1B1A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var adapter: FriendAdapter? = null</w:t>
      </w:r>
    </w:p>
    <w:p w14:paraId="2DC8858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lateinit var recyclerView: RecyclerView</w:t>
      </w:r>
    </w:p>
    <w:p w14:paraId="00B707E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8B7C2F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CBEB26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override fun onCreate(savedInstanceState: Bundle?) {</w:t>
      </w:r>
    </w:p>
    <w:p w14:paraId="0ACFF64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super.onCreate(savedInstanceState)</w:t>
      </w:r>
    </w:p>
    <w:p w14:paraId="6726ADA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setContent {</w:t>
      </w:r>
    </w:p>
    <w:p w14:paraId="51E000C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MyApplicationTheme {</w:t>
      </w:r>
    </w:p>
    <w:p w14:paraId="198A70B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// A surface container using the 'background' color from the theme</w:t>
      </w:r>
    </w:p>
    <w:p w14:paraId="6F12EC9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Surface(</w:t>
      </w:r>
    </w:p>
    <w:p w14:paraId="440ACA4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modifier = Modifier.fillMaxSize(),</w:t>
      </w:r>
    </w:p>
    <w:p w14:paraId="6CFEB77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color = MaterialTheme.colorScheme.background</w:t>
      </w:r>
    </w:p>
    <w:p w14:paraId="02D160D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) {</w:t>
      </w:r>
    </w:p>
    <w:p w14:paraId="357D07D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Greeting("Android")</w:t>
      </w:r>
    </w:p>
    <w:p w14:paraId="18A1FCD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}</w:t>
      </w:r>
    </w:p>
    <w:p w14:paraId="196D0CF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}</w:t>
      </w:r>
    </w:p>
    <w:p w14:paraId="0796F8D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}</w:t>
      </w:r>
    </w:p>
    <w:p w14:paraId="45D4D77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setContentView(R.layout.activity_main)</w:t>
      </w:r>
    </w:p>
    <w:p w14:paraId="115A28F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friendList.add(Friend(0,"John", R.drawable.face_1))</w:t>
      </w:r>
    </w:p>
    <w:p w14:paraId="4AE2BC4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friendList.add(Friend(1,"Tom", R.drawable.face_2))</w:t>
      </w:r>
    </w:p>
    <w:p w14:paraId="775D2E1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friendList.add(Friend(2,"</w:t>
      </w:r>
      <w:r w:rsidRPr="007B5698">
        <w:rPr>
          <w:sz w:val="15"/>
          <w:szCs w:val="15"/>
          <w:highlight w:val="green"/>
        </w:rPr>
        <w:t>张三</w:t>
      </w:r>
      <w:r w:rsidRPr="007B5698">
        <w:rPr>
          <w:sz w:val="15"/>
          <w:szCs w:val="15"/>
          <w:highlight w:val="green"/>
        </w:rPr>
        <w:t>", R.drawable.face_3))</w:t>
      </w:r>
    </w:p>
    <w:p w14:paraId="4CBDAA0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32FC23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recyclerView = findViewById(R.id.friendList)</w:t>
      </w:r>
    </w:p>
    <w:p w14:paraId="7A3A168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layoutManager = LinearLayoutManager(this)</w:t>
      </w:r>
    </w:p>
    <w:p w14:paraId="21806BB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recyclerView.layoutManager = layoutManager</w:t>
      </w:r>
    </w:p>
    <w:p w14:paraId="56B0A6B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adapter = FriendAdapter(friendList)</w:t>
      </w:r>
    </w:p>
    <w:p w14:paraId="51F7A70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recyclerView.adapter = adapter</w:t>
      </w:r>
    </w:p>
    <w:p w14:paraId="24CF590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1978F8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E69FF0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36A0A0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}</w:t>
      </w:r>
    </w:p>
    <w:p w14:paraId="460FC83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}</w:t>
      </w:r>
    </w:p>
    <w:p w14:paraId="6680FB2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 xml:space="preserve">- </w:t>
      </w:r>
    </w:p>
    <w:p w14:paraId="7D30468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@Composable</w:t>
      </w:r>
    </w:p>
    <w:p w14:paraId="400ECC2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fun Greeting(name: String, modifier: Modifier = Modifier) {</w:t>
      </w:r>
    </w:p>
    <w:p w14:paraId="12BB2B5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Text(</w:t>
      </w:r>
    </w:p>
    <w:p w14:paraId="317B934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text = "Hello $name!",</w:t>
      </w:r>
    </w:p>
    <w:p w14:paraId="6CCD2A3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modifier = modifier</w:t>
      </w:r>
    </w:p>
    <w:p w14:paraId="15D92E4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)</w:t>
      </w:r>
    </w:p>
    <w:p w14:paraId="47D18A4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}</w:t>
      </w:r>
    </w:p>
    <w:p w14:paraId="4CB18A0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 xml:space="preserve">- </w:t>
      </w:r>
    </w:p>
    <w:p w14:paraId="5208DAA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@Preview(showBackground = true)</w:t>
      </w:r>
    </w:p>
    <w:p w14:paraId="38B9F82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@Composable</w:t>
      </w:r>
    </w:p>
    <w:p w14:paraId="51722A8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fun GreetingPreview() {</w:t>
      </w:r>
    </w:p>
    <w:p w14:paraId="23D5D9D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MyApplicationTheme {</w:t>
      </w:r>
    </w:p>
    <w:p w14:paraId="5E12659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Greeting("Android")</w:t>
      </w:r>
    </w:p>
    <w:p w14:paraId="02D142C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}</w:t>
      </w:r>
    </w:p>
    <w:p w14:paraId="30FC9B9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}</w:t>
      </w:r>
    </w:p>
    <w:p w14:paraId="65EA105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app\src\main\res\drawable-v24\ic_launcher_foreground.xml</w:t>
      </w:r>
    </w:p>
    <w:p w14:paraId="5F82406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&lt;vector xmlns:android="http://schemas.android.com/apk/res/android"</w:t>
      </w:r>
    </w:p>
    <w:p w14:paraId="22ECDAD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xmlns:aapt="http://schemas.android.com/aapt"</w:t>
      </w:r>
    </w:p>
    <w:p w14:paraId="7393A7B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android:width="108dp"</w:t>
      </w:r>
    </w:p>
    <w:p w14:paraId="02961A3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android:height="108dp"</w:t>
      </w:r>
    </w:p>
    <w:p w14:paraId="537921E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android:viewportWidth="108"</w:t>
      </w:r>
    </w:p>
    <w:p w14:paraId="6917486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android:viewportHeight="108"&gt;</w:t>
      </w:r>
    </w:p>
    <w:p w14:paraId="3D4291C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 android:pathData="M31,63.928c0,0 6.4,-11 12.1,-13.1c7.2,-2.6 26,-1.4 26,-1.4l38.1,38.1L107,108.928l-32,-1L31,63.928z"&gt;</w:t>
      </w:r>
    </w:p>
    <w:p w14:paraId="3DE0709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&lt;aapt:attr name="android:fillColor"&gt;</w:t>
      </w:r>
    </w:p>
    <w:p w14:paraId="664D1CA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&lt;gradient</w:t>
      </w:r>
    </w:p>
    <w:p w14:paraId="37507EB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android:endX="85.84757"</w:t>
      </w:r>
    </w:p>
    <w:p w14:paraId="261B1D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android:endY="92.4963"</w:t>
      </w:r>
    </w:p>
    <w:p w14:paraId="794ABFC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android:startX="42.9492"</w:t>
      </w:r>
    </w:p>
    <w:p w14:paraId="43AD4A8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android:startY="49.59793"</w:t>
      </w:r>
    </w:p>
    <w:p w14:paraId="6A101CB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android:type="linear"&gt;</w:t>
      </w:r>
    </w:p>
    <w:p w14:paraId="0729866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5F14BCB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android:color="#44000000"</w:t>
      </w:r>
    </w:p>
    <w:p w14:paraId="39984F8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android:offset="0.0" /&gt;</w:t>
      </w:r>
    </w:p>
    <w:p w14:paraId="2330F8B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28C16CA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android:color="#00000000"</w:t>
      </w:r>
    </w:p>
    <w:p w14:paraId="1F73028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android:offset="1.0" /&gt;</w:t>
      </w:r>
    </w:p>
    <w:p w14:paraId="1A352BD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&lt;/gradient&gt;</w:t>
      </w:r>
    </w:p>
    <w:p w14:paraId="04E0C54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&lt;/aapt:attr&gt;</w:t>
      </w:r>
    </w:p>
    <w:p w14:paraId="3DFD28A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&lt;/path&gt;</w:t>
      </w:r>
    </w:p>
    <w:p w14:paraId="340CA1A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</w:t>
      </w:r>
    </w:p>
    <w:p w14:paraId="63A22C2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android:fillColor="#FFFFFF"</w:t>
      </w:r>
    </w:p>
    <w:p w14:paraId="5F83CB1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android:fillType="nonZero"</w:t>
      </w:r>
    </w:p>
    <w:p w14:paraId="5E145BF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android:pathData="M65.3,45.828l3.8,-6.6c0.2,-0.4 0.1,-0.9 -0.3,-1.1c-0.4,-0.2 -0.9,-0.1 -1.1,0.3l-3.9,6.7c-6.3,-2.8 -13.4,-2.8 -19.7,0l-3.9,-6.7c-0.2,-0.4 -0.7,-0.5 -1.1,-0.3C38.8,38.328 38.7,38.828 38.9,39.228l3.8,6.6C36.2,49.428 31.7,56.028 31,63.928h46C76.3,56.028 71.8,49.428 65.3,45.828zM43.4,57.328c-0.8,0 -1.5,-0.5 -1.8,-1.2c-0.3,-0.7 -0.1,-1.5 0.4,-2.1c0.5,-0.5 1.4,-0.7 2.1,-0.4c0.7,0.3 1.2,1 1.2,1.8C45.3,56.528 44.5,57.328 43.4,57.328L43.4,57.328zM64.6,57.328c-0.8,0 -1.5,-0.5 -1.8,-1.2s-0.1,-1.5 0.4,-2.1c0.5,-0.5 1.4,-0.7 2.1,-0.4c0.7,0.3 1.2,1 1.2,1.8C66.5,56.528 65.6,57.328 64.6,57.328L64.6,57.328z"</w:t>
      </w:r>
    </w:p>
    <w:p w14:paraId="4E1A298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android:strokeWidth="1"</w:t>
      </w:r>
    </w:p>
    <w:p w14:paraId="5CB78BA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android:strokeColor="#00000000" /&gt;</w:t>
      </w:r>
    </w:p>
    <w:p w14:paraId="0875C30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&lt;/vector&gt;</w:t>
      </w:r>
    </w:p>
    <w:p w14:paraId="28C7242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app\src\main\res\layout\activity_main.xml</w:t>
      </w:r>
    </w:p>
    <w:p w14:paraId="7AC2D2B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encoding="utf-8"?&gt;</w:t>
      </w:r>
    </w:p>
    <w:p w14:paraId="1F1BB66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&lt;LinearLayout xmlns:android="http://schemas.android.com/apk/res/android"</w:t>
      </w:r>
    </w:p>
    <w:p w14:paraId="0531CFD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xmlns:app="http://schemas.android.com/apk/res-auto"</w:t>
      </w:r>
    </w:p>
    <w:p w14:paraId="62FFEC1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xmlns:tools="http://schemas.android.com/tools"</w:t>
      </w:r>
    </w:p>
    <w:p w14:paraId="0F11C91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android:layout_width="match_parent"</w:t>
      </w:r>
    </w:p>
    <w:p w14:paraId="385B2AF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android:layout_height="match_parent"</w:t>
      </w:r>
    </w:p>
    <w:p w14:paraId="1C8B98B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tools:context=".MainActivity"&gt;</w:t>
      </w:r>
    </w:p>
    <w:p w14:paraId="326DDE8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BFD955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&lt;!--    recyclerView</w:t>
      </w:r>
      <w:r w:rsidRPr="007B5698">
        <w:rPr>
          <w:sz w:val="15"/>
          <w:szCs w:val="15"/>
          <w:highlight w:val="green"/>
        </w:rPr>
        <w:t>控件</w:t>
      </w:r>
      <w:r w:rsidRPr="007B5698">
        <w:rPr>
          <w:sz w:val="15"/>
          <w:szCs w:val="15"/>
          <w:highlight w:val="green"/>
        </w:rPr>
        <w:t>--&gt;</w:t>
      </w:r>
    </w:p>
    <w:p w14:paraId="0A55FC7A" w14:textId="77777777" w:rsidR="00EB10A0" w:rsidRPr="007B5698" w:rsidRDefault="00000000" w:rsidP="007B5698">
      <w:pPr>
        <w:spacing w:line="240" w:lineRule="auto"/>
        <w:rPr>
          <w:sz w:val="15"/>
          <w:szCs w:val="15"/>
          <w:lang w:eastAsia="zh-CN"/>
        </w:rPr>
      </w:pPr>
      <w:r w:rsidRPr="007B5698">
        <w:rPr>
          <w:sz w:val="15"/>
          <w:szCs w:val="15"/>
          <w:highlight w:val="green"/>
          <w:lang w:eastAsia="zh-CN"/>
        </w:rPr>
        <w:t xml:space="preserve">+ </w:t>
      </w:r>
      <w:proofErr w:type="gramStart"/>
      <w:r w:rsidRPr="007B5698">
        <w:rPr>
          <w:sz w:val="15"/>
          <w:szCs w:val="15"/>
          <w:highlight w:val="green"/>
          <w:lang w:eastAsia="zh-CN"/>
        </w:rPr>
        <w:t>&lt;!--</w:t>
      </w:r>
      <w:proofErr w:type="gramEnd"/>
      <w:r w:rsidRPr="007B5698">
        <w:rPr>
          <w:sz w:val="15"/>
          <w:szCs w:val="15"/>
          <w:highlight w:val="green"/>
          <w:lang w:eastAsia="zh-CN"/>
        </w:rPr>
        <w:t xml:space="preserve">    item</w:t>
      </w:r>
      <w:r w:rsidRPr="007B5698">
        <w:rPr>
          <w:sz w:val="15"/>
          <w:szCs w:val="15"/>
          <w:highlight w:val="green"/>
          <w:lang w:eastAsia="zh-CN"/>
        </w:rPr>
        <w:t>视图（朋友列表模板）</w:t>
      </w:r>
      <w:r w:rsidRPr="007B5698">
        <w:rPr>
          <w:sz w:val="15"/>
          <w:szCs w:val="15"/>
          <w:highlight w:val="green"/>
          <w:lang w:eastAsia="zh-CN"/>
        </w:rPr>
        <w:t xml:space="preserve"> --&gt;</w:t>
      </w:r>
    </w:p>
    <w:p w14:paraId="1FC382B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  <w:proofErr w:type="gramStart"/>
      <w:r w:rsidRPr="007B5698">
        <w:rPr>
          <w:sz w:val="15"/>
          <w:szCs w:val="15"/>
          <w:highlight w:val="green"/>
        </w:rPr>
        <w:t>&lt;!--</w:t>
      </w:r>
      <w:proofErr w:type="gramEnd"/>
      <w:r w:rsidRPr="007B5698">
        <w:rPr>
          <w:sz w:val="15"/>
          <w:szCs w:val="15"/>
          <w:highlight w:val="green"/>
        </w:rPr>
        <w:t xml:space="preserve">    data class --&gt;</w:t>
      </w:r>
    </w:p>
    <w:p w14:paraId="2A79F79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&lt;!--    adapter!!! --&gt;</w:t>
      </w:r>
    </w:p>
    <w:p w14:paraId="241BA77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&lt;!--    </w:t>
      </w:r>
      <w:r w:rsidRPr="007B5698">
        <w:rPr>
          <w:sz w:val="15"/>
          <w:szCs w:val="15"/>
          <w:highlight w:val="green"/>
        </w:rPr>
        <w:t>视图对应</w:t>
      </w:r>
      <w:r w:rsidRPr="007B5698">
        <w:rPr>
          <w:sz w:val="15"/>
          <w:szCs w:val="15"/>
          <w:highlight w:val="green"/>
        </w:rPr>
        <w:t>Activity</w:t>
      </w:r>
      <w:r w:rsidRPr="007B5698">
        <w:rPr>
          <w:sz w:val="15"/>
          <w:szCs w:val="15"/>
          <w:highlight w:val="green"/>
        </w:rPr>
        <w:t>中配置</w:t>
      </w:r>
      <w:r w:rsidRPr="007B5698">
        <w:rPr>
          <w:sz w:val="15"/>
          <w:szCs w:val="15"/>
          <w:highlight w:val="green"/>
        </w:rPr>
        <w:t>--&gt;</w:t>
      </w:r>
    </w:p>
    <w:p w14:paraId="53F4F4C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&lt;androidx.recyclerview.widget.RecyclerView</w:t>
      </w:r>
    </w:p>
    <w:p w14:paraId="77600B2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android:id="@+id/friendList"</w:t>
      </w:r>
    </w:p>
    <w:p w14:paraId="3A98B73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0FBA00D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android:layout_height="match_parent" /&gt;</w:t>
      </w:r>
    </w:p>
    <w:p w14:paraId="6DBE161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063154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&lt;/LinearLayout&gt;</w:t>
      </w:r>
    </w:p>
    <w:p w14:paraId="6433137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app\src\main\res\layout\friend_item.xml</w:t>
      </w:r>
    </w:p>
    <w:p w14:paraId="167D8BB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encoding="utf-8"?&gt;</w:t>
      </w:r>
    </w:p>
    <w:p w14:paraId="69652DF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&lt;LinearLayout xmlns:android="http://schemas.android.com/apk/res/android"</w:t>
      </w:r>
    </w:p>
    <w:p w14:paraId="69A131B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android:orientation="horizontal"</w:t>
      </w:r>
    </w:p>
    <w:p w14:paraId="67FC791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android:layout_width="match_parent"</w:t>
      </w:r>
    </w:p>
    <w:p w14:paraId="5BBF4C9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android:layout_height="60dp"&gt;</w:t>
      </w:r>
    </w:p>
    <w:p w14:paraId="54EAFF4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&lt;!--    </w:t>
      </w:r>
      <w:r w:rsidRPr="007B5698">
        <w:rPr>
          <w:sz w:val="15"/>
          <w:szCs w:val="15"/>
          <w:highlight w:val="green"/>
        </w:rPr>
        <w:t>左侧是朋友头像，右侧是朋友昵称</w:t>
      </w:r>
      <w:r w:rsidRPr="007B5698">
        <w:rPr>
          <w:sz w:val="15"/>
          <w:szCs w:val="15"/>
          <w:highlight w:val="green"/>
        </w:rPr>
        <w:t>--&gt;</w:t>
      </w:r>
    </w:p>
    <w:p w14:paraId="564FEAE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&lt;ImageView</w:t>
      </w:r>
    </w:p>
    <w:p w14:paraId="52F3B54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android:id="@+id/friendFace"</w:t>
      </w:r>
    </w:p>
    <w:p w14:paraId="6A7D327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android:src="@drawable/face_1"</w:t>
      </w:r>
    </w:p>
    <w:p w14:paraId="6005CD6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android:layout_gravity="center_vertical"</w:t>
      </w:r>
    </w:p>
    <w:p w14:paraId="59A4ED6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android:layout_marginStart="5dp"</w:t>
      </w:r>
    </w:p>
    <w:p w14:paraId="2733BF1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android:layout_width="50dp"</w:t>
      </w:r>
    </w:p>
    <w:p w14:paraId="0735A95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android:layout_height="50dp"/&gt;</w:t>
      </w:r>
    </w:p>
    <w:p w14:paraId="30AD86D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&lt;!--    </w:t>
      </w:r>
      <w:r w:rsidRPr="007B5698">
        <w:rPr>
          <w:sz w:val="15"/>
          <w:szCs w:val="15"/>
          <w:highlight w:val="green"/>
        </w:rPr>
        <w:t>朋友昵称</w:t>
      </w:r>
      <w:r w:rsidRPr="007B5698">
        <w:rPr>
          <w:sz w:val="15"/>
          <w:szCs w:val="15"/>
          <w:highlight w:val="green"/>
        </w:rPr>
        <w:t xml:space="preserve"> --&gt;</w:t>
      </w:r>
    </w:p>
    <w:p w14:paraId="0C1A5D4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&lt;TextView</w:t>
      </w:r>
    </w:p>
    <w:p w14:paraId="6A78C2E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android:id="@+id/friendName"</w:t>
      </w:r>
    </w:p>
    <w:p w14:paraId="35DA29E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android:text="John"</w:t>
      </w:r>
    </w:p>
    <w:p w14:paraId="0D85704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android:layout_gravity="center_vertical"</w:t>
      </w:r>
    </w:p>
    <w:p w14:paraId="5331684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android:layout_marginStart="20dp"</w:t>
      </w:r>
    </w:p>
    <w:p w14:paraId="297B2C4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android:textSize="20sp"</w:t>
      </w:r>
    </w:p>
    <w:p w14:paraId="755DDB7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android:layout_width="wrap_content"</w:t>
      </w:r>
    </w:p>
    <w:p w14:paraId="2CB8FE8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android:layout_height="wrap_content"/&gt;</w:t>
      </w:r>
    </w:p>
    <w:p w14:paraId="500977F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64BAF9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09C3FE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&lt;/LinearLayout&gt;</w:t>
      </w:r>
    </w:p>
    <w:p w14:paraId="354C20B0" w14:textId="77777777" w:rsidR="00EB10A0" w:rsidRPr="007B5698" w:rsidRDefault="00000000" w:rsidP="007B5698">
      <w:pPr>
        <w:pStyle w:val="1"/>
        <w:spacing w:line="240" w:lineRule="auto"/>
        <w:rPr>
          <w:sz w:val="18"/>
          <w:szCs w:val="18"/>
        </w:rPr>
      </w:pPr>
      <w:r w:rsidRPr="007B5698">
        <w:rPr>
          <w:sz w:val="18"/>
          <w:szCs w:val="18"/>
        </w:rPr>
        <w:t>HappyChat</w:t>
      </w:r>
    </w:p>
    <w:p w14:paraId="448EDA6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app\build.gradle</w:t>
      </w:r>
    </w:p>
    <w:p w14:paraId="375C77E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plugins {</w:t>
      </w:r>
    </w:p>
    <w:p w14:paraId="7171C43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'com.android.application'</w:t>
      </w:r>
    </w:p>
    <w:p w14:paraId="3482761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'org.jetbrains.kotlin.android'</w:t>
      </w:r>
    </w:p>
    <w:p w14:paraId="0BF9E61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0CFDCD7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FC0FDE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android {</w:t>
      </w:r>
    </w:p>
    <w:p w14:paraId="29D9DB1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namespace 'com.example.happychat'</w:t>
      </w:r>
    </w:p>
    <w:p w14:paraId="25B7D0F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compileSdk 33</w:t>
      </w:r>
    </w:p>
    <w:p w14:paraId="17D836A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CB54A8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defaultConfig {</w:t>
      </w:r>
    </w:p>
    <w:p w14:paraId="31F82CA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applicationId "com.example.happychat"</w:t>
      </w:r>
    </w:p>
    <w:p w14:paraId="18D5CAD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minSdk 24</w:t>
      </w:r>
    </w:p>
    <w:p w14:paraId="5CD2D76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targetSdk 33</w:t>
      </w:r>
    </w:p>
    <w:p w14:paraId="1F9F0AC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versionCode 1</w:t>
      </w:r>
    </w:p>
    <w:p w14:paraId="336C2A4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versionName "1.0"</w:t>
      </w:r>
    </w:p>
    <w:p w14:paraId="579F17B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D5EE37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testInstrumentationRunner "androidx.test.runner.AndroidJUnitRunner"</w:t>
      </w:r>
    </w:p>
    <w:p w14:paraId="0C480C7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4313F83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02649E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buildTypes {</w:t>
      </w:r>
    </w:p>
    <w:p w14:paraId="07EDAFF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release {</w:t>
      </w:r>
    </w:p>
    <w:p w14:paraId="448414D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minifyEnabled false</w:t>
      </w:r>
    </w:p>
    <w:p w14:paraId="1A21010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proguardFiles getDefaultProguardFile('proguard-android-optimize.txt'), 'proguard-rules.pro'</w:t>
      </w:r>
    </w:p>
    <w:p w14:paraId="7F306F5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002C064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33F9383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compileOptions {</w:t>
      </w:r>
    </w:p>
    <w:p w14:paraId="7AEF7EA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sourceCompatibility JavaVersion.VERSION_1_8</w:t>
      </w:r>
    </w:p>
    <w:p w14:paraId="50DBF7D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targetCompatibility JavaVersion.VERSION_1_8</w:t>
      </w:r>
    </w:p>
    <w:p w14:paraId="21BF94C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4DBA529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kotlinOptions {</w:t>
      </w:r>
    </w:p>
    <w:p w14:paraId="7FFEE6E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jvmTarget = '1.8'</w:t>
      </w:r>
    </w:p>
    <w:p w14:paraId="70EC544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356907A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1958250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5916BB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dependencies {</w:t>
      </w:r>
    </w:p>
    <w:p w14:paraId="16DD193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B1D9B3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'androidx.core:core-ktx:1.7.0'</w:t>
      </w:r>
    </w:p>
    <w:p w14:paraId="79D7677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'androidx.appcompat:appcompat:1.4.1'</w:t>
      </w:r>
    </w:p>
    <w:p w14:paraId="57A910B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'com.google.android.material:material:1.5.0'</w:t>
      </w:r>
    </w:p>
    <w:p w14:paraId="0BF2A68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'androidx.constraintlayout:constraintlayout:2.1.3'</w:t>
      </w:r>
    </w:p>
    <w:p w14:paraId="76EB5A6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testImplementation 'junit:junit:4.13.2'</w:t>
      </w:r>
    </w:p>
    <w:p w14:paraId="3DF8786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'androidx.test.ext:junit:1.1.3'</w:t>
      </w:r>
    </w:p>
    <w:p w14:paraId="002F4CC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'androidx.test.espresso:espresso-core:3.4.0'</w:t>
      </w:r>
    </w:p>
    <w:p w14:paraId="31A032F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69D0506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app\src\main\java\com\example\happychat\ChatActivity.kt</w:t>
      </w:r>
    </w:p>
    <w:p w14:paraId="77A94E6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package com.example.happychat</w:t>
      </w:r>
    </w:p>
    <w:p w14:paraId="35313D6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D0D61A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androidx.appcompat.app.AppCompatActivity</w:t>
      </w:r>
    </w:p>
    <w:p w14:paraId="4566FC5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android.os.Bundle</w:t>
      </w:r>
    </w:p>
    <w:p w14:paraId="1AEC28F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android.widget.TextView</w:t>
      </w:r>
    </w:p>
    <w:p w14:paraId="70EC79D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B0C60A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class ChatActivity : AppCompatActivity() {</w:t>
      </w:r>
    </w:p>
    <w:p w14:paraId="64E52EF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onCreate(savedInstanceState: Bundle?) {</w:t>
      </w:r>
    </w:p>
    <w:p w14:paraId="47470E4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super.onCreate(savedInstanceState)</w:t>
      </w:r>
    </w:p>
    <w:p w14:paraId="0BFB5FC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setContentView(R.layout.activity_chat)</w:t>
      </w:r>
    </w:p>
    <w:p w14:paraId="4596590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3E1D4B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id = intent.getIntExtra("friend_id", 0)</w:t>
      </w:r>
    </w:p>
    <w:p w14:paraId="79AAE17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name = intent.getStringExtra("name")</w:t>
      </w:r>
    </w:p>
    <w:p w14:paraId="2B97D89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face = intent.getIntExtra("face", R.drawable.face_1)</w:t>
      </w:r>
    </w:p>
    <w:p w14:paraId="7B5DBEC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testContent:TextView = findViewById(R.id.test_content)</w:t>
      </w:r>
    </w:p>
    <w:p w14:paraId="566D880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testContent.text = "$id, $name, $face"</w:t>
      </w:r>
    </w:p>
    <w:p w14:paraId="430942F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555A312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001C8CF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app\src\main\java\com\example\happychat\DBHelper.kt</w:t>
      </w:r>
    </w:p>
    <w:p w14:paraId="6257E95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package com.example.happychat</w:t>
      </w:r>
    </w:p>
    <w:p w14:paraId="619FAF1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60D9AB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android.content.Context</w:t>
      </w:r>
    </w:p>
    <w:p w14:paraId="12F62F2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android.database.sqlite.SQLiteDatabase</w:t>
      </w:r>
    </w:p>
    <w:p w14:paraId="097B097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android.database.sqlite.SQLiteOpenHelper</w:t>
      </w:r>
    </w:p>
    <w:p w14:paraId="5026D31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C7D611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class DBHelper(val context: Context, val name: String, val ver: Int):</w:t>
      </w:r>
    </w:p>
    <w:p w14:paraId="7103791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SQLiteOpenHelper(context, name, null, ver) {</w:t>
      </w:r>
    </w:p>
    <w:p w14:paraId="2D4A36D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32584F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val createFriend = "create table Friend (" +</w:t>
      </w:r>
    </w:p>
    <w:p w14:paraId="216B6C9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"id integer primary key autoincrement, " +</w:t>
      </w:r>
    </w:p>
    <w:p w14:paraId="3131F42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"friend_id integer, " +</w:t>
      </w:r>
    </w:p>
    <w:p w14:paraId="646FB24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"name text, " +</w:t>
      </w:r>
    </w:p>
    <w:p w14:paraId="2C1796F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"face integer)"</w:t>
      </w:r>
    </w:p>
    <w:p w14:paraId="2007C35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4DDEE9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val createChat = "create table chat (" +</w:t>
      </w:r>
    </w:p>
    <w:p w14:paraId="31171F1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"id integer primary key autoincrement, " +</w:t>
      </w:r>
    </w:p>
    <w:p w14:paraId="5F0FFE4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"friend_id integer, " +</w:t>
      </w:r>
    </w:p>
    <w:p w14:paraId="039AFCF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"content text, " +</w:t>
      </w:r>
    </w:p>
    <w:p w14:paraId="6BE6EC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"type integer )"</w:t>
      </w:r>
    </w:p>
    <w:p w14:paraId="150F2F6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29B490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A4D88F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onCreate(db: SQLiteDatabase) {</w:t>
      </w:r>
    </w:p>
    <w:p w14:paraId="2B8CCD3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db.execSQL(createFriend)</w:t>
      </w:r>
    </w:p>
    <w:p w14:paraId="53A8B0A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db.execSQL(createChat)</w:t>
      </w:r>
    </w:p>
    <w:p w14:paraId="098D1CE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059AB2E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ACDC10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onUpgrade(db: SQLiteDatabase, oldVer: Int, newVer: Int) {</w:t>
      </w:r>
    </w:p>
    <w:p w14:paraId="6272E81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TODO("Not yet implemented")</w:t>
      </w:r>
    </w:p>
    <w:p w14:paraId="6D3F475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2FA0FE9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E54D2C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companion object {</w:t>
      </w:r>
    </w:p>
    <w:p w14:paraId="2727254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const val DB_NAME = "ChatApp"</w:t>
      </w:r>
    </w:p>
    <w:p w14:paraId="23CD56A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const val DB_VERSION = 1</w:t>
      </w:r>
    </w:p>
    <w:p w14:paraId="178314C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1AC1A9C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129C198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app\src\main\java\com\example\happychat\Friend.kt</w:t>
      </w:r>
    </w:p>
    <w:p w14:paraId="098D2EA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package com.example.happychat</w:t>
      </w:r>
    </w:p>
    <w:p w14:paraId="0842D2B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69ABCD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data class Friend(</w:t>
      </w:r>
    </w:p>
    <w:p w14:paraId="794ADEA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val friendId: Int,</w:t>
      </w:r>
    </w:p>
    <w:p w14:paraId="484C1A4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val name: String,</w:t>
      </w:r>
    </w:p>
    <w:p w14:paraId="2A9A35B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val face: Int</w:t>
      </w:r>
    </w:p>
    <w:p w14:paraId="790BB8B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) {</w:t>
      </w:r>
    </w:p>
    <w:p w14:paraId="51B9713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fun getVipName(): String{</w:t>
      </w:r>
    </w:p>
    <w:p w14:paraId="5239EC4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return "VIP</w:t>
      </w:r>
      <w:r w:rsidRPr="007B5698">
        <w:rPr>
          <w:sz w:val="15"/>
          <w:szCs w:val="15"/>
          <w:highlight w:val="green"/>
        </w:rPr>
        <w:t>【</w:t>
      </w:r>
      <w:r w:rsidRPr="007B5698">
        <w:rPr>
          <w:sz w:val="15"/>
          <w:szCs w:val="15"/>
          <w:highlight w:val="green"/>
        </w:rPr>
        <w:t>${name}</w:t>
      </w:r>
      <w:r w:rsidRPr="007B5698">
        <w:rPr>
          <w:sz w:val="15"/>
          <w:szCs w:val="15"/>
          <w:highlight w:val="green"/>
        </w:rPr>
        <w:t>】</w:t>
      </w:r>
      <w:r w:rsidRPr="007B5698">
        <w:rPr>
          <w:sz w:val="15"/>
          <w:szCs w:val="15"/>
          <w:highlight w:val="green"/>
        </w:rPr>
        <w:t>"</w:t>
      </w:r>
    </w:p>
    <w:p w14:paraId="132A45B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57C098B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12AEFF7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app\src\main\java\com\example\happychat\FriendAdapter.kt</w:t>
      </w:r>
    </w:p>
    <w:p w14:paraId="5E8B5C6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package com.example.happychat</w:t>
      </w:r>
    </w:p>
    <w:p w14:paraId="2364FC5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4325BE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android.content.Context</w:t>
      </w:r>
    </w:p>
    <w:p w14:paraId="4AFD21E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android.content.Intent</w:t>
      </w:r>
    </w:p>
    <w:p w14:paraId="6C0BA67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android.view.LayoutInflater</w:t>
      </w:r>
    </w:p>
    <w:p w14:paraId="15FDF88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android.view.View</w:t>
      </w:r>
    </w:p>
    <w:p w14:paraId="4B33154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android.view.ViewGroup</w:t>
      </w:r>
    </w:p>
    <w:p w14:paraId="01C30E6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android.widget.ImageView</w:t>
      </w:r>
    </w:p>
    <w:p w14:paraId="330CF45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android.widget.TextView</w:t>
      </w:r>
    </w:p>
    <w:p w14:paraId="1307774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androidx.recyclerview.widget.RecyclerView</w:t>
      </w:r>
    </w:p>
    <w:p w14:paraId="20784B1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org.w3c.dom.Text</w:t>
      </w:r>
    </w:p>
    <w:p w14:paraId="41E693B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5BCC65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class FriendAdapter(val friendList: List&lt;Friend&gt;, val context: Context):</w:t>
      </w:r>
    </w:p>
    <w:p w14:paraId="7610E32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RecyclerView.Adapter&lt;FriendAdapter.ViewHolder&gt;() {</w:t>
      </w:r>
    </w:p>
    <w:p w14:paraId="00E7EF5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CD5CD3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inner class ViewHolder(val view:View):</w:t>
      </w:r>
    </w:p>
    <w:p w14:paraId="112EDDC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RecyclerView.ViewHolder(view) {</w:t>
      </w:r>
    </w:p>
    <w:p w14:paraId="4DFEC09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friendName: TextView = view.findViewById(R.id.friend_list_name)</w:t>
      </w:r>
    </w:p>
    <w:p w14:paraId="412FE5A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friendFace: ImageView = view.findViewById(R.id.friend_list_face)</w:t>
      </w:r>
    </w:p>
    <w:p w14:paraId="658B293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26B8F72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0ED5FC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onCreateViewHolder(parent: ViewGroup, viewType: Int): ViewHolder {</w:t>
      </w:r>
    </w:p>
    <w:p w14:paraId="4D80A81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view = LayoutInflater</w:t>
      </w:r>
    </w:p>
    <w:p w14:paraId="5BBC6C4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.from(parent.context)</w:t>
      </w:r>
    </w:p>
    <w:p w14:paraId="6693441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.inflate(R.layout.friend_list_item, parent, false)</w:t>
      </w:r>
    </w:p>
    <w:p w14:paraId="3AA85E8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return ViewHolder(view)</w:t>
      </w:r>
    </w:p>
    <w:p w14:paraId="683F4D0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5F7A627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520BBD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getItemCount() = friendList.size</w:t>
      </w:r>
    </w:p>
    <w:p w14:paraId="03D3C31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DEFE6A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onBindViewHolder(holder: ViewHolder, position: Int) {</w:t>
      </w:r>
    </w:p>
    <w:p w14:paraId="27706F5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friend = friendList[position]</w:t>
      </w:r>
    </w:p>
    <w:p w14:paraId="1F6BE1A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holder.friendName.text = friend.name</w:t>
      </w:r>
    </w:p>
    <w:p w14:paraId="08BB977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holder.friendFace.setImageResource(friend.face)</w:t>
      </w:r>
    </w:p>
    <w:p w14:paraId="1FAF3A2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</w:t>
      </w:r>
      <w:r w:rsidRPr="007B5698">
        <w:rPr>
          <w:sz w:val="15"/>
          <w:szCs w:val="15"/>
          <w:highlight w:val="green"/>
        </w:rPr>
        <w:t>跳转事件</w:t>
      </w:r>
    </w:p>
    <w:p w14:paraId="2056B64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holder.view.setOnClickListener {</w:t>
      </w:r>
    </w:p>
    <w:p w14:paraId="399C4A1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    // </w:t>
      </w:r>
      <w:r w:rsidRPr="007B5698">
        <w:rPr>
          <w:sz w:val="15"/>
          <w:szCs w:val="15"/>
          <w:highlight w:val="green"/>
        </w:rPr>
        <w:t>跳转到聊天界面</w:t>
      </w:r>
    </w:p>
    <w:p w14:paraId="3BD23A7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intent = Intent(context, ChatActivity::class.java)</w:t>
      </w:r>
    </w:p>
    <w:p w14:paraId="0B194A8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    // </w:t>
      </w:r>
      <w:r w:rsidRPr="007B5698">
        <w:rPr>
          <w:sz w:val="15"/>
          <w:szCs w:val="15"/>
          <w:highlight w:val="green"/>
        </w:rPr>
        <w:t>打包数据</w:t>
      </w:r>
    </w:p>
    <w:p w14:paraId="644D2DC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intent.putExtra("friend_id", friend.friendId)</w:t>
      </w:r>
    </w:p>
    <w:p w14:paraId="7FE30EF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intent.putExtra("name", friend.name)</w:t>
      </w:r>
    </w:p>
    <w:p w14:paraId="44C2702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intent.putExtra("face", friend.face)</w:t>
      </w:r>
    </w:p>
    <w:p w14:paraId="725642C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context.startActivity(intent)</w:t>
      </w:r>
    </w:p>
    <w:p w14:paraId="724D346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16E0E2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C6155C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D23AEF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6CFC427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248F08C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app\src\main\java\com\example\happychat\MainActivity.kt</w:t>
      </w:r>
    </w:p>
    <w:p w14:paraId="1E4FA41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package com.example.happychat</w:t>
      </w:r>
    </w:p>
    <w:p w14:paraId="7055CC6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68EABE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android.annotation.SuppressLint</w:t>
      </w:r>
    </w:p>
    <w:p w14:paraId="4A64E6A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android.content.ContentValues</w:t>
      </w:r>
    </w:p>
    <w:p w14:paraId="1BF2521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androidx.appcompat.app.AppCompatActivity</w:t>
      </w:r>
    </w:p>
    <w:p w14:paraId="3A431A2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android.os.Bundle</w:t>
      </w:r>
    </w:p>
    <w:p w14:paraId="3B4E80E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androidx.recyclerview.widget.LinearLayoutManager</w:t>
      </w:r>
    </w:p>
    <w:p w14:paraId="4DB36BF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androidx.recyclerview.widget.RecyclerView</w:t>
      </w:r>
    </w:p>
    <w:p w14:paraId="7740D07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androidx.recyclerview.widget.RecyclerView.LayoutManager</w:t>
      </w:r>
    </w:p>
    <w:p w14:paraId="0C8A763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6E6081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class MainActivity : AppCompatActivity() {</w:t>
      </w:r>
    </w:p>
    <w:p w14:paraId="31D1AB6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3A9861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friendListRV: RecyclerView</w:t>
      </w:r>
    </w:p>
    <w:p w14:paraId="29898A2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dbHelper: DBHelper</w:t>
      </w:r>
    </w:p>
    <w:p w14:paraId="1C86C32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val friendList = ArrayList&lt;Friend&gt;() // </w:t>
      </w:r>
      <w:r w:rsidRPr="007B5698">
        <w:rPr>
          <w:sz w:val="15"/>
          <w:szCs w:val="15"/>
          <w:highlight w:val="green"/>
        </w:rPr>
        <w:t>朋友数据列表</w:t>
      </w:r>
    </w:p>
    <w:p w14:paraId="78FA85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friendAdapter: FriendAdapter</w:t>
      </w:r>
    </w:p>
    <w:p w14:paraId="3DE3CF7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799F6F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@SuppressLint("Range")</w:t>
      </w:r>
    </w:p>
    <w:p w14:paraId="18A3740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onCreate(savedInstanceState: Bundle?) {</w:t>
      </w:r>
    </w:p>
    <w:p w14:paraId="51A75A1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super.onCreate(savedInstanceState)</w:t>
      </w:r>
    </w:p>
    <w:p w14:paraId="1C3899A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setContentView(R.layout.activity_main)</w:t>
      </w:r>
    </w:p>
    <w:p w14:paraId="426C297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</w:t>
      </w:r>
      <w:r w:rsidRPr="007B5698">
        <w:rPr>
          <w:sz w:val="15"/>
          <w:szCs w:val="15"/>
          <w:highlight w:val="green"/>
        </w:rPr>
        <w:t>初始化对象</w:t>
      </w:r>
    </w:p>
    <w:p w14:paraId="4A80574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friendListRV = findViewById(R.id.friend_list_rv)</w:t>
      </w:r>
    </w:p>
    <w:p w14:paraId="38A0575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</w:t>
      </w:r>
      <w:r w:rsidRPr="007B5698">
        <w:rPr>
          <w:sz w:val="15"/>
          <w:szCs w:val="15"/>
          <w:highlight w:val="green"/>
        </w:rPr>
        <w:t>初始化数据库</w:t>
      </w:r>
    </w:p>
    <w:p w14:paraId="7A429E2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dbHelper = DBHelper(this, DBHelper.DB_NAME, DBHelper.DB_VERSION)</w:t>
      </w:r>
    </w:p>
    <w:p w14:paraId="68BB502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</w:t>
      </w:r>
      <w:r w:rsidRPr="007B5698">
        <w:rPr>
          <w:sz w:val="15"/>
          <w:szCs w:val="15"/>
          <w:highlight w:val="green"/>
        </w:rPr>
        <w:t>插入初始数据</w:t>
      </w:r>
      <w:r w:rsidRPr="007B5698">
        <w:rPr>
          <w:sz w:val="15"/>
          <w:szCs w:val="15"/>
          <w:highlight w:val="green"/>
        </w:rPr>
        <w:t>,</w:t>
      </w:r>
      <w:r w:rsidRPr="007B5698">
        <w:rPr>
          <w:sz w:val="15"/>
          <w:szCs w:val="15"/>
          <w:highlight w:val="green"/>
        </w:rPr>
        <w:t>真实情况下，这里需要通过</w:t>
      </w:r>
      <w:r w:rsidRPr="007B5698">
        <w:rPr>
          <w:sz w:val="15"/>
          <w:szCs w:val="15"/>
          <w:highlight w:val="green"/>
        </w:rPr>
        <w:t>api</w:t>
      </w:r>
      <w:r w:rsidRPr="007B5698">
        <w:rPr>
          <w:sz w:val="15"/>
          <w:szCs w:val="15"/>
          <w:highlight w:val="green"/>
        </w:rPr>
        <w:t>获取数据</w:t>
      </w:r>
    </w:p>
    <w:p w14:paraId="74FEFBB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//initData()</w:t>
      </w:r>
    </w:p>
    <w:p w14:paraId="750AF4D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</w:t>
      </w:r>
      <w:r w:rsidRPr="007B5698">
        <w:rPr>
          <w:sz w:val="15"/>
          <w:szCs w:val="15"/>
          <w:highlight w:val="green"/>
        </w:rPr>
        <w:t>通过数据库查询，生成</w:t>
      </w:r>
      <w:r w:rsidRPr="007B5698">
        <w:rPr>
          <w:sz w:val="15"/>
          <w:szCs w:val="15"/>
          <w:highlight w:val="green"/>
        </w:rPr>
        <w:t>adapter</w:t>
      </w:r>
      <w:r w:rsidRPr="007B5698">
        <w:rPr>
          <w:sz w:val="15"/>
          <w:szCs w:val="15"/>
          <w:highlight w:val="green"/>
        </w:rPr>
        <w:t>需要的朋友列表</w:t>
      </w:r>
    </w:p>
    <w:p w14:paraId="405EDA4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db = dbHelper.writableDatabase</w:t>
      </w:r>
    </w:p>
    <w:p w14:paraId="11E7D1D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</w:t>
      </w:r>
      <w:r w:rsidRPr="007B5698">
        <w:rPr>
          <w:sz w:val="15"/>
          <w:szCs w:val="15"/>
          <w:highlight w:val="green"/>
        </w:rPr>
        <w:t>查询数据库中的</w:t>
      </w:r>
      <w:r w:rsidRPr="007B5698">
        <w:rPr>
          <w:sz w:val="15"/>
          <w:szCs w:val="15"/>
          <w:highlight w:val="green"/>
        </w:rPr>
        <w:t>Friend</w:t>
      </w:r>
      <w:r w:rsidRPr="007B5698">
        <w:rPr>
          <w:sz w:val="15"/>
          <w:szCs w:val="15"/>
          <w:highlight w:val="green"/>
        </w:rPr>
        <w:t>表</w:t>
      </w:r>
    </w:p>
    <w:p w14:paraId="056A2A5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// select * from Friend</w:t>
      </w:r>
    </w:p>
    <w:p w14:paraId="54E6B0B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cursor = db.rawQuery("select * from Friend", null)</w:t>
      </w:r>
    </w:p>
    <w:p w14:paraId="3115E19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if (cursor.moveToFirst()) {</w:t>
      </w:r>
    </w:p>
    <w:p w14:paraId="2F7BABB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do {</w:t>
      </w:r>
    </w:p>
    <w:p w14:paraId="3677EAE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id = cursor.getInt(cursor.getColumnIndex("friend_id"))</w:t>
      </w:r>
    </w:p>
    <w:p w14:paraId="317C05E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name = cursor.getString(cursor.getColumnIndex("name"))</w:t>
      </w:r>
    </w:p>
    <w:p w14:paraId="7DFA274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face = cursor.getInt(cursor.getColumnIndex("face"))</w:t>
      </w:r>
    </w:p>
    <w:p w14:paraId="00C2DFB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friendList.add(Friend(id, name, face))</w:t>
      </w:r>
    </w:p>
    <w:p w14:paraId="4F0E07A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 while (cursor.moveToNext())</w:t>
      </w:r>
    </w:p>
    <w:p w14:paraId="6847D7F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2735560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431497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</w:t>
      </w:r>
      <w:r w:rsidRPr="007B5698">
        <w:rPr>
          <w:sz w:val="15"/>
          <w:szCs w:val="15"/>
          <w:highlight w:val="green"/>
        </w:rPr>
        <w:t>显示视图</w:t>
      </w:r>
    </w:p>
    <w:p w14:paraId="31DB4F2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friendAdapter = FriendAdapter(friendList, this)</w:t>
      </w:r>
    </w:p>
    <w:p w14:paraId="4578D34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friendListRV.adapter = friendAdapter</w:t>
      </w:r>
    </w:p>
    <w:p w14:paraId="474F110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layoutManager = LinearLayoutManager(this)</w:t>
      </w:r>
    </w:p>
    <w:p w14:paraId="3F4D348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friendListRV.layoutManager = layoutManager</w:t>
      </w:r>
    </w:p>
    <w:p w14:paraId="0FE3EF1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658F27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0D5BA62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00168C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fun initData() {</w:t>
      </w:r>
    </w:p>
    <w:p w14:paraId="211E636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db = dbHelper.writableDatabase</w:t>
      </w:r>
    </w:p>
    <w:p w14:paraId="25D7511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repeat(2) {</w:t>
      </w:r>
    </w:p>
    <w:p w14:paraId="504E927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value = ContentValues().apply {</w:t>
      </w:r>
    </w:p>
    <w:p w14:paraId="715567B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put("friend_id", 1*it)</w:t>
      </w:r>
    </w:p>
    <w:p w14:paraId="747805A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put("name", "</w:t>
      </w:r>
      <w:r w:rsidRPr="007B5698">
        <w:rPr>
          <w:sz w:val="15"/>
          <w:szCs w:val="15"/>
          <w:highlight w:val="green"/>
        </w:rPr>
        <w:t>张三</w:t>
      </w:r>
      <w:r w:rsidRPr="007B5698">
        <w:rPr>
          <w:sz w:val="15"/>
          <w:szCs w:val="15"/>
          <w:highlight w:val="green"/>
        </w:rPr>
        <w:t>")</w:t>
      </w:r>
    </w:p>
    <w:p w14:paraId="3B7DF0B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put("face", R.drawable.face_1)</w:t>
      </w:r>
    </w:p>
    <w:p w14:paraId="6989ACD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</w:t>
      </w:r>
    </w:p>
    <w:p w14:paraId="61B7E18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db.insert("Friend", null, value)</w:t>
      </w:r>
    </w:p>
    <w:p w14:paraId="6654182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value2 = ContentValues().apply {</w:t>
      </w:r>
    </w:p>
    <w:p w14:paraId="432FE37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put("friend_id", 5*it)</w:t>
      </w:r>
    </w:p>
    <w:p w14:paraId="1F362EC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put("name", "</w:t>
      </w:r>
      <w:r w:rsidRPr="007B5698">
        <w:rPr>
          <w:sz w:val="15"/>
          <w:szCs w:val="15"/>
          <w:highlight w:val="green"/>
        </w:rPr>
        <w:t>李四</w:t>
      </w:r>
      <w:r w:rsidRPr="007B5698">
        <w:rPr>
          <w:sz w:val="15"/>
          <w:szCs w:val="15"/>
          <w:highlight w:val="green"/>
        </w:rPr>
        <w:t>")</w:t>
      </w:r>
    </w:p>
    <w:p w14:paraId="7CACC33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put("face", R.drawable.face_2)</w:t>
      </w:r>
    </w:p>
    <w:p w14:paraId="0AC9B65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</w:t>
      </w:r>
    </w:p>
    <w:p w14:paraId="7764618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db.insert("Friend", null, value2)</w:t>
      </w:r>
    </w:p>
    <w:p w14:paraId="60FF181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354B26B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1F18C22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13DC0D5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app\src\main\res\drawable-v24\ic_launcher_foreground.xml</w:t>
      </w:r>
    </w:p>
    <w:p w14:paraId="7BF8493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&lt;vector xmlns:android="http://schemas.android.com/apk/res/android"</w:t>
      </w:r>
    </w:p>
    <w:p w14:paraId="7F1D02C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xmlns:aapt="http://schemas.android.com/aapt"</w:t>
      </w:r>
    </w:p>
    <w:p w14:paraId="16FFFFE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android:width="108dp"</w:t>
      </w:r>
    </w:p>
    <w:p w14:paraId="760A287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android:height="108dp"</w:t>
      </w:r>
    </w:p>
    <w:p w14:paraId="7EC0849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android:viewportWidth="108"</w:t>
      </w:r>
    </w:p>
    <w:p w14:paraId="3AAADFB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android:viewportHeight="108"&gt;</w:t>
      </w:r>
    </w:p>
    <w:p w14:paraId="4855EB2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 android:pathData="M31,63.928c0,0 6.4,-11 12.1,-13.1c7.2,-2.6 26,-1.4 26,-1.4l38.1,38.1L107,108.928l-32,-1L31,63.928z"&gt;</w:t>
      </w:r>
    </w:p>
    <w:p w14:paraId="232B891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&lt;aapt:attr name="android:fillColor"&gt;</w:t>
      </w:r>
    </w:p>
    <w:p w14:paraId="58381C1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&lt;gradient</w:t>
      </w:r>
    </w:p>
    <w:p w14:paraId="7B9A702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android:endX="85.84757"</w:t>
      </w:r>
    </w:p>
    <w:p w14:paraId="6ECE55A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android:endY="92.4963"</w:t>
      </w:r>
    </w:p>
    <w:p w14:paraId="7CB993E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android:startX="42.9492"</w:t>
      </w:r>
    </w:p>
    <w:p w14:paraId="766BFED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android:startY="49.59793"</w:t>
      </w:r>
    </w:p>
    <w:p w14:paraId="281BD2E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android:type="linear"&gt;</w:t>
      </w:r>
    </w:p>
    <w:p w14:paraId="4E75965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101585F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android:color="#44000000"</w:t>
      </w:r>
    </w:p>
    <w:p w14:paraId="24C0051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android:offset="0.0" /&gt;</w:t>
      </w:r>
    </w:p>
    <w:p w14:paraId="7590AA2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49DBC59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android:color="#00000000"</w:t>
      </w:r>
    </w:p>
    <w:p w14:paraId="0F376F8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android:offset="1.0" /&gt;</w:t>
      </w:r>
    </w:p>
    <w:p w14:paraId="5CBF0AD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&lt;/gradient&gt;</w:t>
      </w:r>
    </w:p>
    <w:p w14:paraId="2810217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&lt;/aapt:attr&gt;</w:t>
      </w:r>
    </w:p>
    <w:p w14:paraId="0DE19F8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&lt;/path&gt;</w:t>
      </w:r>
    </w:p>
    <w:p w14:paraId="23B13C0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</w:t>
      </w:r>
    </w:p>
    <w:p w14:paraId="6158D7C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android:fillColor="#FFFFFF"</w:t>
      </w:r>
    </w:p>
    <w:p w14:paraId="285A8AB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android:fillType="nonZero"</w:t>
      </w:r>
    </w:p>
    <w:p w14:paraId="34895D4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android:pathData="M65.3,45.828l3.8,-6.6c0.2,-0.4 0.1,-0.9 -0.3,-1.1c-0.4,-0.2 -0.9,-0.1 -1.1,0.3l-3.9,6.7c-6.3,-2.8 -13.4,-2.8 -19.7,0l-3.9,-6.7c-0.2,-0.4 -0.7,-0.5 -1.1,-0.3C38.8,38.328 38.7,38.828 38.9,39.228l3.8,6.6C36.2,49.428 31.7,56.028 31,63.928h46C76.3,56.028 71.8,49.428 65.3,45.828zM43.4,57.328c-0.8,0 -1.5,-0.5 -1.8,-1.2c-0.3,-0.7 -0.1,-1.5 0.4,-2.1c0.5,-0.5 1.4,-0.7 2.1,-0.4c0.7,0.3 1.2,1 1.2,1.8C45.3,56.528 44.5,57.328 43.4,57.328L43.4,57.328zM64.6,57.328c-0.8,0 -1.5,-0.5 -1.8,-1.2s-0.1,-1.5 0.4,-2.1c0.5,-0.5 1.4,-0.7 2.1,-0.4c0.7,0.3 1.2,1 1.2,1.8C66.5,56.528 65.6,57.328 64.6,57.328L64.6,57.328z"</w:t>
      </w:r>
    </w:p>
    <w:p w14:paraId="14CB9CB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android:strokeWidth="1"</w:t>
      </w:r>
    </w:p>
    <w:p w14:paraId="62472BD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android:strokeColor="#00000000" /&gt;</w:t>
      </w:r>
    </w:p>
    <w:p w14:paraId="5F697C0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&lt;/vector&gt;</w:t>
      </w:r>
    </w:p>
    <w:p w14:paraId="6CC8A0E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app\src\main\res\layout\activity_chat.xml</w:t>
      </w:r>
    </w:p>
    <w:p w14:paraId="67D11E1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encoding="utf-8"?&gt;</w:t>
      </w:r>
    </w:p>
    <w:p w14:paraId="5C7B913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&lt;LinearLayout xmlns:android="http://schemas.android.com/apk/res/android"</w:t>
      </w:r>
    </w:p>
    <w:p w14:paraId="0B800FA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xmlns:app="http://schemas.android.com/apk/res-auto"</w:t>
      </w:r>
    </w:p>
    <w:p w14:paraId="4AE462F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xmlns:tools="http://schemas.android.com/tools"</w:t>
      </w:r>
    </w:p>
    <w:p w14:paraId="36B6530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android:layout_width="match_parent"</w:t>
      </w:r>
    </w:p>
    <w:p w14:paraId="0B9C52E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android:layout_height="match_parent"</w:t>
      </w:r>
    </w:p>
    <w:p w14:paraId="0725C24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android:orientation="vertical"</w:t>
      </w:r>
    </w:p>
    <w:p w14:paraId="4E9A435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tools:context=".ChatActivity"&gt;</w:t>
      </w:r>
    </w:p>
    <w:p w14:paraId="0F16CAA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&lt;TextView</w:t>
      </w:r>
    </w:p>
    <w:p w14:paraId="786A602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23F6D9E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</w:t>
      </w:r>
    </w:p>
    <w:p w14:paraId="5012864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android:id="@+id/test_content" /&gt;</w:t>
      </w:r>
    </w:p>
    <w:p w14:paraId="71B71CD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8D9B73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&lt;/LinearLayout&gt;</w:t>
      </w:r>
    </w:p>
    <w:p w14:paraId="7356E73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app\src\main\res\layout\activity_main.xml</w:t>
      </w:r>
    </w:p>
    <w:p w14:paraId="67F0025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encoding="utf-8"?&gt;</w:t>
      </w:r>
    </w:p>
    <w:p w14:paraId="7D969EA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&lt;LinearLayout xmlns:android="http://schemas.android.com/apk/res/android"</w:t>
      </w:r>
    </w:p>
    <w:p w14:paraId="1650EE0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xmlns:app="http://schemas.android.com/apk/res-auto"</w:t>
      </w:r>
    </w:p>
    <w:p w14:paraId="39C7F3C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xmlns:tools="http://schemas.android.com/tools"</w:t>
      </w:r>
    </w:p>
    <w:p w14:paraId="46E021D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android:layout_width="match_parent"</w:t>
      </w:r>
    </w:p>
    <w:p w14:paraId="1F7E007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android:layout_height="match_parent"</w:t>
      </w:r>
    </w:p>
    <w:p w14:paraId="3FE43E7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android:orientation="vertical"</w:t>
      </w:r>
    </w:p>
    <w:p w14:paraId="323CB99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tools:context=".MainActivity"&gt;</w:t>
      </w:r>
    </w:p>
    <w:p w14:paraId="5EA89A5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&lt;androidx.recyclerview.widget.RecyclerView</w:t>
      </w:r>
    </w:p>
    <w:p w14:paraId="0535D63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android:id="@+id/friend_list_rv"</w:t>
      </w:r>
    </w:p>
    <w:p w14:paraId="7D6706C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747C704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android:layout_height="0dp"</w:t>
      </w:r>
    </w:p>
    <w:p w14:paraId="64EC98E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android:layout_weight="1"/&gt;</w:t>
      </w:r>
    </w:p>
    <w:p w14:paraId="63B3B86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0B62E6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81DBC0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7C2C68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&lt;/LinearLayout&gt;</w:t>
      </w:r>
    </w:p>
    <w:p w14:paraId="664850D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app\src\main\res\layout\friend_list_item.xml</w:t>
      </w:r>
    </w:p>
    <w:p w14:paraId="7F52095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encoding="utf-8"?&gt;</w:t>
      </w:r>
    </w:p>
    <w:p w14:paraId="093E3D0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&lt;LinearLayout xmlns:android="http://schemas.android.com/apk/res/android"</w:t>
      </w:r>
    </w:p>
    <w:p w14:paraId="33B731E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android:orientation="horizontal"</w:t>
      </w:r>
    </w:p>
    <w:p w14:paraId="1601F29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android:layout_width="match_parent"</w:t>
      </w:r>
    </w:p>
    <w:p w14:paraId="63C3460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android:layout_height="80dp"&gt;</w:t>
      </w:r>
    </w:p>
    <w:p w14:paraId="5562012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BD274F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&lt;ImageView</w:t>
      </w:r>
    </w:p>
    <w:p w14:paraId="43DD9B4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android:layout_width="60dp"</w:t>
      </w:r>
    </w:p>
    <w:p w14:paraId="279B603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android:layout_height="60dp"</w:t>
      </w:r>
    </w:p>
    <w:p w14:paraId="0EC7F5C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android:id="@+id/friend_list_face"</w:t>
      </w:r>
    </w:p>
    <w:p w14:paraId="282BAEA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android:src="@drawable/face_1"</w:t>
      </w:r>
    </w:p>
    <w:p w14:paraId="2ED8FA3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android:layout_gravity="center_vertical"</w:t>
      </w:r>
    </w:p>
    <w:p w14:paraId="5503E1E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android:layout_marginStart="10dp" /&gt;</w:t>
      </w:r>
    </w:p>
    <w:p w14:paraId="10FD3CA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&lt;TextView</w:t>
      </w:r>
    </w:p>
    <w:p w14:paraId="5E0D545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android:layout_width="wrap_content"</w:t>
      </w:r>
    </w:p>
    <w:p w14:paraId="4069A73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</w:t>
      </w:r>
    </w:p>
    <w:p w14:paraId="3040840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android:id="@+id/friend_list_name"</w:t>
      </w:r>
    </w:p>
    <w:p w14:paraId="3615F05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android:text="</w:t>
      </w:r>
      <w:r w:rsidRPr="007B5698">
        <w:rPr>
          <w:sz w:val="15"/>
          <w:szCs w:val="15"/>
          <w:highlight w:val="green"/>
        </w:rPr>
        <w:t>张三张三张三张三张三</w:t>
      </w:r>
      <w:r w:rsidRPr="007B5698">
        <w:rPr>
          <w:sz w:val="15"/>
          <w:szCs w:val="15"/>
          <w:highlight w:val="green"/>
        </w:rPr>
        <w:t>"</w:t>
      </w:r>
    </w:p>
    <w:p w14:paraId="02B1ED6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android:textSize="20sp"</w:t>
      </w:r>
    </w:p>
    <w:p w14:paraId="7EEC8FC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android:layout_gravity="center_vertical"</w:t>
      </w:r>
    </w:p>
    <w:p w14:paraId="5454DAE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android:layout_marginStart="10dp"/&gt;</w:t>
      </w:r>
    </w:p>
    <w:p w14:paraId="565F9CD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D10259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&lt;/LinearLayout&gt;</w:t>
      </w:r>
    </w:p>
    <w:p w14:paraId="5F7FE581" w14:textId="77777777" w:rsidR="00EB10A0" w:rsidRPr="007B5698" w:rsidRDefault="00000000" w:rsidP="007B5698">
      <w:pPr>
        <w:pStyle w:val="1"/>
        <w:spacing w:line="240" w:lineRule="auto"/>
        <w:rPr>
          <w:sz w:val="18"/>
          <w:szCs w:val="18"/>
        </w:rPr>
      </w:pPr>
      <w:r w:rsidRPr="007B5698">
        <w:rPr>
          <w:sz w:val="18"/>
          <w:szCs w:val="18"/>
        </w:rPr>
        <w:t>HappyWeatherAPP</w:t>
      </w:r>
    </w:p>
    <w:p w14:paraId="48946E2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app\build.gradle</w:t>
      </w:r>
    </w:p>
    <w:p w14:paraId="0153151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plugins {</w:t>
      </w:r>
    </w:p>
    <w:p w14:paraId="6B5D6A1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'com.android.application'</w:t>
      </w:r>
    </w:p>
    <w:p w14:paraId="79BC313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'org.jetbrains.kotlin.android'</w:t>
      </w:r>
    </w:p>
    <w:p w14:paraId="43BA467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5C2EBB9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7E07B9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android {</w:t>
      </w:r>
    </w:p>
    <w:p w14:paraId="49F0EAA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namespace 'com.example.happyweatherapp'</w:t>
      </w:r>
    </w:p>
    <w:p w14:paraId="3A66CA0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compileSdk 33</w:t>
      </w:r>
    </w:p>
    <w:p w14:paraId="1460713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2E31CB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defaultConfig {</w:t>
      </w:r>
    </w:p>
    <w:p w14:paraId="6DD0C5D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applicationId "com.example.happyweatherapp"</w:t>
      </w:r>
    </w:p>
    <w:p w14:paraId="7D426F2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minSdk 24</w:t>
      </w:r>
    </w:p>
    <w:p w14:paraId="78AFA8F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targetSdk 33</w:t>
      </w:r>
    </w:p>
    <w:p w14:paraId="05F1548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versionCode 1</w:t>
      </w:r>
    </w:p>
    <w:p w14:paraId="1643DE2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versionName "1.0"</w:t>
      </w:r>
    </w:p>
    <w:p w14:paraId="44AEAA0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BBEA8C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testInstrumentationRunner "androidx.test.runner.AndroidJUnitRunner"</w:t>
      </w:r>
    </w:p>
    <w:p w14:paraId="5C5E0EB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1F6791A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34C2B6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buildTypes {</w:t>
      </w:r>
    </w:p>
    <w:p w14:paraId="7C29156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release {</w:t>
      </w:r>
    </w:p>
    <w:p w14:paraId="4F27299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minifyEnabled false</w:t>
      </w:r>
    </w:p>
    <w:p w14:paraId="2C72AA5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proguardFiles getDefaultProguardFile('proguard-android-optimize.txt'), 'proguard-rules.pro'</w:t>
      </w:r>
    </w:p>
    <w:p w14:paraId="45FEBA4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583E1A3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6180FF6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compileOptions {</w:t>
      </w:r>
    </w:p>
    <w:p w14:paraId="2CD2240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sourceCompatibility JavaVersion.VERSION_1_8</w:t>
      </w:r>
    </w:p>
    <w:p w14:paraId="14BDCB3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targetCompatibility JavaVersion.VERSION_1_8</w:t>
      </w:r>
    </w:p>
    <w:p w14:paraId="50298AD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64C04B1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kotlinOptions {</w:t>
      </w:r>
    </w:p>
    <w:p w14:paraId="400DD4A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jvmTarget = '1.8'</w:t>
      </w:r>
    </w:p>
    <w:p w14:paraId="6DA2D01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1A161DF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5D890A5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D5F660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dependencies {</w:t>
      </w:r>
    </w:p>
    <w:p w14:paraId="7FD9147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5F427C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'androidx.core:core-ktx:1.7.0'</w:t>
      </w:r>
    </w:p>
    <w:p w14:paraId="42A6B67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'androidx.appcompat:appcompat:1.4.1'</w:t>
      </w:r>
    </w:p>
    <w:p w14:paraId="10B2BD6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'com.google.android.material:material:1.5.0'</w:t>
      </w:r>
    </w:p>
    <w:p w14:paraId="3419383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'androidx.constraintlayout:constraintlayout:2.1.3'</w:t>
      </w:r>
    </w:p>
    <w:p w14:paraId="468F66D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'com.squareup.okhttp3:okhttp:4.9.3'</w:t>
      </w:r>
    </w:p>
    <w:p w14:paraId="0669D29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testImplementation 'junit:junit:4.13.2'</w:t>
      </w:r>
    </w:p>
    <w:p w14:paraId="24C0244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'androidx.test.ext:junit:1.1.3'</w:t>
      </w:r>
    </w:p>
    <w:p w14:paraId="7A3C673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'androidx.test.espresso:espresso-core:3.4.0'</w:t>
      </w:r>
    </w:p>
    <w:p w14:paraId="7A50CEB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091760F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app\src\main\java\com\example\happyweatherapp\MainActivity.kt</w:t>
      </w:r>
    </w:p>
    <w:p w14:paraId="60EF511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package com.example.happyweatherapp</w:t>
      </w:r>
    </w:p>
    <w:p w14:paraId="580616F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CAC3CD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androidx.appcompat.app.AppCompatActivity</w:t>
      </w:r>
    </w:p>
    <w:p w14:paraId="76A659D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android.os.Bundle</w:t>
      </w:r>
    </w:p>
    <w:p w14:paraId="66D1A2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android.widget.TextView</w:t>
      </w:r>
    </w:p>
    <w:p w14:paraId="13573CB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androidx.recyclerview.widget.RecyclerView</w:t>
      </w:r>
    </w:p>
    <w:p w14:paraId="14C12BB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okhttp3.OkHttpClient</w:t>
      </w:r>
    </w:p>
    <w:p w14:paraId="51B7199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okhttp3.Request</w:t>
      </w:r>
    </w:p>
    <w:p w14:paraId="785EB23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org.json.JSONObject</w:t>
      </w:r>
    </w:p>
    <w:p w14:paraId="63E6DBF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kotlin.concurrent.thread</w:t>
      </w:r>
    </w:p>
    <w:p w14:paraId="2A9073C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2B79C1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class MainActivity : AppCompatActivity() {</w:t>
      </w:r>
    </w:p>
    <w:p w14:paraId="58EB508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67C494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val tempList = ArrayList&lt;Weather&gt;()</w:t>
      </w:r>
    </w:p>
    <w:p w14:paraId="7913B5D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433771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cityName: TextView</w:t>
      </w:r>
    </w:p>
    <w:p w14:paraId="456C3E3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tempNow: TextView</w:t>
      </w:r>
    </w:p>
    <w:p w14:paraId="649B98C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tempList15days: RecyclerView</w:t>
      </w:r>
    </w:p>
    <w:p w14:paraId="4041BBA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4C7CA1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adapter: WeatherAdapter</w:t>
      </w:r>
    </w:p>
    <w:p w14:paraId="6FA0631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707476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onCreate(savedInstanceState: Bundle?) {</w:t>
      </w:r>
    </w:p>
    <w:p w14:paraId="6D4BC5A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super.onCreate(savedInstanceState)</w:t>
      </w:r>
    </w:p>
    <w:p w14:paraId="0EEBC77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setContentView(R.layout.activity_main)</w:t>
      </w:r>
    </w:p>
    <w:p w14:paraId="06508BB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cityName = findViewById(R.id.city_name)</w:t>
      </w:r>
    </w:p>
    <w:p w14:paraId="5B0D5AC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tempNow = findViewById(R.id.temp_now)</w:t>
      </w:r>
    </w:p>
    <w:p w14:paraId="2A614A7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tempList15days = findViewById(R.id.temp_list_15days)</w:t>
      </w:r>
    </w:p>
    <w:p w14:paraId="7172382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5E02AB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</w:t>
      </w:r>
      <w:r w:rsidRPr="007B5698">
        <w:rPr>
          <w:sz w:val="15"/>
          <w:szCs w:val="15"/>
          <w:highlight w:val="green"/>
        </w:rPr>
        <w:t>初始化数据</w:t>
      </w:r>
    </w:p>
    <w:p w14:paraId="43D3C1D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initData()</w:t>
      </w:r>
    </w:p>
    <w:p w14:paraId="2DC1202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64FACB4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45590E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fun initData() {</w:t>
      </w:r>
    </w:p>
    <w:p w14:paraId="61A5B30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thread {</w:t>
      </w:r>
    </w:p>
    <w:p w14:paraId="2CD2191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try {</w:t>
      </w:r>
    </w:p>
    <w:p w14:paraId="13186EE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client = OkHttpClient()</w:t>
      </w:r>
    </w:p>
    <w:p w14:paraId="2B626F1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request = Request.Builder()</w:t>
      </w:r>
    </w:p>
    <w:p w14:paraId="7A4C14B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.url("http://t.weather.sojson.com/api/weather/city/101030100")</w:t>
      </w:r>
    </w:p>
    <w:p w14:paraId="53C401D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.build()</w:t>
      </w:r>
    </w:p>
    <w:p w14:paraId="21870F5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response = client.newCall(request).execute()</w:t>
      </w:r>
    </w:p>
    <w:p w14:paraId="5564309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responseData = response.body?.string().toString()</w:t>
      </w:r>
    </w:p>
    <w:p w14:paraId="7FA9866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595B39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showWeatherData(responseData)</w:t>
      </w:r>
    </w:p>
    <w:p w14:paraId="7B17C56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 catch (e: Exception) {</w:t>
      </w:r>
    </w:p>
    <w:p w14:paraId="59FDE66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e.printStackTrace()</w:t>
      </w:r>
    </w:p>
    <w:p w14:paraId="7C7DB8F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</w:t>
      </w:r>
    </w:p>
    <w:p w14:paraId="7E2CCB1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1779288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1E14627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F1140A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fun showWeatherData(responseData: String) {</w:t>
      </w:r>
    </w:p>
    <w:p w14:paraId="23E9F19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runOnUiThread {</w:t>
      </w:r>
    </w:p>
    <w:p w14:paraId="60E67DD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try {</w:t>
      </w:r>
    </w:p>
    <w:p w14:paraId="05771D6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        // </w:t>
      </w:r>
      <w:r w:rsidRPr="007B5698">
        <w:rPr>
          <w:sz w:val="15"/>
          <w:szCs w:val="15"/>
          <w:highlight w:val="green"/>
        </w:rPr>
        <w:t>解包顶层数据</w:t>
      </w:r>
    </w:p>
    <w:p w14:paraId="45AF4F3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jsonData = JSONObject(responseData)</w:t>
      </w:r>
    </w:p>
    <w:p w14:paraId="717E81D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cityName = jsonData.getJSONObject("cityInfo").getString("city")</w:t>
      </w:r>
    </w:p>
    <w:p w14:paraId="1D47E9E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data = jsonData.getJSONObject("data")</w:t>
      </w:r>
    </w:p>
    <w:p w14:paraId="6AE5F44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tempNow = data.getString("wendu")</w:t>
      </w:r>
    </w:p>
    <w:p w14:paraId="12D81C3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        // </w:t>
      </w:r>
      <w:r w:rsidRPr="007B5698">
        <w:rPr>
          <w:sz w:val="15"/>
          <w:szCs w:val="15"/>
          <w:highlight w:val="green"/>
        </w:rPr>
        <w:t>未来</w:t>
      </w:r>
      <w:r w:rsidRPr="007B5698">
        <w:rPr>
          <w:sz w:val="15"/>
          <w:szCs w:val="15"/>
          <w:highlight w:val="green"/>
        </w:rPr>
        <w:t>15</w:t>
      </w:r>
      <w:r w:rsidRPr="007B5698">
        <w:rPr>
          <w:sz w:val="15"/>
          <w:szCs w:val="15"/>
          <w:highlight w:val="green"/>
        </w:rPr>
        <w:t>天</w:t>
      </w:r>
    </w:p>
    <w:p w14:paraId="07BEF8E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allTemp = data.getJSONArray("forecast")</w:t>
      </w:r>
    </w:p>
    <w:p w14:paraId="445F224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for (i in 1 until allTemp.length()) {</w:t>
      </w:r>
    </w:p>
    <w:p w14:paraId="10B3341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val now = allTemp.getJSONObject(i)</w:t>
      </w:r>
    </w:p>
    <w:p w14:paraId="45E253E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val day = now.getString("date")</w:t>
      </w:r>
    </w:p>
    <w:p w14:paraId="16BAE22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val low = now.getString("low")</w:t>
      </w:r>
    </w:p>
    <w:p w14:paraId="1A829BF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val high = now.getString("high")</w:t>
      </w:r>
    </w:p>
    <w:p w14:paraId="1FA6AD4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val type = now.getString("type")</w:t>
      </w:r>
    </w:p>
    <w:p w14:paraId="5853108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tempList.add(Weather(day, low, high, type))</w:t>
      </w:r>
    </w:p>
    <w:p w14:paraId="05ADF5A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}</w:t>
      </w:r>
    </w:p>
    <w:p w14:paraId="7DB666C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992C3D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 catch (e: Exception) {</w:t>
      </w:r>
    </w:p>
    <w:p w14:paraId="6E6F718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e.printStackTrace()</w:t>
      </w:r>
    </w:p>
    <w:p w14:paraId="44626BB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</w:t>
      </w:r>
    </w:p>
    <w:p w14:paraId="0ECBC72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3AA4751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522DD81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43C7BC2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app\src\main\java\com\example\happyweatherapp\Weather.kt</w:t>
      </w:r>
    </w:p>
    <w:p w14:paraId="608AF1A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package com.example.happyweatherapp</w:t>
      </w:r>
    </w:p>
    <w:p w14:paraId="4D663FD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6AB9AE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data class Weather(</w:t>
      </w:r>
    </w:p>
    <w:p w14:paraId="6061950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val day: String,</w:t>
      </w:r>
    </w:p>
    <w:p w14:paraId="1A9F584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val low: String,</w:t>
      </w:r>
    </w:p>
    <w:p w14:paraId="6E0B809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val high: String,</w:t>
      </w:r>
    </w:p>
    <w:p w14:paraId="4A516CB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val type: String</w:t>
      </w:r>
    </w:p>
    <w:p w14:paraId="30C54B9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) {</w:t>
      </w:r>
    </w:p>
    <w:p w14:paraId="1BF13A1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104E6F9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app\src\main\java\com\example\happyweatherapp\WeatherAdapter.kt</w:t>
      </w:r>
    </w:p>
    <w:p w14:paraId="2C1B57D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package com.example.happyweatherapp</w:t>
      </w:r>
    </w:p>
    <w:p w14:paraId="300562C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9AAD19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android.content.Context</w:t>
      </w:r>
    </w:p>
    <w:p w14:paraId="0938812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android.view.LayoutInflater</w:t>
      </w:r>
    </w:p>
    <w:p w14:paraId="57BE83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android.view.View</w:t>
      </w:r>
    </w:p>
    <w:p w14:paraId="42CAFEF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android.view.ViewGroup</w:t>
      </w:r>
    </w:p>
    <w:p w14:paraId="00A40BA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android.widget.ImageView</w:t>
      </w:r>
    </w:p>
    <w:p w14:paraId="306072F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android.widget.TextView</w:t>
      </w:r>
    </w:p>
    <w:p w14:paraId="7F27516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androidx.recyclerview.widget.RecyclerView</w:t>
      </w:r>
    </w:p>
    <w:p w14:paraId="226A184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B31F47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class WeatherAdapter(val tempList: List&lt;Weather&gt;, val context: Context):</w:t>
      </w:r>
    </w:p>
    <w:p w14:paraId="267B8A0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RecyclerView.Adapter&lt;WeatherAdapter.ViewHolder&gt;() {</w:t>
      </w:r>
    </w:p>
    <w:p w14:paraId="6C6B663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F3C475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inner class ViewHolder(val view: View): RecyclerView.ViewHolder(view) {</w:t>
      </w:r>
    </w:p>
    <w:p w14:paraId="768A5B1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day: TextView = view.findViewById(R.id.temp_list_day)</w:t>
      </w:r>
    </w:p>
    <w:p w14:paraId="34D4F33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low: TextView = view.findViewById(R.id.temp_list_low)</w:t>
      </w:r>
    </w:p>
    <w:p w14:paraId="6882926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high: TextView = view.findViewById(R.id.temp_list_high)</w:t>
      </w:r>
    </w:p>
    <w:p w14:paraId="7437D0C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type: ImageView = view.findViewById(R.id.temp_list_type)</w:t>
      </w:r>
    </w:p>
    <w:p w14:paraId="1C50A40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5CB17CA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0070F6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onCreateViewHolder(parent: ViewGroup, viewType: Int): WeatherAdapter.ViewHolder {</w:t>
      </w:r>
    </w:p>
    <w:p w14:paraId="49E6668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view = LayoutInflater.from(parent.context)</w:t>
      </w:r>
    </w:p>
    <w:p w14:paraId="26F8959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.inflate(R.layout.temp_list_item, parent, false)</w:t>
      </w:r>
    </w:p>
    <w:p w14:paraId="298FE3C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return ViewHolder(view)</w:t>
      </w:r>
    </w:p>
    <w:p w14:paraId="102210E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05F0207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819B92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onBindViewHolder(holder: WeatherAdapter.ViewHolder, position: Int) {</w:t>
      </w:r>
    </w:p>
    <w:p w14:paraId="3DE059F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temp = tempList[position]</w:t>
      </w:r>
    </w:p>
    <w:p w14:paraId="62E93CC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holder.day.text = temp.day</w:t>
      </w:r>
    </w:p>
    <w:p w14:paraId="28CDF13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holder.low.text = temp.low</w:t>
      </w:r>
    </w:p>
    <w:p w14:paraId="7FABB10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holder.high.text = temp.high</w:t>
      </w:r>
    </w:p>
    <w:p w14:paraId="78B368E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var imgType: Int = 0</w:t>
      </w:r>
    </w:p>
    <w:p w14:paraId="15CB6C0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if (temp.type == "</w:t>
      </w:r>
      <w:r w:rsidRPr="007B5698">
        <w:rPr>
          <w:sz w:val="15"/>
          <w:szCs w:val="15"/>
          <w:highlight w:val="green"/>
        </w:rPr>
        <w:t>晴</w:t>
      </w:r>
      <w:r w:rsidRPr="007B5698">
        <w:rPr>
          <w:sz w:val="15"/>
          <w:szCs w:val="15"/>
          <w:highlight w:val="green"/>
        </w:rPr>
        <w:t>") {</w:t>
      </w:r>
    </w:p>
    <w:p w14:paraId="37FB74B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imgType = R.drawable.sunny</w:t>
      </w:r>
    </w:p>
    <w:p w14:paraId="44B8C70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 else if (temp.type == "</w:t>
      </w:r>
      <w:r w:rsidRPr="007B5698">
        <w:rPr>
          <w:sz w:val="15"/>
          <w:szCs w:val="15"/>
          <w:highlight w:val="green"/>
        </w:rPr>
        <w:t>多云</w:t>
      </w:r>
      <w:r w:rsidRPr="007B5698">
        <w:rPr>
          <w:sz w:val="15"/>
          <w:szCs w:val="15"/>
          <w:highlight w:val="green"/>
        </w:rPr>
        <w:t>") {</w:t>
      </w:r>
    </w:p>
    <w:p w14:paraId="7FB9174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imgType = R.drawable.cloudy</w:t>
      </w:r>
    </w:p>
    <w:p w14:paraId="7ABE418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 else {</w:t>
      </w:r>
    </w:p>
    <w:p w14:paraId="6FE3B58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imgType = R.drawable.rainy</w:t>
      </w:r>
    </w:p>
    <w:p w14:paraId="0DB7B06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5AF7D18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holder.type.setImageResource(imgType)</w:t>
      </w:r>
    </w:p>
    <w:p w14:paraId="702D63D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185CBD8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8DF85F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getItemCount() = tempList.size</w:t>
      </w:r>
    </w:p>
    <w:p w14:paraId="7223F93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691DEAE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app\src\main\res\drawable\cloudy.png</w:t>
      </w:r>
    </w:p>
    <w:p w14:paraId="3BC8C9D3" w14:textId="77777777" w:rsidR="00EB10A0" w:rsidRPr="007B5698" w:rsidRDefault="00000000" w:rsidP="007B5698">
      <w:pPr>
        <w:spacing w:line="240" w:lineRule="auto"/>
        <w:rPr>
          <w:sz w:val="15"/>
          <w:szCs w:val="15"/>
          <w:lang w:eastAsia="zh-CN"/>
        </w:rPr>
      </w:pPr>
      <w:r w:rsidRPr="007B5698">
        <w:rPr>
          <w:sz w:val="15"/>
          <w:szCs w:val="15"/>
          <w:lang w:eastAsia="zh-CN"/>
        </w:rPr>
        <w:t>[</w:t>
      </w:r>
      <w:r w:rsidRPr="007B5698">
        <w:rPr>
          <w:sz w:val="15"/>
          <w:szCs w:val="15"/>
          <w:lang w:eastAsia="zh-CN"/>
        </w:rPr>
        <w:t>二进制文件内容已修改</w:t>
      </w:r>
      <w:r w:rsidRPr="007B5698">
        <w:rPr>
          <w:sz w:val="15"/>
          <w:szCs w:val="15"/>
          <w:lang w:eastAsia="zh-CN"/>
        </w:rPr>
        <w:t>]</w:t>
      </w:r>
    </w:p>
    <w:p w14:paraId="20F388C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proofErr w:type="spellStart"/>
      <w:r w:rsidRPr="007B5698">
        <w:rPr>
          <w:b/>
          <w:sz w:val="15"/>
          <w:szCs w:val="15"/>
        </w:rPr>
        <w:t>新增</w:t>
      </w:r>
      <w:proofErr w:type="spellEnd"/>
      <w:r w:rsidRPr="007B5698">
        <w:rPr>
          <w:b/>
          <w:sz w:val="15"/>
          <w:szCs w:val="15"/>
        </w:rPr>
        <w:t xml:space="preserve"> app\</w:t>
      </w:r>
      <w:proofErr w:type="spellStart"/>
      <w:r w:rsidRPr="007B5698">
        <w:rPr>
          <w:b/>
          <w:sz w:val="15"/>
          <w:szCs w:val="15"/>
        </w:rPr>
        <w:t>src</w:t>
      </w:r>
      <w:proofErr w:type="spellEnd"/>
      <w:r w:rsidRPr="007B5698">
        <w:rPr>
          <w:b/>
          <w:sz w:val="15"/>
          <w:szCs w:val="15"/>
        </w:rPr>
        <w:t>\main\res\drawable\rainy.png</w:t>
      </w:r>
    </w:p>
    <w:p w14:paraId="39D428EB" w14:textId="77777777" w:rsidR="00EB10A0" w:rsidRPr="007B5698" w:rsidRDefault="00000000" w:rsidP="007B5698">
      <w:pPr>
        <w:spacing w:line="240" w:lineRule="auto"/>
        <w:rPr>
          <w:sz w:val="15"/>
          <w:szCs w:val="15"/>
          <w:lang w:eastAsia="zh-CN"/>
        </w:rPr>
      </w:pPr>
      <w:r w:rsidRPr="007B5698">
        <w:rPr>
          <w:sz w:val="15"/>
          <w:szCs w:val="15"/>
          <w:lang w:eastAsia="zh-CN"/>
        </w:rPr>
        <w:t>[</w:t>
      </w:r>
      <w:r w:rsidRPr="007B5698">
        <w:rPr>
          <w:sz w:val="15"/>
          <w:szCs w:val="15"/>
          <w:lang w:eastAsia="zh-CN"/>
        </w:rPr>
        <w:t>二进制文件内容已修改</w:t>
      </w:r>
      <w:r w:rsidRPr="007B5698">
        <w:rPr>
          <w:sz w:val="15"/>
          <w:szCs w:val="15"/>
          <w:lang w:eastAsia="zh-CN"/>
        </w:rPr>
        <w:t>]</w:t>
      </w:r>
    </w:p>
    <w:p w14:paraId="1B32904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proofErr w:type="spellStart"/>
      <w:r w:rsidRPr="007B5698">
        <w:rPr>
          <w:b/>
          <w:sz w:val="15"/>
          <w:szCs w:val="15"/>
        </w:rPr>
        <w:t>新增</w:t>
      </w:r>
      <w:proofErr w:type="spellEnd"/>
      <w:r w:rsidRPr="007B5698">
        <w:rPr>
          <w:b/>
          <w:sz w:val="15"/>
          <w:szCs w:val="15"/>
        </w:rPr>
        <w:t xml:space="preserve"> app\</w:t>
      </w:r>
      <w:proofErr w:type="spellStart"/>
      <w:r w:rsidRPr="007B5698">
        <w:rPr>
          <w:b/>
          <w:sz w:val="15"/>
          <w:szCs w:val="15"/>
        </w:rPr>
        <w:t>src</w:t>
      </w:r>
      <w:proofErr w:type="spellEnd"/>
      <w:r w:rsidRPr="007B5698">
        <w:rPr>
          <w:b/>
          <w:sz w:val="15"/>
          <w:szCs w:val="15"/>
        </w:rPr>
        <w:t>\main\res\drawable\snowy.png</w:t>
      </w:r>
    </w:p>
    <w:p w14:paraId="7DD66DAD" w14:textId="77777777" w:rsidR="00EB10A0" w:rsidRPr="007B5698" w:rsidRDefault="00000000" w:rsidP="007B5698">
      <w:pPr>
        <w:spacing w:line="240" w:lineRule="auto"/>
        <w:rPr>
          <w:sz w:val="15"/>
          <w:szCs w:val="15"/>
          <w:lang w:eastAsia="zh-CN"/>
        </w:rPr>
      </w:pPr>
      <w:r w:rsidRPr="007B5698">
        <w:rPr>
          <w:sz w:val="15"/>
          <w:szCs w:val="15"/>
          <w:lang w:eastAsia="zh-CN"/>
        </w:rPr>
        <w:t>[</w:t>
      </w:r>
      <w:r w:rsidRPr="007B5698">
        <w:rPr>
          <w:sz w:val="15"/>
          <w:szCs w:val="15"/>
          <w:lang w:eastAsia="zh-CN"/>
        </w:rPr>
        <w:t>二进制文件内容已修改</w:t>
      </w:r>
      <w:r w:rsidRPr="007B5698">
        <w:rPr>
          <w:sz w:val="15"/>
          <w:szCs w:val="15"/>
          <w:lang w:eastAsia="zh-CN"/>
        </w:rPr>
        <w:t>]</w:t>
      </w:r>
    </w:p>
    <w:p w14:paraId="263A7D4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proofErr w:type="spellStart"/>
      <w:r w:rsidRPr="007B5698">
        <w:rPr>
          <w:b/>
          <w:sz w:val="15"/>
          <w:szCs w:val="15"/>
        </w:rPr>
        <w:t>新增</w:t>
      </w:r>
      <w:proofErr w:type="spellEnd"/>
      <w:r w:rsidRPr="007B5698">
        <w:rPr>
          <w:b/>
          <w:sz w:val="15"/>
          <w:szCs w:val="15"/>
        </w:rPr>
        <w:t xml:space="preserve"> app\</w:t>
      </w:r>
      <w:proofErr w:type="spellStart"/>
      <w:r w:rsidRPr="007B5698">
        <w:rPr>
          <w:b/>
          <w:sz w:val="15"/>
          <w:szCs w:val="15"/>
        </w:rPr>
        <w:t>src</w:t>
      </w:r>
      <w:proofErr w:type="spellEnd"/>
      <w:r w:rsidRPr="007B5698">
        <w:rPr>
          <w:b/>
          <w:sz w:val="15"/>
          <w:szCs w:val="15"/>
        </w:rPr>
        <w:t>\main\res\drawable\sunny.png</w:t>
      </w:r>
    </w:p>
    <w:p w14:paraId="2CE521AD" w14:textId="77777777" w:rsidR="00EB10A0" w:rsidRPr="007B5698" w:rsidRDefault="00000000" w:rsidP="007B5698">
      <w:pPr>
        <w:spacing w:line="240" w:lineRule="auto"/>
        <w:rPr>
          <w:sz w:val="15"/>
          <w:szCs w:val="15"/>
          <w:lang w:eastAsia="zh-CN"/>
        </w:rPr>
      </w:pPr>
      <w:r w:rsidRPr="007B5698">
        <w:rPr>
          <w:sz w:val="15"/>
          <w:szCs w:val="15"/>
          <w:lang w:eastAsia="zh-CN"/>
        </w:rPr>
        <w:t>[</w:t>
      </w:r>
      <w:r w:rsidRPr="007B5698">
        <w:rPr>
          <w:sz w:val="15"/>
          <w:szCs w:val="15"/>
          <w:lang w:eastAsia="zh-CN"/>
        </w:rPr>
        <w:t>二进制文件内容已修改</w:t>
      </w:r>
      <w:r w:rsidRPr="007B5698">
        <w:rPr>
          <w:sz w:val="15"/>
          <w:szCs w:val="15"/>
          <w:lang w:eastAsia="zh-CN"/>
        </w:rPr>
        <w:t>]</w:t>
      </w:r>
    </w:p>
    <w:p w14:paraId="6D49C09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proofErr w:type="spellStart"/>
      <w:r w:rsidRPr="007B5698">
        <w:rPr>
          <w:b/>
          <w:sz w:val="15"/>
          <w:szCs w:val="15"/>
        </w:rPr>
        <w:t>新增</w:t>
      </w:r>
      <w:proofErr w:type="spellEnd"/>
      <w:r w:rsidRPr="007B5698">
        <w:rPr>
          <w:b/>
          <w:sz w:val="15"/>
          <w:szCs w:val="15"/>
        </w:rPr>
        <w:t xml:space="preserve"> app\</w:t>
      </w:r>
      <w:proofErr w:type="spellStart"/>
      <w:r w:rsidRPr="007B5698">
        <w:rPr>
          <w:b/>
          <w:sz w:val="15"/>
          <w:szCs w:val="15"/>
        </w:rPr>
        <w:t>src</w:t>
      </w:r>
      <w:proofErr w:type="spellEnd"/>
      <w:r w:rsidRPr="007B5698">
        <w:rPr>
          <w:b/>
          <w:sz w:val="15"/>
          <w:szCs w:val="15"/>
        </w:rPr>
        <w:t>\main\res\drawable-v24\ic_launcher_foreground.xml</w:t>
      </w:r>
    </w:p>
    <w:p w14:paraId="416F2DE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&lt;vector xmlns:android="http://schemas.android.com/apk/res/android"</w:t>
      </w:r>
    </w:p>
    <w:p w14:paraId="61412C9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xmlns:aapt="http://schemas.android.com/aapt"</w:t>
      </w:r>
    </w:p>
    <w:p w14:paraId="1C59959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android:width="108dp"</w:t>
      </w:r>
    </w:p>
    <w:p w14:paraId="33CCCD2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android:height="108dp"</w:t>
      </w:r>
    </w:p>
    <w:p w14:paraId="52E6F7F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android:viewportWidth="108"</w:t>
      </w:r>
    </w:p>
    <w:p w14:paraId="01C4357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android:viewportHeight="108"&gt;</w:t>
      </w:r>
    </w:p>
    <w:p w14:paraId="5F441BE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 android:pathData="M31,63.928c0,0 6.4,-11 12.1,-13.1c7.2,-2.6 26,-1.4 26,-1.4l38.1,38.1L107,108.928l-32,-1L31,63.928z"&gt;</w:t>
      </w:r>
    </w:p>
    <w:p w14:paraId="52EF488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&lt;aapt:attr name="android:fillColor"&gt;</w:t>
      </w:r>
    </w:p>
    <w:p w14:paraId="40BF660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&lt;gradient</w:t>
      </w:r>
    </w:p>
    <w:p w14:paraId="09BABAD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android:endX="85.84757"</w:t>
      </w:r>
    </w:p>
    <w:p w14:paraId="5B9FAEB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android:endY="92.4963"</w:t>
      </w:r>
    </w:p>
    <w:p w14:paraId="17FD803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android:startX="42.9492"</w:t>
      </w:r>
    </w:p>
    <w:p w14:paraId="732B7AA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android:startY="49.59793"</w:t>
      </w:r>
    </w:p>
    <w:p w14:paraId="660CD12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android:type="linear"&gt;</w:t>
      </w:r>
    </w:p>
    <w:p w14:paraId="14C17EE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5E2DDEF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android:color="#44000000"</w:t>
      </w:r>
    </w:p>
    <w:p w14:paraId="20CFD0B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android:offset="0.0" /&gt;</w:t>
      </w:r>
    </w:p>
    <w:p w14:paraId="5F88048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0021AFE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android:color="#00000000"</w:t>
      </w:r>
    </w:p>
    <w:p w14:paraId="27658E4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android:offset="1.0" /&gt;</w:t>
      </w:r>
    </w:p>
    <w:p w14:paraId="7E10FCF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&lt;/gradient&gt;</w:t>
      </w:r>
    </w:p>
    <w:p w14:paraId="6CC53B3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&lt;/aapt:attr&gt;</w:t>
      </w:r>
    </w:p>
    <w:p w14:paraId="657C87C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&lt;/path&gt;</w:t>
      </w:r>
    </w:p>
    <w:p w14:paraId="7571304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</w:t>
      </w:r>
    </w:p>
    <w:p w14:paraId="12554DD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android:fillColor="#FFFFFF"</w:t>
      </w:r>
    </w:p>
    <w:p w14:paraId="6D96E58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android:fillType="nonZero"</w:t>
      </w:r>
    </w:p>
    <w:p w14:paraId="50F0320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android:pathData="M65.3,45.828l3.8,-6.6c0.2,-0.4 0.1,-0.9 -0.3,-1.1c-0.4,-0.2 -0.9,-0.1 -1.1,0.3l-3.9,6.7c-6.3,-2.8 -13.4,-2.8 -19.7,0l-3.9,-6.7c-0.2,-0.4 -0.7,-0.5 -1.1,-0.3C38.8,38.328 38.7,38.828 38.9,39.228l3.8,6.6C36.2,49.428 31.7,56.028 31,63.928h46C76.3,56.028 71.8,49.428 65.3,45.828zM43.4,57.328c-0.8,0 -1.5,-0.5 -1.8,-1.2c-0.3,-0.7 -0.1,-1.5 0.4,-2.1c0.5,-0.5 1.4,-0.7 2.1,-0.4c0.7,0.3 1.2,1 1.2,1.8C45.3,56.528 44.5,57.328 43.4,57.328L43.4,57.328zM64.6,57.328c-0.8,0 -1.5,-0.5 -1.8,-1.2s-0.1,-1.5 0.4,-2.1c0.5,-0.5 1.4,-0.7 2.1,-0.4c0.7,0.3 1.2,1 1.2,1.8C66.5,56.528 65.6,57.328 64.6,57.328L64.6,57.328z"</w:t>
      </w:r>
    </w:p>
    <w:p w14:paraId="29BC033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android:strokeWidth="1"</w:t>
      </w:r>
    </w:p>
    <w:p w14:paraId="2CD3680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android:strokeColor="#00000000" /&gt;</w:t>
      </w:r>
    </w:p>
    <w:p w14:paraId="454AF71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&lt;/vector&gt;</w:t>
      </w:r>
    </w:p>
    <w:p w14:paraId="67F4F9D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app\src\main\res\layout\activity_main.xml</w:t>
      </w:r>
    </w:p>
    <w:p w14:paraId="3C210BC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encoding="utf-8"?&gt;</w:t>
      </w:r>
    </w:p>
    <w:p w14:paraId="5ACD183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&lt;LinearLayout xmlns:android="http://schemas.android.com/apk/res/android"</w:t>
      </w:r>
    </w:p>
    <w:p w14:paraId="092626A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xmlns:app="http://schemas.android.com/apk/res-auto"</w:t>
      </w:r>
    </w:p>
    <w:p w14:paraId="17A4E0F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xmlns:tools="http://schemas.android.com/tools"</w:t>
      </w:r>
    </w:p>
    <w:p w14:paraId="2B57C5A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android:layout_width="match_parent"</w:t>
      </w:r>
    </w:p>
    <w:p w14:paraId="6145F0D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android:layout_height="match_parent"</w:t>
      </w:r>
    </w:p>
    <w:p w14:paraId="5335D7F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android:orientation="vertical"</w:t>
      </w:r>
    </w:p>
    <w:p w14:paraId="53AA6FA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tools:context=".MainActivity"&gt;</w:t>
      </w:r>
    </w:p>
    <w:p w14:paraId="4C8B16F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&lt;!--</w:t>
      </w:r>
      <w:r w:rsidRPr="007B5698">
        <w:rPr>
          <w:sz w:val="15"/>
          <w:szCs w:val="15"/>
          <w:highlight w:val="green"/>
        </w:rPr>
        <w:t>城市名称</w:t>
      </w:r>
      <w:r w:rsidRPr="007B5698">
        <w:rPr>
          <w:sz w:val="15"/>
          <w:szCs w:val="15"/>
          <w:highlight w:val="green"/>
        </w:rPr>
        <w:t>--&gt;</w:t>
      </w:r>
    </w:p>
    <w:p w14:paraId="0EFDCB4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&lt;TextView</w:t>
      </w:r>
    </w:p>
    <w:p w14:paraId="396BC40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android:id="@+id/city_name"</w:t>
      </w:r>
    </w:p>
    <w:p w14:paraId="764AF4B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349BCE1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android:layout_height="120dp"</w:t>
      </w:r>
    </w:p>
    <w:p w14:paraId="583E946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android:gravity="center"</w:t>
      </w:r>
    </w:p>
    <w:p w14:paraId="73CF64B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android:textSize="30sp"</w:t>
      </w:r>
    </w:p>
    <w:p w14:paraId="7658B18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android:text="</w:t>
      </w:r>
      <w:r w:rsidRPr="007B5698">
        <w:rPr>
          <w:sz w:val="15"/>
          <w:szCs w:val="15"/>
          <w:highlight w:val="green"/>
        </w:rPr>
        <w:t>北京</w:t>
      </w:r>
      <w:r w:rsidRPr="007B5698">
        <w:rPr>
          <w:sz w:val="15"/>
          <w:szCs w:val="15"/>
          <w:highlight w:val="green"/>
        </w:rPr>
        <w:t>"/&gt;</w:t>
      </w:r>
    </w:p>
    <w:p w14:paraId="439E6BA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&lt;!--</w:t>
      </w:r>
      <w:r w:rsidRPr="007B5698">
        <w:rPr>
          <w:sz w:val="15"/>
          <w:szCs w:val="15"/>
          <w:highlight w:val="green"/>
        </w:rPr>
        <w:t>当前气温</w:t>
      </w:r>
      <w:r w:rsidRPr="007B5698">
        <w:rPr>
          <w:sz w:val="15"/>
          <w:szCs w:val="15"/>
          <w:highlight w:val="green"/>
        </w:rPr>
        <w:t>--&gt;</w:t>
      </w:r>
    </w:p>
    <w:p w14:paraId="2F9555D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&lt;TextView</w:t>
      </w:r>
    </w:p>
    <w:p w14:paraId="0F09EC7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android:id="@+id/temp_now"</w:t>
      </w:r>
    </w:p>
    <w:p w14:paraId="0AC1A49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41D4FFE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android:layout_height="80dp"</w:t>
      </w:r>
    </w:p>
    <w:p w14:paraId="2369940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android:gravity="center"</w:t>
      </w:r>
    </w:p>
    <w:p w14:paraId="2460FEA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android:textSize="25sp"</w:t>
      </w:r>
    </w:p>
    <w:p w14:paraId="381711C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android:text="29</w:t>
      </w:r>
      <w:r w:rsidRPr="007B5698">
        <w:rPr>
          <w:sz w:val="15"/>
          <w:szCs w:val="15"/>
          <w:highlight w:val="green"/>
        </w:rPr>
        <w:t>度</w:t>
      </w:r>
      <w:r w:rsidRPr="007B5698">
        <w:rPr>
          <w:sz w:val="15"/>
          <w:szCs w:val="15"/>
          <w:highlight w:val="green"/>
        </w:rPr>
        <w:t>"/&gt;</w:t>
      </w:r>
    </w:p>
    <w:p w14:paraId="681204D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&lt;!--    </w:t>
      </w:r>
      <w:r w:rsidRPr="007B5698">
        <w:rPr>
          <w:sz w:val="15"/>
          <w:szCs w:val="15"/>
          <w:highlight w:val="green"/>
        </w:rPr>
        <w:t>未来</w:t>
      </w:r>
      <w:r w:rsidRPr="007B5698">
        <w:rPr>
          <w:sz w:val="15"/>
          <w:szCs w:val="15"/>
          <w:highlight w:val="green"/>
        </w:rPr>
        <w:t>15</w:t>
      </w:r>
      <w:r w:rsidRPr="007B5698">
        <w:rPr>
          <w:sz w:val="15"/>
          <w:szCs w:val="15"/>
          <w:highlight w:val="green"/>
        </w:rPr>
        <w:t>天天气</w:t>
      </w:r>
      <w:r w:rsidRPr="007B5698">
        <w:rPr>
          <w:sz w:val="15"/>
          <w:szCs w:val="15"/>
          <w:highlight w:val="green"/>
        </w:rPr>
        <w:t>--&gt;</w:t>
      </w:r>
    </w:p>
    <w:p w14:paraId="164F93A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&lt;androidx.recyclerview.widget.RecyclerView</w:t>
      </w:r>
    </w:p>
    <w:p w14:paraId="05DF48D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android:id="@+id/temp_list_15days"</w:t>
      </w:r>
    </w:p>
    <w:p w14:paraId="61F9AF7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42CDB99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android:layout_height="0dp"</w:t>
      </w:r>
    </w:p>
    <w:p w14:paraId="69554FE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android:layout_weight="1" /&gt;</w:t>
      </w:r>
    </w:p>
    <w:p w14:paraId="08E8769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91B495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&lt;/LinearLayout&gt;</w:t>
      </w:r>
    </w:p>
    <w:p w14:paraId="06DA56F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app\src\main\res\layout\temp_list_item.xml</w:t>
      </w:r>
    </w:p>
    <w:p w14:paraId="0146337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encoding="utf-8"?&gt;</w:t>
      </w:r>
    </w:p>
    <w:p w14:paraId="7D30525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&lt;LinearLayout xmlns:android="http://schemas.android.com/apk/res/android"</w:t>
      </w:r>
    </w:p>
    <w:p w14:paraId="41D48B3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android:layout_width="match_parent"</w:t>
      </w:r>
    </w:p>
    <w:p w14:paraId="11EE4CE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android:layout_height="60dp"&gt;</w:t>
      </w:r>
    </w:p>
    <w:p w14:paraId="7E08CDB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&lt;TextView</w:t>
      </w:r>
    </w:p>
    <w:p w14:paraId="32C8241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android:id="@+id/temp_list_day"</w:t>
      </w:r>
    </w:p>
    <w:p w14:paraId="431C8A8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android:layout_width="0dp"</w:t>
      </w:r>
    </w:p>
    <w:p w14:paraId="38FA20A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android:layout_weight="1"</w:t>
      </w:r>
    </w:p>
    <w:p w14:paraId="6EC44DF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</w:t>
      </w:r>
    </w:p>
    <w:p w14:paraId="7BEFAA4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android:layout_gravity="center"</w:t>
      </w:r>
    </w:p>
    <w:p w14:paraId="34649D2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android:text="03</w:t>
      </w:r>
      <w:r w:rsidRPr="007B5698">
        <w:rPr>
          <w:sz w:val="15"/>
          <w:szCs w:val="15"/>
          <w:highlight w:val="green"/>
        </w:rPr>
        <w:t>日</w:t>
      </w:r>
      <w:r w:rsidRPr="007B5698">
        <w:rPr>
          <w:sz w:val="15"/>
          <w:szCs w:val="15"/>
          <w:highlight w:val="green"/>
        </w:rPr>
        <w:t>"/&gt;</w:t>
      </w:r>
    </w:p>
    <w:p w14:paraId="12ED5A3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&lt;TextView</w:t>
      </w:r>
    </w:p>
    <w:p w14:paraId="36AA347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android:id="@+id/temp_list_low"</w:t>
      </w:r>
    </w:p>
    <w:p w14:paraId="3AAC70B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android:layout_width="0dp"</w:t>
      </w:r>
    </w:p>
    <w:p w14:paraId="046CACA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android:layout_weight="1"</w:t>
      </w:r>
    </w:p>
    <w:p w14:paraId="5828D8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</w:t>
      </w:r>
    </w:p>
    <w:p w14:paraId="3209E2B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android:layout_gravity="center"</w:t>
      </w:r>
    </w:p>
    <w:p w14:paraId="404C23E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android:text="10</w:t>
      </w:r>
      <w:r w:rsidRPr="007B5698">
        <w:rPr>
          <w:sz w:val="15"/>
          <w:szCs w:val="15"/>
          <w:highlight w:val="green"/>
        </w:rPr>
        <w:t>度</w:t>
      </w:r>
      <w:r w:rsidRPr="007B5698">
        <w:rPr>
          <w:sz w:val="15"/>
          <w:szCs w:val="15"/>
          <w:highlight w:val="green"/>
        </w:rPr>
        <w:t>"/&gt;</w:t>
      </w:r>
    </w:p>
    <w:p w14:paraId="440969E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&lt;TextView</w:t>
      </w:r>
    </w:p>
    <w:p w14:paraId="38314DE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android:id="@+id/temp_list_high"</w:t>
      </w:r>
    </w:p>
    <w:p w14:paraId="5685DE6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android:layout_width="0dp"</w:t>
      </w:r>
    </w:p>
    <w:p w14:paraId="68B2B0B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android:layout_weight="1"</w:t>
      </w:r>
    </w:p>
    <w:p w14:paraId="2A327AB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</w:t>
      </w:r>
    </w:p>
    <w:p w14:paraId="6D9B236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android:layout_gravity="center"</w:t>
      </w:r>
    </w:p>
    <w:p w14:paraId="73A9636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android:text="28</w:t>
      </w:r>
      <w:r w:rsidRPr="007B5698">
        <w:rPr>
          <w:sz w:val="15"/>
          <w:szCs w:val="15"/>
          <w:highlight w:val="green"/>
        </w:rPr>
        <w:t>度</w:t>
      </w:r>
      <w:r w:rsidRPr="007B5698">
        <w:rPr>
          <w:sz w:val="15"/>
          <w:szCs w:val="15"/>
          <w:highlight w:val="green"/>
        </w:rPr>
        <w:t>"/&gt;</w:t>
      </w:r>
    </w:p>
    <w:p w14:paraId="4458647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&lt;ImageView</w:t>
      </w:r>
    </w:p>
    <w:p w14:paraId="0E137D5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android:id="@+id/temp_list_type"</w:t>
      </w:r>
    </w:p>
    <w:p w14:paraId="1CBCC82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android:layout_width="0dp"</w:t>
      </w:r>
    </w:p>
    <w:p w14:paraId="11574D9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android:layout_weight="1"</w:t>
      </w:r>
    </w:p>
    <w:p w14:paraId="5D47A5D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android:layout_height="50dp"</w:t>
      </w:r>
    </w:p>
    <w:p w14:paraId="20B3089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android:src="@drawable/cloudy"/&gt;</w:t>
      </w:r>
    </w:p>
    <w:p w14:paraId="0F5D8BF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2CFF11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E605E6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&lt;/LinearLayout&gt;</w:t>
      </w:r>
    </w:p>
    <w:p w14:paraId="6211D8C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app\src\main\res\xml\network_security_config.xml</w:t>
      </w:r>
    </w:p>
    <w:p w14:paraId="61B70C5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 ?&gt;</w:t>
      </w:r>
    </w:p>
    <w:p w14:paraId="46610D3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&lt;network-security-config&gt;</w:t>
      </w:r>
    </w:p>
    <w:p w14:paraId="1445E0B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&lt;base-config cleartextTrafficPermitted="true"/&gt;</w:t>
      </w:r>
    </w:p>
    <w:p w14:paraId="57CB64A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&lt;/network-security-config&gt;</w:t>
      </w:r>
    </w:p>
    <w:p w14:paraId="30E0A0F9" w14:textId="77777777" w:rsidR="00EB10A0" w:rsidRPr="007B5698" w:rsidRDefault="00000000" w:rsidP="007B5698">
      <w:pPr>
        <w:pStyle w:val="1"/>
        <w:spacing w:line="240" w:lineRule="auto"/>
        <w:rPr>
          <w:sz w:val="18"/>
          <w:szCs w:val="18"/>
        </w:rPr>
      </w:pPr>
      <w:r w:rsidRPr="007B5698">
        <w:rPr>
          <w:sz w:val="18"/>
          <w:szCs w:val="18"/>
        </w:rPr>
        <w:t>HttpConn</w:t>
      </w:r>
    </w:p>
    <w:p w14:paraId="348C4F8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app\build.gradle</w:t>
      </w:r>
    </w:p>
    <w:p w14:paraId="05D44E3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plugins {</w:t>
      </w:r>
    </w:p>
    <w:p w14:paraId="3CC9F2E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'com.android.application'</w:t>
      </w:r>
    </w:p>
    <w:p w14:paraId="2A77FD4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'org.jetbrains.kotlin.android'</w:t>
      </w:r>
    </w:p>
    <w:p w14:paraId="583C6E9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216AD8D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B0C947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android {</w:t>
      </w:r>
    </w:p>
    <w:p w14:paraId="4CA9024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namespace 'com.example.myapplication'</w:t>
      </w:r>
    </w:p>
    <w:p w14:paraId="0AC8741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compileSdk 33</w:t>
      </w:r>
    </w:p>
    <w:p w14:paraId="4719A51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DDE3E7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defaultConfig {</w:t>
      </w:r>
    </w:p>
    <w:p w14:paraId="120E308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applicationId "com.example.myapplication"</w:t>
      </w:r>
    </w:p>
    <w:p w14:paraId="456926E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minSdk 24</w:t>
      </w:r>
    </w:p>
    <w:p w14:paraId="6E054C2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targetSdk 33</w:t>
      </w:r>
    </w:p>
    <w:p w14:paraId="5C4803E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versionCode 1</w:t>
      </w:r>
    </w:p>
    <w:p w14:paraId="51CBBA7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versionName "1.0"</w:t>
      </w:r>
    </w:p>
    <w:p w14:paraId="0FBD74D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23867D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testInstrumentationRunner "androidx.test.runner.AndroidJUnitRunner"</w:t>
      </w:r>
    </w:p>
    <w:p w14:paraId="78F4C07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60880D1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E6A007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buildTypes {</w:t>
      </w:r>
    </w:p>
    <w:p w14:paraId="239FE2E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release {</w:t>
      </w:r>
    </w:p>
    <w:p w14:paraId="47D017A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minifyEnabled false</w:t>
      </w:r>
    </w:p>
    <w:p w14:paraId="152723F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proguardFiles getDefaultProguardFile('proguard-android-optimize.txt'), 'proguard-rules.pro'</w:t>
      </w:r>
    </w:p>
    <w:p w14:paraId="199AFE6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6A1EF9E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4165109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compileOptions {</w:t>
      </w:r>
    </w:p>
    <w:p w14:paraId="5D3B5C1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sourceCompatibility JavaVersion.VERSION_1_8</w:t>
      </w:r>
    </w:p>
    <w:p w14:paraId="4949686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targetCompatibility JavaVersion.VERSION_1_8</w:t>
      </w:r>
    </w:p>
    <w:p w14:paraId="2037F7A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1E24F4F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kotlinOptions {</w:t>
      </w:r>
    </w:p>
    <w:p w14:paraId="0AD6C17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jvmTarget = '1.8'</w:t>
      </w:r>
    </w:p>
    <w:p w14:paraId="6BC9816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2C75E73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4235109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8C9326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dependencies {</w:t>
      </w:r>
    </w:p>
    <w:p w14:paraId="299EE42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FA333A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'androidx.core:core-ktx:1.7.0'</w:t>
      </w:r>
    </w:p>
    <w:p w14:paraId="4301BA8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'androidx.appcompat:appcompat:1.4.1'</w:t>
      </w:r>
    </w:p>
    <w:p w14:paraId="345DA89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'com.google.android.material:material:1.5.0'</w:t>
      </w:r>
    </w:p>
    <w:p w14:paraId="081A1AC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'androidx.constraintlayout:constraintlayout:2.1.3'</w:t>
      </w:r>
    </w:p>
    <w:p w14:paraId="6C82F1C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'com.squareup.okhttp3:okhttp:4.9.3'</w:t>
      </w:r>
    </w:p>
    <w:p w14:paraId="768342A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testImplementation 'junit:junit:4.13.2'</w:t>
      </w:r>
    </w:p>
    <w:p w14:paraId="24A1D4C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'androidx.test.ext:junit:1.1.3'</w:t>
      </w:r>
    </w:p>
    <w:p w14:paraId="6F6C4F0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'androidx.test.espresso:espresso-core:3.4.0'</w:t>
      </w:r>
    </w:p>
    <w:p w14:paraId="292081A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5F19DF6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修改</w:t>
      </w:r>
      <w:r w:rsidRPr="007B5698">
        <w:rPr>
          <w:b/>
          <w:sz w:val="15"/>
          <w:szCs w:val="15"/>
        </w:rPr>
        <w:t xml:space="preserve"> app\src\main\java\com\example\myapplication\MainActivity.kt</w:t>
      </w:r>
    </w:p>
    <w:p w14:paraId="7E9CF53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package com.example.myapplication</w:t>
      </w:r>
    </w:p>
    <w:p w14:paraId="66784E0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</w:t>
      </w:r>
    </w:p>
    <w:p w14:paraId="3055E63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androidx.appcompat.app.AppCompatActivity</w:t>
      </w:r>
    </w:p>
    <w:p w14:paraId="6A6DA1F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import android.os.Bundle</w:t>
      </w:r>
    </w:p>
    <w:p w14:paraId="0AECA18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android.widget.Button</w:t>
      </w:r>
    </w:p>
    <w:p w14:paraId="32FEB05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android.widget.TextView</w:t>
      </w:r>
    </w:p>
    <w:p w14:paraId="6FBF8E5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okhttp3.OkHttpClient</w:t>
      </w:r>
    </w:p>
    <w:p w14:paraId="22C5455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okhttp3.Request</w:t>
      </w:r>
    </w:p>
    <w:p w14:paraId="05015C3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java.io.BufferedReader</w:t>
      </w:r>
    </w:p>
    <w:p w14:paraId="203A91E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java.io.InputStreamReader</w:t>
      </w:r>
    </w:p>
    <w:p w14:paraId="01FB228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java.net.HttpURLConnection</w:t>
      </w:r>
    </w:p>
    <w:p w14:paraId="1A6975C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java.net.URL</w:t>
      </w:r>
    </w:p>
    <w:p w14:paraId="5AD93FF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kotlin.concurrent.thread</w:t>
      </w:r>
    </w:p>
    <w:p w14:paraId="5B77FFA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androidx.activity.ComponentActivity</w:t>
      </w:r>
    </w:p>
    <w:p w14:paraId="2597C5D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androidx.activity.compose.setContent</w:t>
      </w:r>
    </w:p>
    <w:p w14:paraId="4A8CD17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androidx.compose.foundation.layout.fillMaxSize</w:t>
      </w:r>
    </w:p>
    <w:p w14:paraId="174BD92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androidx.compose.material3.MaterialTheme</w:t>
      </w:r>
    </w:p>
    <w:p w14:paraId="53D7A0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androidx.compose.material3.Surface</w:t>
      </w:r>
    </w:p>
    <w:p w14:paraId="1238836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androidx.compose.material3.Text</w:t>
      </w:r>
    </w:p>
    <w:p w14:paraId="1D15788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androidx.compose.runtime.Composable</w:t>
      </w:r>
    </w:p>
    <w:p w14:paraId="5BBEC8A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androidx.compose.ui.Modifier</w:t>
      </w:r>
    </w:p>
    <w:p w14:paraId="4123E20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androidx.compose.ui.tooling.preview.Preview</w:t>
      </w:r>
    </w:p>
    <w:p w14:paraId="18A2944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com.example.myapplication.ui.theme.MyApplicationTheme</w:t>
      </w:r>
    </w:p>
    <w:p w14:paraId="301E9BE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</w:t>
      </w:r>
    </w:p>
    <w:p w14:paraId="214F539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class MainActivity : ComponentActivity() {</w:t>
      </w:r>
    </w:p>
    <w:p w14:paraId="7B46B8E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class MainActivity : AppCompatActivity() {</w:t>
      </w:r>
    </w:p>
    <w:p w14:paraId="6331133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CBC25B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sendButton: Button</w:t>
      </w:r>
    </w:p>
    <w:p w14:paraId="090092F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contentArea: TextView</w:t>
      </w:r>
    </w:p>
    <w:p w14:paraId="7611BB8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155238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override fun onCreate(savedInstanceState: Bundle?) {</w:t>
      </w:r>
    </w:p>
    <w:p w14:paraId="5A40F67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super.onCreate(savedInstanceState)</w:t>
      </w:r>
    </w:p>
    <w:p w14:paraId="093B255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setContent {</w:t>
      </w:r>
    </w:p>
    <w:p w14:paraId="3D136D3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MyApplicationTheme {</w:t>
      </w:r>
    </w:p>
    <w:p w14:paraId="2D51BA3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// A surface container using the 'background' color from the theme</w:t>
      </w:r>
    </w:p>
    <w:p w14:paraId="336089C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Surface(</w:t>
      </w:r>
    </w:p>
    <w:p w14:paraId="1993201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modifier = Modifier.fillMaxSize(),</w:t>
      </w:r>
    </w:p>
    <w:p w14:paraId="3C42E90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color = MaterialTheme.colorScheme.background</w:t>
      </w:r>
    </w:p>
    <w:p w14:paraId="6DF3514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setContentView(R.layout.activity_main)</w:t>
      </w:r>
    </w:p>
    <w:p w14:paraId="2A818AB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contentArea = findViewById(R.id.content_area)</w:t>
      </w:r>
    </w:p>
    <w:p w14:paraId="46B3C02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sendButton = findViewById(R.id.enter_url_btn)</w:t>
      </w:r>
    </w:p>
    <w:p w14:paraId="78DECBE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sendButton.setOnClickListener {</w:t>
      </w:r>
    </w:p>
    <w:p w14:paraId="1640C71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//sendRequestWithHttpURLConn()</w:t>
      </w:r>
    </w:p>
    <w:p w14:paraId="4E2382E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sendRequestWithOkHttp()</w:t>
      </w:r>
    </w:p>
    <w:p w14:paraId="436253F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2E3C792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6100DD7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93D8B6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fun sendRequestWithOkHttp() {</w:t>
      </w:r>
    </w:p>
    <w:p w14:paraId="4918DDF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thread {</w:t>
      </w:r>
    </w:p>
    <w:p w14:paraId="5A07D20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) {</w:t>
      </w:r>
    </w:p>
    <w:p w14:paraId="791212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try {</w:t>
      </w:r>
    </w:p>
    <w:p w14:paraId="45600AD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Greeting("Android")</w:t>
      </w:r>
    </w:p>
    <w:p w14:paraId="108CA7C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}</w:t>
      </w:r>
    </w:p>
    <w:p w14:paraId="7F0E718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client = OkHttpClient()</w:t>
      </w:r>
    </w:p>
    <w:p w14:paraId="68267D9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request = Request.Builder()</w:t>
      </w:r>
    </w:p>
    <w:p w14:paraId="27AD0E8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.url("http://202.198.198.11:8000/api/v2/friends")</w:t>
      </w:r>
    </w:p>
    <w:p w14:paraId="35142B5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.build()</w:t>
      </w:r>
    </w:p>
    <w:p w14:paraId="61D0571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response = client.newCall(request).execute()</w:t>
      </w:r>
    </w:p>
    <w:p w14:paraId="10A9F21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showResponse(response.body?.string().toString())</w:t>
      </w:r>
    </w:p>
    <w:p w14:paraId="62B8081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 catch (e: Exception) {</w:t>
      </w:r>
    </w:p>
    <w:p w14:paraId="491AF74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e.printStackTrace()</w:t>
      </w:r>
    </w:p>
    <w:p w14:paraId="2A8D3CF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    }</w:t>
      </w:r>
    </w:p>
    <w:p w14:paraId="0769290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}</w:t>
      </w:r>
    </w:p>
    <w:p w14:paraId="68579BB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}</w:t>
      </w:r>
    </w:p>
    <w:p w14:paraId="03FE128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}</w:t>
      </w:r>
    </w:p>
    <w:p w14:paraId="4519845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</w:t>
      </w:r>
    </w:p>
    <w:p w14:paraId="7EF7838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@Composable</w:t>
      </w:r>
    </w:p>
    <w:p w14:paraId="787EB90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fun Greeting(name: String, modifier: Modifier = Modifier) {</w:t>
      </w:r>
    </w:p>
    <w:p w14:paraId="308CFE5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Text(</w:t>
      </w:r>
    </w:p>
    <w:p w14:paraId="2C05028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text = "Hello $name!",</w:t>
      </w:r>
    </w:p>
    <w:p w14:paraId="573EC91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modifier = modifier</w:t>
      </w:r>
    </w:p>
    <w:p w14:paraId="1EB62FB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)</w:t>
      </w:r>
    </w:p>
    <w:p w14:paraId="4E51FCB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}</w:t>
      </w:r>
    </w:p>
    <w:p w14:paraId="3A59B66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// </w:t>
      </w:r>
      <w:r w:rsidRPr="007B5698">
        <w:rPr>
          <w:sz w:val="15"/>
          <w:szCs w:val="15"/>
          <w:highlight w:val="green"/>
        </w:rPr>
        <w:t>网络请求方法</w:t>
      </w:r>
    </w:p>
    <w:p w14:paraId="1EB75BC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fun sendRequestWithHttpURLConn() {</w:t>
      </w:r>
    </w:p>
    <w:p w14:paraId="7B49546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</w:t>
      </w:r>
      <w:r w:rsidRPr="007B5698">
        <w:rPr>
          <w:sz w:val="15"/>
          <w:szCs w:val="15"/>
          <w:highlight w:val="green"/>
        </w:rPr>
        <w:t>快速开启一个线程</w:t>
      </w:r>
    </w:p>
    <w:p w14:paraId="4739106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thread {</w:t>
      </w:r>
    </w:p>
    <w:p w14:paraId="7337E0D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    // </w:t>
      </w:r>
      <w:r w:rsidRPr="007B5698">
        <w:rPr>
          <w:sz w:val="15"/>
          <w:szCs w:val="15"/>
          <w:highlight w:val="green"/>
        </w:rPr>
        <w:t>定义连接对象</w:t>
      </w:r>
    </w:p>
    <w:p w14:paraId="41BA722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var connection:HttpURLConnection? = null</w:t>
      </w:r>
    </w:p>
    <w:p w14:paraId="28B9089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try {</w:t>
      </w:r>
    </w:p>
    <w:p w14:paraId="5D8AA5C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response = StringBuilder()</w:t>
      </w:r>
    </w:p>
    <w:p w14:paraId="2B077E5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url = URL("http://202.198.198.11:8000/api/v2/friends")</w:t>
      </w:r>
    </w:p>
    <w:p w14:paraId="5987AE4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connection = url.openConnection() as HttpURLConnection</w:t>
      </w:r>
    </w:p>
    <w:p w14:paraId="453569E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connection.connectTimeout = 8000</w:t>
      </w:r>
    </w:p>
    <w:p w14:paraId="2D2C9EC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connection.readTimeout = 8000</w:t>
      </w:r>
    </w:p>
    <w:p w14:paraId="23D42CA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input = connection.inputStream</w:t>
      </w:r>
    </w:p>
    <w:p w14:paraId="1DC2063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        // </w:t>
      </w:r>
      <w:r w:rsidRPr="007B5698">
        <w:rPr>
          <w:sz w:val="15"/>
          <w:szCs w:val="15"/>
          <w:highlight w:val="green"/>
        </w:rPr>
        <w:t>读取输入流</w:t>
      </w:r>
    </w:p>
    <w:p w14:paraId="377650D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reader = BufferedReader(InputStreamReader(input))</w:t>
      </w:r>
    </w:p>
    <w:p w14:paraId="51090E0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reader.use {</w:t>
      </w:r>
    </w:p>
    <w:p w14:paraId="636C9B1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reader.forEachLine {</w:t>
      </w:r>
    </w:p>
    <w:p w14:paraId="58863B5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    response.append(it)</w:t>
      </w:r>
    </w:p>
    <w:p w14:paraId="30A0243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}</w:t>
      </w:r>
    </w:p>
    <w:p w14:paraId="0A9B46F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}</w:t>
      </w:r>
    </w:p>
    <w:p w14:paraId="01FEA03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showResponse(response.toString())</w:t>
      </w:r>
    </w:p>
    <w:p w14:paraId="20561F9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</w:t>
      </w:r>
    </w:p>
    <w:p w14:paraId="230614F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@Preview(showBackground = true)</w:t>
      </w:r>
    </w:p>
    <w:p w14:paraId="3B5EE19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@Composable</w:t>
      </w:r>
    </w:p>
    <w:p w14:paraId="4200DE2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fun GreetingPreview() {</w:t>
      </w:r>
    </w:p>
    <w:p w14:paraId="365773E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MyApplicationTheme {</w:t>
      </w:r>
    </w:p>
    <w:p w14:paraId="5405664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Greeting("Android")</w:t>
      </w:r>
    </w:p>
    <w:p w14:paraId="6E31FFC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 catch (e: Exception) {</w:t>
      </w:r>
    </w:p>
    <w:p w14:paraId="0F2E0F1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504EB9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</w:t>
      </w:r>
    </w:p>
    <w:p w14:paraId="58CF200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1D0D7A0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29100AB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7778E4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fun showResponse(content: String) {</w:t>
      </w:r>
    </w:p>
    <w:p w14:paraId="70993EE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runOnUiThread {</w:t>
      </w:r>
    </w:p>
    <w:p w14:paraId="420F4EA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contentArea.text = content</w:t>
      </w:r>
    </w:p>
    <w:p w14:paraId="604A418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1BC19DF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}</w:t>
      </w:r>
    </w:p>
    <w:p w14:paraId="6DD6854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}</w:t>
      </w:r>
    </w:p>
    <w:p w14:paraId="59C36EC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app\src\main\res\drawable-v24\ic_launcher_foreground.xml</w:t>
      </w:r>
    </w:p>
    <w:p w14:paraId="397E73E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&lt;vector xmlns:android="http://schemas.android.com/apk/res/android"</w:t>
      </w:r>
    </w:p>
    <w:p w14:paraId="433259E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xmlns:aapt="http://schemas.android.com/aapt"</w:t>
      </w:r>
    </w:p>
    <w:p w14:paraId="7DB0216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android:width="108dp"</w:t>
      </w:r>
    </w:p>
    <w:p w14:paraId="68FF2E0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android:height="108dp"</w:t>
      </w:r>
    </w:p>
    <w:p w14:paraId="2094F3A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android:viewportWidth="108"</w:t>
      </w:r>
    </w:p>
    <w:p w14:paraId="0D53D08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android:viewportHeight="108"&gt;</w:t>
      </w:r>
    </w:p>
    <w:p w14:paraId="63732E0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 android:pathData="M31,63.928c0,0 6.4,-11 12.1,-13.1c7.2,-2.6 26,-1.4 26,-1.4l38.1,38.1L107,108.928l-32,-1L31,63.928z"&gt;</w:t>
      </w:r>
    </w:p>
    <w:p w14:paraId="54BA50E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&lt;aapt:attr name="android:fillColor"&gt;</w:t>
      </w:r>
    </w:p>
    <w:p w14:paraId="0ABDD5B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&lt;gradient</w:t>
      </w:r>
    </w:p>
    <w:p w14:paraId="2FBD226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android:endX="85.84757"</w:t>
      </w:r>
    </w:p>
    <w:p w14:paraId="05DE91F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android:endY="92.4963"</w:t>
      </w:r>
    </w:p>
    <w:p w14:paraId="4693109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android:startX="42.9492"</w:t>
      </w:r>
    </w:p>
    <w:p w14:paraId="12F14D5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android:startY="49.59793"</w:t>
      </w:r>
    </w:p>
    <w:p w14:paraId="4E3121E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android:type="linear"&gt;</w:t>
      </w:r>
    </w:p>
    <w:p w14:paraId="4DEE7B3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50F93D0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android:color="#44000000"</w:t>
      </w:r>
    </w:p>
    <w:p w14:paraId="04A705C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android:offset="0.0" /&gt;</w:t>
      </w:r>
    </w:p>
    <w:p w14:paraId="169604D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144408D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android:color="#00000000"</w:t>
      </w:r>
    </w:p>
    <w:p w14:paraId="1112FE9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android:offset="1.0" /&gt;</w:t>
      </w:r>
    </w:p>
    <w:p w14:paraId="20BC9C7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&lt;/gradient&gt;</w:t>
      </w:r>
    </w:p>
    <w:p w14:paraId="7ECBB6B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&lt;/aapt:attr&gt;</w:t>
      </w:r>
    </w:p>
    <w:p w14:paraId="682D150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&lt;/path&gt;</w:t>
      </w:r>
    </w:p>
    <w:p w14:paraId="248D385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</w:t>
      </w:r>
    </w:p>
    <w:p w14:paraId="58B81AC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android:fillColor="#FFFFFF"</w:t>
      </w:r>
    </w:p>
    <w:p w14:paraId="29E9349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android:fillType="nonZero"</w:t>
      </w:r>
    </w:p>
    <w:p w14:paraId="72926F7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android:pathData="M65.3,45.828l3.8,-6.6c0.2,-0.4 0.1,-0.9 -0.3,-1.1c-0.4,-0.2 -0.9,-0.1 -1.1,0.3l-3.9,6.7c-6.3,-2.8 -13.4,-2.8 -19.7,0l-3.9,-6.7c-0.2,-0.4 -0.7,-0.5 -1.1,-0.3C38.8,38.328 38.7,38.828 38.9,39.228l3.8,6.6C36.2,49.428 31.7,56.028 31,63.928h46C76.3,56.028 71.8,49.428 65.3,45.828zM43.4,57.328c-0.8,0 -1.5,-0.5 -1.8,-1.2c-0.3,-0.7 -0.1,-1.5 0.4,-2.1c0.5,-0.5 1.4,-0.7 2.1,-0.4c0.7,0.3 1.2,1 1.2,1.8C45.3,56.528 44.5,57.328 43.4,57.328L43.4,57.328zM64.6,57.328c-0.8,0 -1.5,-0.5 -1.8,-1.2s-0.1,-1.5 0.4,-2.1c0.5,-0.5 1.4,-0.7 2.1,-0.4c0.7,0.3 1.2,1 1.2,1.8C66.5,56.528 65.6,57.328 64.6,57.328L64.6,57.328z"</w:t>
      </w:r>
    </w:p>
    <w:p w14:paraId="76CA614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android:strokeWidth="1"</w:t>
      </w:r>
    </w:p>
    <w:p w14:paraId="4D0293D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android:strokeColor="#00000000" /&gt;</w:t>
      </w:r>
    </w:p>
    <w:p w14:paraId="76EDAD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&lt;/vector&gt;</w:t>
      </w:r>
    </w:p>
    <w:p w14:paraId="17294C9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app\src\main\res\layout\activity_main.xml</w:t>
      </w:r>
    </w:p>
    <w:p w14:paraId="266B91A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encoding="utf-8"?&gt;</w:t>
      </w:r>
    </w:p>
    <w:p w14:paraId="07BE620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&lt;LinearLayout xmlns:android="http://schemas.android.com/apk/res/android"</w:t>
      </w:r>
    </w:p>
    <w:p w14:paraId="2DC32AD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xmlns:app="http://schemas.android.com/apk/res-auto"</w:t>
      </w:r>
    </w:p>
    <w:p w14:paraId="334E54F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xmlns:tools="http://schemas.android.com/tools"</w:t>
      </w:r>
    </w:p>
    <w:p w14:paraId="5F1E54A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android:layout_width="match_parent"</w:t>
      </w:r>
    </w:p>
    <w:p w14:paraId="29A385F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android:layout_height="match_parent"</w:t>
      </w:r>
    </w:p>
    <w:p w14:paraId="0156CD5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android:orientation="vertical"</w:t>
      </w:r>
    </w:p>
    <w:p w14:paraId="7A0F509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tools:context=".MainActivity"&gt;</w:t>
      </w:r>
    </w:p>
    <w:p w14:paraId="3893016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AAA98D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&lt;Button</w:t>
      </w:r>
    </w:p>
    <w:p w14:paraId="7DB7A0E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08A42AA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</w:t>
      </w:r>
    </w:p>
    <w:p w14:paraId="1D057B8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android:id="@+id/enter_url_btn"</w:t>
      </w:r>
    </w:p>
    <w:p w14:paraId="76608D4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android:text="</w:t>
      </w:r>
      <w:r w:rsidRPr="007B5698">
        <w:rPr>
          <w:sz w:val="15"/>
          <w:szCs w:val="15"/>
          <w:highlight w:val="green"/>
        </w:rPr>
        <w:t>访问网站</w:t>
      </w:r>
      <w:r w:rsidRPr="007B5698">
        <w:rPr>
          <w:sz w:val="15"/>
          <w:szCs w:val="15"/>
          <w:highlight w:val="green"/>
        </w:rPr>
        <w:t>" /&gt;</w:t>
      </w:r>
    </w:p>
    <w:p w14:paraId="7118050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&lt;ScrollView</w:t>
      </w:r>
    </w:p>
    <w:p w14:paraId="4186A91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66121B2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android:layout_height="0dp"</w:t>
      </w:r>
    </w:p>
    <w:p w14:paraId="5FA825F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android:layout_weight="1"&gt;</w:t>
      </w:r>
    </w:p>
    <w:p w14:paraId="50C5788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&lt;TextView</w:t>
      </w:r>
    </w:p>
    <w:p w14:paraId="42ADC04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android:layout_width="match_parent"</w:t>
      </w:r>
    </w:p>
    <w:p w14:paraId="1EB6AA4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android:layout_height="wrap_content"</w:t>
      </w:r>
    </w:p>
    <w:p w14:paraId="60AF460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android:id="@+id/content_area" /&gt;</w:t>
      </w:r>
    </w:p>
    <w:p w14:paraId="3F1D508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&lt;/ScrollView&gt;</w:t>
      </w:r>
    </w:p>
    <w:p w14:paraId="62A745C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62CAB0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&lt;/LinearLayout&gt;</w:t>
      </w:r>
    </w:p>
    <w:p w14:paraId="3AA8F25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app\src\main\res\xml\network_security_config.xml</w:t>
      </w:r>
    </w:p>
    <w:p w14:paraId="7E650D0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 ?&gt;</w:t>
      </w:r>
    </w:p>
    <w:p w14:paraId="05B1AC3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&lt;network-security-config&gt;</w:t>
      </w:r>
    </w:p>
    <w:p w14:paraId="0C27CE5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&lt;base-config cleartextTrafficPermitted="true"/&gt;</w:t>
      </w:r>
    </w:p>
    <w:p w14:paraId="6E2285D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&lt;/network-security-config&gt;</w:t>
      </w:r>
    </w:p>
    <w:p w14:paraId="3D764EF8" w14:textId="77777777" w:rsidR="00EB10A0" w:rsidRPr="007B5698" w:rsidRDefault="00000000" w:rsidP="007B5698">
      <w:pPr>
        <w:pStyle w:val="1"/>
        <w:spacing w:line="240" w:lineRule="auto"/>
        <w:rPr>
          <w:sz w:val="18"/>
          <w:szCs w:val="18"/>
        </w:rPr>
      </w:pPr>
      <w:r w:rsidRPr="007B5698">
        <w:rPr>
          <w:sz w:val="18"/>
          <w:szCs w:val="18"/>
        </w:rPr>
        <w:t>JsonData</w:t>
      </w:r>
    </w:p>
    <w:p w14:paraId="7EC0584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app\build.gradle</w:t>
      </w:r>
    </w:p>
    <w:p w14:paraId="3407BA5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plugins {</w:t>
      </w:r>
    </w:p>
    <w:p w14:paraId="278482E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'com.android.application'</w:t>
      </w:r>
    </w:p>
    <w:p w14:paraId="219FD0C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'org.jetbrains.kotlin.android'</w:t>
      </w:r>
    </w:p>
    <w:p w14:paraId="0B1A61B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0E22FB5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F107D2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android {</w:t>
      </w:r>
    </w:p>
    <w:p w14:paraId="669F72B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namespace 'com.example.myapplication'</w:t>
      </w:r>
    </w:p>
    <w:p w14:paraId="0E003C5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compileSdk 33</w:t>
      </w:r>
    </w:p>
    <w:p w14:paraId="3A1753A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BF1388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defaultConfig {</w:t>
      </w:r>
    </w:p>
    <w:p w14:paraId="6011C35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applicationId "com.example.myapplication"</w:t>
      </w:r>
    </w:p>
    <w:p w14:paraId="247EF07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minSdk 24</w:t>
      </w:r>
    </w:p>
    <w:p w14:paraId="34DAD5C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targetSdk 33</w:t>
      </w:r>
    </w:p>
    <w:p w14:paraId="4A46F12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versionCode 1</w:t>
      </w:r>
    </w:p>
    <w:p w14:paraId="1E9E4D2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versionName "1.0"</w:t>
      </w:r>
    </w:p>
    <w:p w14:paraId="3A0348F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B12ACC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testInstrumentationRunner "androidx.test.runner.AndroidJUnitRunner"</w:t>
      </w:r>
    </w:p>
    <w:p w14:paraId="067B3CF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40DE8E1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4FD272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buildTypes {</w:t>
      </w:r>
    </w:p>
    <w:p w14:paraId="6ED4ACA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release {</w:t>
      </w:r>
    </w:p>
    <w:p w14:paraId="6FEFA10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minifyEnabled false</w:t>
      </w:r>
    </w:p>
    <w:p w14:paraId="5701BC8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proguardFiles getDefaultProguardFile('proguard-android-optimize.txt'), 'proguard-rules.pro'</w:t>
      </w:r>
    </w:p>
    <w:p w14:paraId="78AB1E7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57BC089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63A1F7B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compileOptions {</w:t>
      </w:r>
    </w:p>
    <w:p w14:paraId="57A8510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sourceCompatibility JavaVersion.VERSION_1_8</w:t>
      </w:r>
    </w:p>
    <w:p w14:paraId="6F38C8C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targetCompatibility JavaVersion.VERSION_1_8</w:t>
      </w:r>
    </w:p>
    <w:p w14:paraId="707AD78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33AB251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kotlinOptions {</w:t>
      </w:r>
    </w:p>
    <w:p w14:paraId="47BAD57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jvmTarget = '1.8'</w:t>
      </w:r>
    </w:p>
    <w:p w14:paraId="659C4EE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388D07B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156D7F4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4B8761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dependencies {</w:t>
      </w:r>
    </w:p>
    <w:p w14:paraId="539681F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005542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'androidx.core:core-ktx:1.7.0'</w:t>
      </w:r>
    </w:p>
    <w:p w14:paraId="777AFB9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'androidx.appcompat:appcompat:1.4.1'</w:t>
      </w:r>
    </w:p>
    <w:p w14:paraId="4412C75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'com.google.android.material:material:1.5.0'</w:t>
      </w:r>
    </w:p>
    <w:p w14:paraId="1F77303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'androidx.constraintlayout:constraintlayout:2.1.3'</w:t>
      </w:r>
    </w:p>
    <w:p w14:paraId="3A80E03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'com.squareup.okhttp3:okhttp:4.9.3'</w:t>
      </w:r>
    </w:p>
    <w:p w14:paraId="7D26164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testImplementation 'junit:junit:4.13.2'</w:t>
      </w:r>
    </w:p>
    <w:p w14:paraId="3930ED5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'androidx.test.ext:junit:1.1.3'</w:t>
      </w:r>
    </w:p>
    <w:p w14:paraId="250E1D1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'androidx.test.espresso:espresso-core:3.4.0'</w:t>
      </w:r>
    </w:p>
    <w:p w14:paraId="297FBAB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242A44B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修改</w:t>
      </w:r>
      <w:r w:rsidRPr="007B5698">
        <w:rPr>
          <w:b/>
          <w:sz w:val="15"/>
          <w:szCs w:val="15"/>
        </w:rPr>
        <w:t xml:space="preserve"> app\src\main\java\com\example\myapplication\MainActivity.kt</w:t>
      </w:r>
    </w:p>
    <w:p w14:paraId="049AD23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package com.example.myapplication</w:t>
      </w:r>
    </w:p>
    <w:p w14:paraId="428012A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</w:t>
      </w:r>
    </w:p>
    <w:p w14:paraId="465855C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androidx.appcompat.app.AppCompatActivity</w:t>
      </w:r>
    </w:p>
    <w:p w14:paraId="45DE92B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import android.os.Bundle</w:t>
      </w:r>
    </w:p>
    <w:p w14:paraId="06AF933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androidx.activity.ComponentActivity</w:t>
      </w:r>
    </w:p>
    <w:p w14:paraId="18B017F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androidx.activity.compose.setContent</w:t>
      </w:r>
    </w:p>
    <w:p w14:paraId="3694879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androidx.compose.foundation.layout.fillMaxSize</w:t>
      </w:r>
    </w:p>
    <w:p w14:paraId="7B23A24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androidx.compose.material3.MaterialTheme</w:t>
      </w:r>
    </w:p>
    <w:p w14:paraId="2115242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androidx.compose.material3.Surface</w:t>
      </w:r>
    </w:p>
    <w:p w14:paraId="4318EC5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androidx.compose.material3.Text</w:t>
      </w:r>
    </w:p>
    <w:p w14:paraId="2E30CA2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androidx.compose.runtime.Composable</w:t>
      </w:r>
    </w:p>
    <w:p w14:paraId="20C9467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androidx.compose.ui.Modifier</w:t>
      </w:r>
    </w:p>
    <w:p w14:paraId="64A1117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androidx.compose.ui.tooling.preview.Preview</w:t>
      </w:r>
    </w:p>
    <w:p w14:paraId="1227814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com.example.myapplication.ui.theme.MyApplicationTheme</w:t>
      </w:r>
    </w:p>
    <w:p w14:paraId="10968CF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android.util.Log</w:t>
      </w:r>
    </w:p>
    <w:p w14:paraId="7AAA4D8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android.widget.Button</w:t>
      </w:r>
    </w:p>
    <w:p w14:paraId="726CE23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android.widget.TextView</w:t>
      </w:r>
    </w:p>
    <w:p w14:paraId="562E942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okhttp3.OkHttpClient</w:t>
      </w:r>
    </w:p>
    <w:p w14:paraId="53F7272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okhttp3.Request</w:t>
      </w:r>
    </w:p>
    <w:p w14:paraId="4BA54AA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org.json.JSONArray</w:t>
      </w:r>
    </w:p>
    <w:p w14:paraId="1F2E83F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org.json.JSONObject</w:t>
      </w:r>
    </w:p>
    <w:p w14:paraId="5689B8F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java.io.BufferedReader</w:t>
      </w:r>
    </w:p>
    <w:p w14:paraId="7C8A40A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java.io.InputStreamReader</w:t>
      </w:r>
    </w:p>
    <w:p w14:paraId="5EDE83A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java.net.HttpURLConnection</w:t>
      </w:r>
    </w:p>
    <w:p w14:paraId="196E9BB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java.net.URL</w:t>
      </w:r>
    </w:p>
    <w:p w14:paraId="43590F8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kotlin.concurrent.thread</w:t>
      </w:r>
    </w:p>
    <w:p w14:paraId="4AB5898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</w:t>
      </w:r>
    </w:p>
    <w:p w14:paraId="3169F7E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class MainActivity : ComponentActivity() {</w:t>
      </w:r>
    </w:p>
    <w:p w14:paraId="495930E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class MainActivity : AppCompatActivity() {</w:t>
      </w:r>
    </w:p>
    <w:p w14:paraId="7DB6577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746AE5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sendButton: Button</w:t>
      </w:r>
    </w:p>
    <w:p w14:paraId="4D9A793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contentArea: TextView</w:t>
      </w:r>
    </w:p>
    <w:p w14:paraId="3A2A50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462572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override fun onCreate(savedInstanceState: Bundle?) {</w:t>
      </w:r>
    </w:p>
    <w:p w14:paraId="4BB5F95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super.onCreate(savedInstanceState)</w:t>
      </w:r>
    </w:p>
    <w:p w14:paraId="1F2A47D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setContent {</w:t>
      </w:r>
    </w:p>
    <w:p w14:paraId="3413759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MyApplicationTheme {</w:t>
      </w:r>
    </w:p>
    <w:p w14:paraId="69925A2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// A surface container using the 'background' color from the theme</w:t>
      </w:r>
    </w:p>
    <w:p w14:paraId="2E99442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Surface(</w:t>
      </w:r>
    </w:p>
    <w:p w14:paraId="48D8C95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modifier = Modifier.fillMaxSize(),</w:t>
      </w:r>
    </w:p>
    <w:p w14:paraId="3FB1C0E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color = MaterialTheme.colorScheme.background</w:t>
      </w:r>
    </w:p>
    <w:p w14:paraId="2142997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setContentView(R.layout.activity_main)</w:t>
      </w:r>
    </w:p>
    <w:p w14:paraId="1306368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contentArea = findViewById(R.id.content_area)</w:t>
      </w:r>
    </w:p>
    <w:p w14:paraId="7065EF9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sendButton = findViewById(R.id.enter_url_btn)</w:t>
      </w:r>
    </w:p>
    <w:p w14:paraId="11A66AC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sendButton.setOnClickListener {</w:t>
      </w:r>
    </w:p>
    <w:p w14:paraId="385BEB4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//sendRequestWithHttpURLConn()</w:t>
      </w:r>
    </w:p>
    <w:p w14:paraId="395CD99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sendRequestWithOkHttp()</w:t>
      </w:r>
    </w:p>
    <w:p w14:paraId="3A14E39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4E6C720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31600DC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CFE4A5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fun sendRequestWithOkHttp() {</w:t>
      </w:r>
    </w:p>
    <w:p w14:paraId="5276AF6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thread {</w:t>
      </w:r>
    </w:p>
    <w:p w14:paraId="2E345E1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) {</w:t>
      </w:r>
    </w:p>
    <w:p w14:paraId="2A0B218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try {</w:t>
      </w:r>
    </w:p>
    <w:p w14:paraId="08120B3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Greeting("Android")</w:t>
      </w:r>
    </w:p>
    <w:p w14:paraId="3745084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client = OkHttpClient()</w:t>
      </w:r>
    </w:p>
    <w:p w14:paraId="6E5BA10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request = Request.Builder()</w:t>
      </w:r>
    </w:p>
    <w:p w14:paraId="4C3E42F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.url("http://t.weather.sojson.com/api/weather/city/101060301")</w:t>
      </w:r>
    </w:p>
    <w:p w14:paraId="0B9BF67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.build()</w:t>
      </w:r>
    </w:p>
    <w:p w14:paraId="794A186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response = client.newCall(request).execute()</w:t>
      </w:r>
    </w:p>
    <w:p w14:paraId="2A98037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showResponse(response.body?.string().toString())</w:t>
      </w:r>
    </w:p>
    <w:p w14:paraId="24C9951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        // </w:t>
      </w:r>
      <w:r w:rsidRPr="007B5698">
        <w:rPr>
          <w:sz w:val="15"/>
          <w:szCs w:val="15"/>
          <w:highlight w:val="green"/>
        </w:rPr>
        <w:t>解析</w:t>
      </w:r>
      <w:r w:rsidRPr="007B5698">
        <w:rPr>
          <w:sz w:val="15"/>
          <w:szCs w:val="15"/>
          <w:highlight w:val="green"/>
        </w:rPr>
        <w:t>Json</w:t>
      </w:r>
      <w:r w:rsidRPr="007B5698">
        <w:rPr>
          <w:sz w:val="15"/>
          <w:szCs w:val="15"/>
          <w:highlight w:val="green"/>
        </w:rPr>
        <w:t>数据</w:t>
      </w:r>
    </w:p>
    <w:p w14:paraId="646886C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//parseJSONWithJsonObject(response.body?.string().toString())</w:t>
      </w:r>
    </w:p>
    <w:p w14:paraId="1907D68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 catch (e: Exception) {</w:t>
      </w:r>
    </w:p>
    <w:p w14:paraId="5CBD455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e.printStackTrace()</w:t>
      </w:r>
    </w:p>
    <w:p w14:paraId="641A0E1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</w:t>
      </w:r>
    </w:p>
    <w:p w14:paraId="569A9ED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04CD1AF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4B91372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CFE75F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fun parseJSONWithJsonObject(jsonData: String) {</w:t>
      </w:r>
    </w:p>
    <w:p w14:paraId="69005C8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runOnUiThread {</w:t>
      </w:r>
    </w:p>
    <w:p w14:paraId="4DEB3C3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try {</w:t>
      </w:r>
    </w:p>
    <w:p w14:paraId="54716C7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        // </w:t>
      </w:r>
      <w:r w:rsidRPr="007B5698">
        <w:rPr>
          <w:sz w:val="15"/>
          <w:szCs w:val="15"/>
          <w:highlight w:val="green"/>
        </w:rPr>
        <w:t>解包最外层</w:t>
      </w:r>
      <w:r w:rsidRPr="007B5698">
        <w:rPr>
          <w:sz w:val="15"/>
          <w:szCs w:val="15"/>
          <w:highlight w:val="green"/>
        </w:rPr>
        <w:t>[]</w:t>
      </w:r>
    </w:p>
    <w:p w14:paraId="1E5AAEF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jsonArray = JSONArray(jsonData)</w:t>
      </w:r>
    </w:p>
    <w:p w14:paraId="17F78AE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        // </w:t>
      </w:r>
      <w:r w:rsidRPr="007B5698">
        <w:rPr>
          <w:sz w:val="15"/>
          <w:szCs w:val="15"/>
          <w:highlight w:val="green"/>
        </w:rPr>
        <w:t>开始遍历数据</w:t>
      </w:r>
    </w:p>
    <w:p w14:paraId="0E99ABB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for (i in 0 until jsonArray.length()) {</w:t>
      </w:r>
    </w:p>
    <w:p w14:paraId="385CA05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val friendInfo = jsonArray.getJSONObject(i)</w:t>
      </w:r>
    </w:p>
    <w:p w14:paraId="547FC07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val id = friendInfo.getInt("id")</w:t>
      </w:r>
    </w:p>
    <w:p w14:paraId="440731B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val name = friendInfo.getString("name")</w:t>
      </w:r>
    </w:p>
    <w:p w14:paraId="630AA12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val face = friendInfo.getInt("face")</w:t>
      </w:r>
    </w:p>
    <w:p w14:paraId="29D4478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Log.d("MainActivity - Json", "</w:t>
      </w:r>
      <w:r w:rsidRPr="007B5698">
        <w:rPr>
          <w:sz w:val="15"/>
          <w:szCs w:val="15"/>
          <w:highlight w:val="green"/>
        </w:rPr>
        <w:t>第</w:t>
      </w:r>
      <w:r w:rsidRPr="007B5698">
        <w:rPr>
          <w:sz w:val="15"/>
          <w:szCs w:val="15"/>
          <w:highlight w:val="green"/>
        </w:rPr>
        <w:t>${i}</w:t>
      </w:r>
      <w:r w:rsidRPr="007B5698">
        <w:rPr>
          <w:sz w:val="15"/>
          <w:szCs w:val="15"/>
          <w:highlight w:val="green"/>
        </w:rPr>
        <w:t>条记录，</w:t>
      </w:r>
      <w:r w:rsidRPr="007B5698">
        <w:rPr>
          <w:sz w:val="15"/>
          <w:szCs w:val="15"/>
          <w:highlight w:val="green"/>
        </w:rPr>
        <w:t>id=$id,name=$name,face=$face")</w:t>
      </w:r>
    </w:p>
    <w:p w14:paraId="4FC9E0E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        }</w:t>
      </w:r>
    </w:p>
    <w:p w14:paraId="0EC5373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 catch (e: Exception) {</w:t>
      </w:r>
    </w:p>
    <w:p w14:paraId="3EE2F44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e.printStackTrace()</w:t>
      </w:r>
    </w:p>
    <w:p w14:paraId="23C2C28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</w:t>
      </w:r>
    </w:p>
    <w:p w14:paraId="01AC9FD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567DA25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2CC9171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988463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// </w:t>
      </w:r>
      <w:r w:rsidRPr="007B5698">
        <w:rPr>
          <w:sz w:val="15"/>
          <w:szCs w:val="15"/>
          <w:highlight w:val="green"/>
        </w:rPr>
        <w:t>网络请求方法</w:t>
      </w:r>
    </w:p>
    <w:p w14:paraId="3BF9A86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fun sendRequestWithHttpURLConn() {</w:t>
      </w:r>
    </w:p>
    <w:p w14:paraId="73BE791E" w14:textId="77777777" w:rsidR="00EB10A0" w:rsidRPr="007B5698" w:rsidRDefault="00000000" w:rsidP="007B5698">
      <w:pPr>
        <w:spacing w:line="240" w:lineRule="auto"/>
        <w:rPr>
          <w:sz w:val="15"/>
          <w:szCs w:val="15"/>
          <w:lang w:eastAsia="zh-CN"/>
        </w:rPr>
      </w:pPr>
      <w:r w:rsidRPr="007B5698">
        <w:rPr>
          <w:sz w:val="15"/>
          <w:szCs w:val="15"/>
          <w:highlight w:val="green"/>
          <w:lang w:eastAsia="zh-CN"/>
        </w:rPr>
        <w:t xml:space="preserve">+         // </w:t>
      </w:r>
      <w:r w:rsidRPr="007B5698">
        <w:rPr>
          <w:sz w:val="15"/>
          <w:szCs w:val="15"/>
          <w:highlight w:val="green"/>
          <w:lang w:eastAsia="zh-CN"/>
        </w:rPr>
        <w:t>快速开启一个线程</w:t>
      </w:r>
    </w:p>
    <w:p w14:paraId="6D395DD8" w14:textId="77777777" w:rsidR="00EB10A0" w:rsidRPr="007B5698" w:rsidRDefault="00000000" w:rsidP="007B5698">
      <w:pPr>
        <w:spacing w:line="240" w:lineRule="auto"/>
        <w:rPr>
          <w:sz w:val="15"/>
          <w:szCs w:val="15"/>
          <w:lang w:eastAsia="zh-CN"/>
        </w:rPr>
      </w:pPr>
      <w:r w:rsidRPr="007B5698">
        <w:rPr>
          <w:sz w:val="15"/>
          <w:szCs w:val="15"/>
          <w:highlight w:val="green"/>
          <w:lang w:eastAsia="zh-CN"/>
        </w:rPr>
        <w:t>+         thread {</w:t>
      </w:r>
    </w:p>
    <w:p w14:paraId="4CD221AD" w14:textId="77777777" w:rsidR="00EB10A0" w:rsidRPr="007B5698" w:rsidRDefault="00000000" w:rsidP="007B5698">
      <w:pPr>
        <w:spacing w:line="240" w:lineRule="auto"/>
        <w:rPr>
          <w:sz w:val="15"/>
          <w:szCs w:val="15"/>
          <w:lang w:eastAsia="zh-CN"/>
        </w:rPr>
      </w:pPr>
      <w:r w:rsidRPr="007B5698">
        <w:rPr>
          <w:sz w:val="15"/>
          <w:szCs w:val="15"/>
          <w:highlight w:val="green"/>
          <w:lang w:eastAsia="zh-CN"/>
        </w:rPr>
        <w:t xml:space="preserve">+             // </w:t>
      </w:r>
      <w:r w:rsidRPr="007B5698">
        <w:rPr>
          <w:sz w:val="15"/>
          <w:szCs w:val="15"/>
          <w:highlight w:val="green"/>
          <w:lang w:eastAsia="zh-CN"/>
        </w:rPr>
        <w:t>定义连接对象</w:t>
      </w:r>
    </w:p>
    <w:p w14:paraId="3462CD9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    var </w:t>
      </w:r>
      <w:proofErr w:type="spellStart"/>
      <w:proofErr w:type="gramStart"/>
      <w:r w:rsidRPr="007B5698">
        <w:rPr>
          <w:sz w:val="15"/>
          <w:szCs w:val="15"/>
          <w:highlight w:val="green"/>
        </w:rPr>
        <w:t>connection:HttpURLConnection</w:t>
      </w:r>
      <w:proofErr w:type="spellEnd"/>
      <w:proofErr w:type="gramEnd"/>
      <w:r w:rsidRPr="007B5698">
        <w:rPr>
          <w:sz w:val="15"/>
          <w:szCs w:val="15"/>
          <w:highlight w:val="green"/>
        </w:rPr>
        <w:t>? = null</w:t>
      </w:r>
    </w:p>
    <w:p w14:paraId="4D75778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try {</w:t>
      </w:r>
    </w:p>
    <w:p w14:paraId="2E77BBA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response = StringBuilder()</w:t>
      </w:r>
    </w:p>
    <w:p w14:paraId="4265E8C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url = URL("http://202.198.198.11:8000/api/v2/friends")</w:t>
      </w:r>
    </w:p>
    <w:p w14:paraId="5AA0EE1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connection = url.openConnection() as HttpURLConnection</w:t>
      </w:r>
    </w:p>
    <w:p w14:paraId="6ADADE9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connection.connectTimeout = 8000</w:t>
      </w:r>
    </w:p>
    <w:p w14:paraId="699A38D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connection.readTimeout = 8000</w:t>
      </w:r>
    </w:p>
    <w:p w14:paraId="5C82B4C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input = connection.inputStream</w:t>
      </w:r>
    </w:p>
    <w:p w14:paraId="1D5DB34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        // </w:t>
      </w:r>
      <w:r w:rsidRPr="007B5698">
        <w:rPr>
          <w:sz w:val="15"/>
          <w:szCs w:val="15"/>
          <w:highlight w:val="green"/>
        </w:rPr>
        <w:t>读取输入流</w:t>
      </w:r>
    </w:p>
    <w:p w14:paraId="2EB43A4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reader = BufferedReader(InputStreamReader(input))</w:t>
      </w:r>
    </w:p>
    <w:p w14:paraId="532BD30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reader.use {</w:t>
      </w:r>
    </w:p>
    <w:p w14:paraId="534BF10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reader.forEachLine {</w:t>
      </w:r>
    </w:p>
    <w:p w14:paraId="236ACE4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    response.append(it)</w:t>
      </w:r>
    </w:p>
    <w:p w14:paraId="53780B6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}</w:t>
      </w:r>
    </w:p>
    <w:p w14:paraId="3F5A3C3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}</w:t>
      </w:r>
    </w:p>
    <w:p w14:paraId="03C4127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showResponse(response.toString())</w:t>
      </w:r>
    </w:p>
    <w:p w14:paraId="14056A4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ECBC43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 catch (e: Exception) {</w:t>
      </w:r>
    </w:p>
    <w:p w14:paraId="5A34682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78D3E2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</w:t>
      </w:r>
    </w:p>
    <w:p w14:paraId="7096DDD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66C8B83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3D4F608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938143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fun showResponse(content: String) {</w:t>
      </w:r>
    </w:p>
    <w:p w14:paraId="676D03C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runOnUiThread {</w:t>
      </w:r>
    </w:p>
    <w:p w14:paraId="5C37F70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contentArea.text = content</w:t>
      </w:r>
    </w:p>
    <w:p w14:paraId="6A0C0D9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6B737D4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//parseJSONWithJsonObject(content)</w:t>
      </w:r>
    </w:p>
    <w:p w14:paraId="489AEC6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parseJSONWithWeather(content)</w:t>
      </w:r>
    </w:p>
    <w:p w14:paraId="7A6D22B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47DA59E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EB85B2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fun parseJSONWithWeather(jsonData: String) {</w:t>
      </w:r>
    </w:p>
    <w:p w14:paraId="218C8A6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runOnUiThread {</w:t>
      </w:r>
    </w:p>
    <w:p w14:paraId="27A7737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try {</w:t>
      </w:r>
    </w:p>
    <w:p w14:paraId="5E050CA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        // </w:t>
      </w:r>
      <w:r w:rsidRPr="007B5698">
        <w:rPr>
          <w:sz w:val="15"/>
          <w:szCs w:val="15"/>
          <w:highlight w:val="green"/>
        </w:rPr>
        <w:t>解析第一层</w:t>
      </w:r>
    </w:p>
    <w:p w14:paraId="02C2F82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weatherData = JSONObject(jsonData)</w:t>
      </w:r>
    </w:p>
    <w:p w14:paraId="0CB78ED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        // </w:t>
      </w:r>
      <w:r w:rsidRPr="007B5698">
        <w:rPr>
          <w:sz w:val="15"/>
          <w:szCs w:val="15"/>
          <w:highlight w:val="green"/>
        </w:rPr>
        <w:t>状态值</w:t>
      </w:r>
      <w:r w:rsidRPr="007B5698">
        <w:rPr>
          <w:sz w:val="15"/>
          <w:szCs w:val="15"/>
          <w:highlight w:val="green"/>
        </w:rPr>
        <w:t xml:space="preserve"> status</w:t>
      </w:r>
    </w:p>
    <w:p w14:paraId="78EFCCA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status = weatherData.getInt("status")</w:t>
      </w:r>
    </w:p>
    <w:p w14:paraId="228B583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dateInfo = weatherData.getString("date")</w:t>
      </w:r>
    </w:p>
    <w:p w14:paraId="56C3DEA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Log.d("MainActivity - weather", "</w:t>
      </w:r>
      <w:r w:rsidRPr="007B5698">
        <w:rPr>
          <w:sz w:val="15"/>
          <w:szCs w:val="15"/>
          <w:highlight w:val="green"/>
        </w:rPr>
        <w:t>状态</w:t>
      </w:r>
      <w:r w:rsidRPr="007B5698">
        <w:rPr>
          <w:sz w:val="15"/>
          <w:szCs w:val="15"/>
          <w:highlight w:val="green"/>
        </w:rPr>
        <w:t xml:space="preserve">:$status, </w:t>
      </w:r>
      <w:r w:rsidRPr="007B5698">
        <w:rPr>
          <w:sz w:val="15"/>
          <w:szCs w:val="15"/>
          <w:highlight w:val="green"/>
        </w:rPr>
        <w:t>日期</w:t>
      </w:r>
      <w:r w:rsidRPr="007B5698">
        <w:rPr>
          <w:sz w:val="15"/>
          <w:szCs w:val="15"/>
          <w:highlight w:val="green"/>
        </w:rPr>
        <w:t>: $dateInfo")</w:t>
      </w:r>
    </w:p>
    <w:p w14:paraId="334211C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        // </w:t>
      </w:r>
      <w:r w:rsidRPr="007B5698">
        <w:rPr>
          <w:sz w:val="15"/>
          <w:szCs w:val="15"/>
          <w:highlight w:val="green"/>
        </w:rPr>
        <w:t>获取第二层</w:t>
      </w:r>
      <w:r w:rsidRPr="007B5698">
        <w:rPr>
          <w:sz w:val="15"/>
          <w:szCs w:val="15"/>
          <w:highlight w:val="green"/>
        </w:rPr>
        <w:t xml:space="preserve"> cityinfo</w:t>
      </w:r>
    </w:p>
    <w:p w14:paraId="08B1AA7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cityInfo = weatherData.getJSONObject("cityInfo")</w:t>
      </w:r>
    </w:p>
    <w:p w14:paraId="22E615B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city = cityInfo.getString("city")</w:t>
      </w:r>
    </w:p>
    <w:p w14:paraId="6FDAD51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cityCode = cityInfo.getString("citykey")</w:t>
      </w:r>
    </w:p>
    <w:p w14:paraId="392D5FC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parent = cityInfo.getString("parent")</w:t>
      </w:r>
    </w:p>
    <w:p w14:paraId="1CC0CE9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Log.d("MainActivity - weather", "</w:t>
      </w:r>
      <w:r w:rsidRPr="007B5698">
        <w:rPr>
          <w:sz w:val="15"/>
          <w:szCs w:val="15"/>
          <w:highlight w:val="green"/>
        </w:rPr>
        <w:t>城市</w:t>
      </w:r>
      <w:r w:rsidRPr="007B5698">
        <w:rPr>
          <w:sz w:val="15"/>
          <w:szCs w:val="15"/>
          <w:highlight w:val="green"/>
        </w:rPr>
        <w:t xml:space="preserve">:$city, </w:t>
      </w:r>
      <w:r w:rsidRPr="007B5698">
        <w:rPr>
          <w:sz w:val="15"/>
          <w:szCs w:val="15"/>
          <w:highlight w:val="green"/>
        </w:rPr>
        <w:t>编码</w:t>
      </w:r>
      <w:r w:rsidRPr="007B5698">
        <w:rPr>
          <w:sz w:val="15"/>
          <w:szCs w:val="15"/>
          <w:highlight w:val="green"/>
        </w:rPr>
        <w:t xml:space="preserve">:$cityCode, </w:t>
      </w:r>
      <w:r w:rsidRPr="007B5698">
        <w:rPr>
          <w:sz w:val="15"/>
          <w:szCs w:val="15"/>
          <w:highlight w:val="green"/>
        </w:rPr>
        <w:t>省份</w:t>
      </w:r>
      <w:r w:rsidRPr="007B5698">
        <w:rPr>
          <w:sz w:val="15"/>
          <w:szCs w:val="15"/>
          <w:highlight w:val="green"/>
        </w:rPr>
        <w:t>:$parent")</w:t>
      </w:r>
    </w:p>
    <w:p w14:paraId="2BC1E9D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        // </w:t>
      </w:r>
      <w:r w:rsidRPr="007B5698">
        <w:rPr>
          <w:sz w:val="15"/>
          <w:szCs w:val="15"/>
          <w:highlight w:val="green"/>
        </w:rPr>
        <w:t>获取第二层</w:t>
      </w:r>
      <w:r w:rsidRPr="007B5698">
        <w:rPr>
          <w:sz w:val="15"/>
          <w:szCs w:val="15"/>
          <w:highlight w:val="green"/>
        </w:rPr>
        <w:t xml:space="preserve"> data</w:t>
      </w:r>
    </w:p>
    <w:p w14:paraId="4933DFE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data = weatherData.getJSONObject("data")</w:t>
      </w:r>
    </w:p>
    <w:p w14:paraId="662166C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shidu = data.getString("shidu")</w:t>
      </w:r>
    </w:p>
    <w:p w14:paraId="2A6FB8A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pm25 = data.getString("pm25")</w:t>
      </w:r>
    </w:p>
    <w:p w14:paraId="1B0CB864" w14:textId="77777777" w:rsidR="00EB10A0" w:rsidRPr="007B5698" w:rsidRDefault="00000000" w:rsidP="007B5698">
      <w:pPr>
        <w:spacing w:line="240" w:lineRule="auto"/>
        <w:rPr>
          <w:sz w:val="15"/>
          <w:szCs w:val="15"/>
          <w:lang w:eastAsia="zh-CN"/>
        </w:rPr>
      </w:pPr>
      <w:r w:rsidRPr="007B5698">
        <w:rPr>
          <w:sz w:val="15"/>
          <w:szCs w:val="15"/>
          <w:highlight w:val="green"/>
          <w:lang w:eastAsia="zh-CN"/>
        </w:rPr>
        <w:t xml:space="preserve">+                 // </w:t>
      </w:r>
      <w:r w:rsidRPr="007B5698">
        <w:rPr>
          <w:sz w:val="15"/>
          <w:szCs w:val="15"/>
          <w:highlight w:val="green"/>
          <w:lang w:eastAsia="zh-CN"/>
        </w:rPr>
        <w:t>获取昨天信息（第三层</w:t>
      </w:r>
      <w:r w:rsidRPr="007B5698">
        <w:rPr>
          <w:sz w:val="15"/>
          <w:szCs w:val="15"/>
          <w:highlight w:val="green"/>
          <w:lang w:eastAsia="zh-CN"/>
        </w:rPr>
        <w:t>)</w:t>
      </w:r>
    </w:p>
    <w:p w14:paraId="520A8B4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        </w:t>
      </w:r>
      <w:proofErr w:type="spellStart"/>
      <w:r w:rsidRPr="007B5698">
        <w:rPr>
          <w:sz w:val="15"/>
          <w:szCs w:val="15"/>
          <w:highlight w:val="green"/>
        </w:rPr>
        <w:t>val</w:t>
      </w:r>
      <w:proofErr w:type="spellEnd"/>
      <w:r w:rsidRPr="007B5698">
        <w:rPr>
          <w:sz w:val="15"/>
          <w:szCs w:val="15"/>
          <w:highlight w:val="green"/>
        </w:rPr>
        <w:t xml:space="preserve"> yesterday = </w:t>
      </w:r>
      <w:proofErr w:type="gramStart"/>
      <w:r w:rsidRPr="007B5698">
        <w:rPr>
          <w:sz w:val="15"/>
          <w:szCs w:val="15"/>
          <w:highlight w:val="green"/>
        </w:rPr>
        <w:t>data.getJSONObject</w:t>
      </w:r>
      <w:proofErr w:type="gramEnd"/>
      <w:r w:rsidRPr="007B5698">
        <w:rPr>
          <w:sz w:val="15"/>
          <w:szCs w:val="15"/>
          <w:highlight w:val="green"/>
        </w:rPr>
        <w:t>("yesterday")</w:t>
      </w:r>
    </w:p>
    <w:p w14:paraId="798CF58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yDate = yesterday.getString("date")</w:t>
      </w:r>
    </w:p>
    <w:p w14:paraId="2FB54A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val yHigh = yesterday.getString("high")</w:t>
      </w:r>
    </w:p>
    <w:p w14:paraId="58FB3C06" w14:textId="77777777" w:rsidR="00EB10A0" w:rsidRPr="007B5698" w:rsidRDefault="00000000" w:rsidP="007B5698">
      <w:pPr>
        <w:spacing w:line="240" w:lineRule="auto"/>
        <w:rPr>
          <w:sz w:val="15"/>
          <w:szCs w:val="15"/>
          <w:lang w:eastAsia="zh-CN"/>
        </w:rPr>
      </w:pPr>
      <w:r w:rsidRPr="007B5698">
        <w:rPr>
          <w:sz w:val="15"/>
          <w:szCs w:val="15"/>
          <w:highlight w:val="green"/>
          <w:lang w:eastAsia="zh-CN"/>
        </w:rPr>
        <w:t xml:space="preserve">+                 // </w:t>
      </w:r>
      <w:r w:rsidRPr="007B5698">
        <w:rPr>
          <w:sz w:val="15"/>
          <w:szCs w:val="15"/>
          <w:highlight w:val="green"/>
          <w:lang w:eastAsia="zh-CN"/>
        </w:rPr>
        <w:t>获取未来</w:t>
      </w:r>
      <w:r w:rsidRPr="007B5698">
        <w:rPr>
          <w:sz w:val="15"/>
          <w:szCs w:val="15"/>
          <w:highlight w:val="green"/>
          <w:lang w:eastAsia="zh-CN"/>
        </w:rPr>
        <w:t>15</w:t>
      </w:r>
      <w:r w:rsidRPr="007B5698">
        <w:rPr>
          <w:sz w:val="15"/>
          <w:szCs w:val="15"/>
          <w:highlight w:val="green"/>
          <w:lang w:eastAsia="zh-CN"/>
        </w:rPr>
        <w:t>天信息（第三层</w:t>
      </w:r>
      <w:r w:rsidRPr="007B5698">
        <w:rPr>
          <w:sz w:val="15"/>
          <w:szCs w:val="15"/>
          <w:highlight w:val="green"/>
          <w:lang w:eastAsia="zh-CN"/>
        </w:rPr>
        <w:t>)</w:t>
      </w:r>
    </w:p>
    <w:p w14:paraId="393AA2B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        </w:t>
      </w:r>
      <w:proofErr w:type="spellStart"/>
      <w:r w:rsidRPr="007B5698">
        <w:rPr>
          <w:sz w:val="15"/>
          <w:szCs w:val="15"/>
          <w:highlight w:val="green"/>
        </w:rPr>
        <w:t>val</w:t>
      </w:r>
      <w:proofErr w:type="spellEnd"/>
      <w:r w:rsidRPr="007B5698">
        <w:rPr>
          <w:sz w:val="15"/>
          <w:szCs w:val="15"/>
          <w:highlight w:val="green"/>
        </w:rPr>
        <w:t xml:space="preserve"> data_15 = </w:t>
      </w:r>
      <w:proofErr w:type="gramStart"/>
      <w:r w:rsidRPr="007B5698">
        <w:rPr>
          <w:sz w:val="15"/>
          <w:szCs w:val="15"/>
          <w:highlight w:val="green"/>
        </w:rPr>
        <w:t>data.getJSONArray</w:t>
      </w:r>
      <w:proofErr w:type="gramEnd"/>
      <w:r w:rsidRPr="007B5698">
        <w:rPr>
          <w:sz w:val="15"/>
          <w:szCs w:val="15"/>
          <w:highlight w:val="green"/>
        </w:rPr>
        <w:t>("forecast")</w:t>
      </w:r>
    </w:p>
    <w:p w14:paraId="1981664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for (i in 0 until data_15.length()) {</w:t>
      </w:r>
    </w:p>
    <w:p w14:paraId="143E82A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val dayInfo = data_15.getJSONObject(i)</w:t>
      </w:r>
    </w:p>
    <w:p w14:paraId="3D27CD2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val dayDate = dayInfo.getInt("date")</w:t>
      </w:r>
    </w:p>
    <w:p w14:paraId="3AF58A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val high = dayInfo.getString("high")</w:t>
      </w:r>
    </w:p>
    <w:p w14:paraId="78D2724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val low = dayInfo.getString("low")</w:t>
      </w:r>
    </w:p>
    <w:p w14:paraId="3C77338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val week = dayInfo.getString("week")</w:t>
      </w:r>
    </w:p>
    <w:p w14:paraId="4400E08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            Log.d("MainActivity - weather", "$dayDate </w:t>
      </w:r>
      <w:r w:rsidRPr="007B5698">
        <w:rPr>
          <w:sz w:val="15"/>
          <w:szCs w:val="15"/>
          <w:highlight w:val="green"/>
        </w:rPr>
        <w:t>日，</w:t>
      </w:r>
      <w:r w:rsidRPr="007B5698">
        <w:rPr>
          <w:sz w:val="15"/>
          <w:szCs w:val="15"/>
          <w:highlight w:val="green"/>
        </w:rPr>
        <w:t>$week</w:t>
      </w:r>
      <w:r w:rsidRPr="007B5698">
        <w:rPr>
          <w:sz w:val="15"/>
          <w:szCs w:val="15"/>
          <w:highlight w:val="green"/>
        </w:rPr>
        <w:t>，气温</w:t>
      </w:r>
      <w:r w:rsidRPr="007B5698">
        <w:rPr>
          <w:sz w:val="15"/>
          <w:szCs w:val="15"/>
          <w:highlight w:val="green"/>
        </w:rPr>
        <w:t>: $low ~ $high")</w:t>
      </w:r>
    </w:p>
    <w:p w14:paraId="70B2084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}</w:t>
      </w:r>
    </w:p>
    <w:p w14:paraId="78F5AF2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44DD0D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 catch (e: Exception) {</w:t>
      </w:r>
    </w:p>
    <w:p w14:paraId="3850FE2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e.printStackTrace()</w:t>
      </w:r>
    </w:p>
    <w:p w14:paraId="1632ED4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    }</w:t>
      </w:r>
    </w:p>
    <w:p w14:paraId="3AC628E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}</w:t>
      </w:r>
    </w:p>
    <w:p w14:paraId="5F1B9A1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}</w:t>
      </w:r>
    </w:p>
    <w:p w14:paraId="40F2D6A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}</w:t>
      </w:r>
    </w:p>
    <w:p w14:paraId="3F21489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 xml:space="preserve">- </w:t>
      </w:r>
    </w:p>
    <w:p w14:paraId="7AE9A73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@Composable</w:t>
      </w:r>
    </w:p>
    <w:p w14:paraId="70C18A5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fun Greeting(name: String, modifier: Modifier = Modifier) {</w:t>
      </w:r>
    </w:p>
    <w:p w14:paraId="4BE58BB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Text(</w:t>
      </w:r>
    </w:p>
    <w:p w14:paraId="402DD06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text = "Hello $name!",</w:t>
      </w:r>
    </w:p>
    <w:p w14:paraId="38A1195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modifier = modifier</w:t>
      </w:r>
    </w:p>
    <w:p w14:paraId="17553C1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)</w:t>
      </w:r>
    </w:p>
    <w:p w14:paraId="3BEE843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}</w:t>
      </w:r>
    </w:p>
    <w:p w14:paraId="4852E74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 xml:space="preserve">- </w:t>
      </w:r>
    </w:p>
    <w:p w14:paraId="2F7E881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@Preview(showBackground = true)</w:t>
      </w:r>
    </w:p>
    <w:p w14:paraId="2437041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@Composable</w:t>
      </w:r>
    </w:p>
    <w:p w14:paraId="6DA5A3C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fun GreetingPreview() {</w:t>
      </w:r>
    </w:p>
    <w:p w14:paraId="0687E71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MyApplicationTheme {</w:t>
      </w:r>
    </w:p>
    <w:p w14:paraId="26B8942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Greeting("Android")</w:t>
      </w:r>
    </w:p>
    <w:p w14:paraId="1218644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}</w:t>
      </w:r>
    </w:p>
    <w:p w14:paraId="4CCABB0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}</w:t>
      </w:r>
    </w:p>
    <w:p w14:paraId="1876A65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app\src\main\res\drawable-v24\ic_launcher_foreground.xml</w:t>
      </w:r>
    </w:p>
    <w:p w14:paraId="1AD8D9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&lt;vector xmlns:android="http://schemas.android.com/apk/res/android"</w:t>
      </w:r>
    </w:p>
    <w:p w14:paraId="0C2011E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xmlns:aapt="http://schemas.android.com/aapt"</w:t>
      </w:r>
    </w:p>
    <w:p w14:paraId="455ABC0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android:width="108dp"</w:t>
      </w:r>
    </w:p>
    <w:p w14:paraId="44EC49D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android:height="108dp"</w:t>
      </w:r>
    </w:p>
    <w:p w14:paraId="37D962C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android:viewportWidth="108"</w:t>
      </w:r>
    </w:p>
    <w:p w14:paraId="29AFED9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android:viewportHeight="108"&gt;</w:t>
      </w:r>
    </w:p>
    <w:p w14:paraId="5D3AD6F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 android:pathData="M31,63.928c0,0 6.4,-11 12.1,-13.1c7.2,-2.6 26,-1.4 26,-1.4l38.1,38.1L107,108.928l-32,-1L31,63.928z"&gt;</w:t>
      </w:r>
    </w:p>
    <w:p w14:paraId="3556313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&lt;aapt:attr name="android:fillColor"&gt;</w:t>
      </w:r>
    </w:p>
    <w:p w14:paraId="46AA5F7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&lt;gradient</w:t>
      </w:r>
    </w:p>
    <w:p w14:paraId="111C842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android:endX="85.84757"</w:t>
      </w:r>
    </w:p>
    <w:p w14:paraId="0E06FA6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android:endY="92.4963"</w:t>
      </w:r>
    </w:p>
    <w:p w14:paraId="3CC01AC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android:startX="42.9492"</w:t>
      </w:r>
    </w:p>
    <w:p w14:paraId="30D01F5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android:startY="49.59793"</w:t>
      </w:r>
    </w:p>
    <w:p w14:paraId="3B4ECDF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android:type="linear"&gt;</w:t>
      </w:r>
    </w:p>
    <w:p w14:paraId="593FEDD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0493658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android:color="#44000000"</w:t>
      </w:r>
    </w:p>
    <w:p w14:paraId="25AA0C5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android:offset="0.0" /&gt;</w:t>
      </w:r>
    </w:p>
    <w:p w14:paraId="07A900F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79979C0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android:color="#00000000"</w:t>
      </w:r>
    </w:p>
    <w:p w14:paraId="4849F2F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android:offset="1.0" /&gt;</w:t>
      </w:r>
    </w:p>
    <w:p w14:paraId="57FAC49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&lt;/gradient&gt;</w:t>
      </w:r>
    </w:p>
    <w:p w14:paraId="4A5402E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&lt;/aapt:attr&gt;</w:t>
      </w:r>
    </w:p>
    <w:p w14:paraId="13FF7CE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&lt;/path&gt;</w:t>
      </w:r>
    </w:p>
    <w:p w14:paraId="4B66A95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</w:t>
      </w:r>
    </w:p>
    <w:p w14:paraId="3C7B542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android:fillColor="#FFFFFF"</w:t>
      </w:r>
    </w:p>
    <w:p w14:paraId="62577AE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android:fillType="nonZero"</w:t>
      </w:r>
    </w:p>
    <w:p w14:paraId="51131F5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android:pathData="M65.3,45.828l3.8,-6.6c0.2,-0.4 0.1,-0.9 -0.3,-1.1c-0.4,-0.2 -0.9,-0.1 -1.1,0.3l-3.9,6.7c-6.3,-2.8 -13.4,-2.8 -19.7,0l-3.9,-6.7c-0.2,-0.4 -0.7,-0.5 -1.1,-0.3C38.8,38.328 38.7,38.828 38.9,39.228l3.8,6.6C36.2,49.428 31.7,56.028 31,63.928h46C76.3,56.028 71.8,49.428 65.3,45.828zM43.4,57.328c-0.8,0 -1.5,-0.5 -1.8,-1.2c-0.3,-0.7 -0.1,-1.5 0.4,-2.1c0.5,-0.5 1.4,-0.7 2.1,-0.4c0.7,0.3 1.2,1 1.2,1.8C45.3,56.528 44.5,57.328 43.4,57.328L43.4,57.328zM64.6,57.328c-0.8,0 -1.5,-0.5 -1.8,-1.2s-0.1,-1.5 0.4,-2.1c0.5,-0.5 1.4,-0.7 2.1,-0.4c0.7,0.3 1.2,1 1.2,1.8C66.5,56.528 65.6,57.328 64.6,57.328L64.6,57.328z"</w:t>
      </w:r>
    </w:p>
    <w:p w14:paraId="65A5957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android:strokeWidth="1"</w:t>
      </w:r>
    </w:p>
    <w:p w14:paraId="1C638F5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android:strokeColor="#00000000" /&gt;</w:t>
      </w:r>
    </w:p>
    <w:p w14:paraId="327E83F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&lt;/vector&gt;</w:t>
      </w:r>
    </w:p>
    <w:p w14:paraId="3A98D37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app\src\main\res\layout\activity_main.xml</w:t>
      </w:r>
    </w:p>
    <w:p w14:paraId="13F5ACC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encoding="utf-8"?&gt;</w:t>
      </w:r>
    </w:p>
    <w:p w14:paraId="52F18C9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&lt;LinearLayout xmlns:android="http://schemas.android.com/apk/res/android"</w:t>
      </w:r>
    </w:p>
    <w:p w14:paraId="17AAFE8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xmlns:app="http://schemas.android.com/apk/res-auto"</w:t>
      </w:r>
    </w:p>
    <w:p w14:paraId="15F2748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xmlns:tools="http://schemas.android.com/tools"</w:t>
      </w:r>
    </w:p>
    <w:p w14:paraId="116E2F5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android:layout_width="match_parent"</w:t>
      </w:r>
    </w:p>
    <w:p w14:paraId="4B1A3E6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android:layout_height="match_parent"</w:t>
      </w:r>
    </w:p>
    <w:p w14:paraId="48D982B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android:orientation="vertical"</w:t>
      </w:r>
    </w:p>
    <w:p w14:paraId="5B7852E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tools:context=".MainActivity"&gt;</w:t>
      </w:r>
    </w:p>
    <w:p w14:paraId="3211A9D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AAD2D8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&lt;Button</w:t>
      </w:r>
    </w:p>
    <w:p w14:paraId="10B7F25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7BD83E0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</w:t>
      </w:r>
    </w:p>
    <w:p w14:paraId="31D0979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android:id="@+id/enter_url_btn"</w:t>
      </w:r>
    </w:p>
    <w:p w14:paraId="2A5552A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android:text="</w:t>
      </w:r>
      <w:r w:rsidRPr="007B5698">
        <w:rPr>
          <w:sz w:val="15"/>
          <w:szCs w:val="15"/>
          <w:highlight w:val="green"/>
        </w:rPr>
        <w:t>访问网站</w:t>
      </w:r>
      <w:r w:rsidRPr="007B5698">
        <w:rPr>
          <w:sz w:val="15"/>
          <w:szCs w:val="15"/>
          <w:highlight w:val="green"/>
        </w:rPr>
        <w:t>" /&gt;</w:t>
      </w:r>
    </w:p>
    <w:p w14:paraId="2650AAB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&lt;ScrollView</w:t>
      </w:r>
    </w:p>
    <w:p w14:paraId="7FB2AE8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04DDA49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android:layout_height="0dp"</w:t>
      </w:r>
    </w:p>
    <w:p w14:paraId="460110B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android:layout_weight="1"&gt;</w:t>
      </w:r>
    </w:p>
    <w:p w14:paraId="31EC56F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&lt;TextView</w:t>
      </w:r>
    </w:p>
    <w:p w14:paraId="52D0101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android:layout_width="match_parent"</w:t>
      </w:r>
    </w:p>
    <w:p w14:paraId="13058F6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android:layout_height="wrap_content"</w:t>
      </w:r>
    </w:p>
    <w:p w14:paraId="575B4ED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android:id="@+id/content_area" /&gt;</w:t>
      </w:r>
    </w:p>
    <w:p w14:paraId="64EC619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&lt;/ScrollView&gt;</w:t>
      </w:r>
    </w:p>
    <w:p w14:paraId="5B682B9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65CAB2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&lt;/LinearLayout&gt;</w:t>
      </w:r>
    </w:p>
    <w:p w14:paraId="6C1FB21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app\src\main\res\xml\network_security_config.xml</w:t>
      </w:r>
    </w:p>
    <w:p w14:paraId="170006E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 ?&gt;</w:t>
      </w:r>
    </w:p>
    <w:p w14:paraId="7715B12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&lt;network-security-config&gt;</w:t>
      </w:r>
    </w:p>
    <w:p w14:paraId="1639C17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&lt;base-config cleartextTrafficPermitted="true"/&gt;</w:t>
      </w:r>
    </w:p>
    <w:p w14:paraId="40C0CBB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&lt;/network-security-config&gt;</w:t>
      </w:r>
    </w:p>
    <w:p w14:paraId="3F5466F4" w14:textId="77777777" w:rsidR="00EB10A0" w:rsidRPr="007B5698" w:rsidRDefault="00000000" w:rsidP="007B5698">
      <w:pPr>
        <w:pStyle w:val="1"/>
        <w:spacing w:line="240" w:lineRule="auto"/>
        <w:rPr>
          <w:sz w:val="18"/>
          <w:szCs w:val="18"/>
        </w:rPr>
      </w:pPr>
      <w:r w:rsidRPr="007B5698">
        <w:rPr>
          <w:sz w:val="18"/>
          <w:szCs w:val="18"/>
        </w:rPr>
        <w:t>MyApplication20250401</w:t>
      </w:r>
    </w:p>
    <w:p w14:paraId="23FE63F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app\build.gradle</w:t>
      </w:r>
    </w:p>
    <w:p w14:paraId="714D3BC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plugins {</w:t>
      </w:r>
    </w:p>
    <w:p w14:paraId="3AFB9E6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'com.android.application'</w:t>
      </w:r>
    </w:p>
    <w:p w14:paraId="61F8D68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'org.jetbrains.kotlin.android'</w:t>
      </w:r>
    </w:p>
    <w:p w14:paraId="224A84E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1FD8A06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48E622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android {</w:t>
      </w:r>
    </w:p>
    <w:p w14:paraId="7557C6E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namespace 'com.example.myapplication'</w:t>
      </w:r>
    </w:p>
    <w:p w14:paraId="4377A01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compileSdk 33</w:t>
      </w:r>
    </w:p>
    <w:p w14:paraId="5F4516C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8879F4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defaultConfig {</w:t>
      </w:r>
    </w:p>
    <w:p w14:paraId="05F5DEC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applicationId "com.example.myapplication"</w:t>
      </w:r>
    </w:p>
    <w:p w14:paraId="4470417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minSdk 24</w:t>
      </w:r>
    </w:p>
    <w:p w14:paraId="218D90B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targetSdk 33</w:t>
      </w:r>
    </w:p>
    <w:p w14:paraId="4EF64FD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versionCode 1</w:t>
      </w:r>
    </w:p>
    <w:p w14:paraId="5A61D94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versionName "1.0"</w:t>
      </w:r>
    </w:p>
    <w:p w14:paraId="76D8468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216F14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testInstrumentationRunner "androidx.test.runner.AndroidJUnitRunner"</w:t>
      </w:r>
    </w:p>
    <w:p w14:paraId="25320B4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0BE7734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93DD4B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buildTypes {</w:t>
      </w:r>
    </w:p>
    <w:p w14:paraId="64154DB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release {</w:t>
      </w:r>
    </w:p>
    <w:p w14:paraId="2054116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minifyEnabled false</w:t>
      </w:r>
    </w:p>
    <w:p w14:paraId="542D13D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proguardFiles getDefaultProguardFile('proguard-android-optimize.txt'), 'proguard-rules.pro'</w:t>
      </w:r>
    </w:p>
    <w:p w14:paraId="605EA3A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29BA00C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5FBBF54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compileOptions {</w:t>
      </w:r>
    </w:p>
    <w:p w14:paraId="48BEA19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sourceCompatibility JavaVersion.VERSION_1_8</w:t>
      </w:r>
    </w:p>
    <w:p w14:paraId="5449885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targetCompatibility JavaVersion.VERSION_1_8</w:t>
      </w:r>
    </w:p>
    <w:p w14:paraId="2400B98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4AD9C81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kotlinOptions {</w:t>
      </w:r>
    </w:p>
    <w:p w14:paraId="1FDE94C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jvmTarget = '1.8'</w:t>
      </w:r>
    </w:p>
    <w:p w14:paraId="38FDFEB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03209DD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1553731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D73A94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dependencies {</w:t>
      </w:r>
    </w:p>
    <w:p w14:paraId="1931EAC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B09846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'androidx.core:core-ktx:1.7.0'</w:t>
      </w:r>
    </w:p>
    <w:p w14:paraId="272A2E2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'androidx.appcompat:appcompat:1.4.1'</w:t>
      </w:r>
    </w:p>
    <w:p w14:paraId="18395ED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'com.google.android.material:material:1.5.0'</w:t>
      </w:r>
    </w:p>
    <w:p w14:paraId="6BF9362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'androidx.constraintlayout:constraintlayout:2.1.3'</w:t>
      </w:r>
    </w:p>
    <w:p w14:paraId="52A039C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testImplementation 'junit:junit:4.13.2'</w:t>
      </w:r>
    </w:p>
    <w:p w14:paraId="67D59AF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'androidx.test.ext:junit:1.1.3'</w:t>
      </w:r>
    </w:p>
    <w:p w14:paraId="08A7433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'androidx.test.espresso:espresso-core:3.4.0'</w:t>
      </w:r>
    </w:p>
    <w:p w14:paraId="13C93E2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2A628DC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修改</w:t>
      </w:r>
      <w:r w:rsidRPr="007B5698">
        <w:rPr>
          <w:b/>
          <w:sz w:val="15"/>
          <w:szCs w:val="15"/>
        </w:rPr>
        <w:t xml:space="preserve"> app\src\main\java\com\example\myapplication\MainActivity.kt</w:t>
      </w:r>
    </w:p>
    <w:p w14:paraId="21E6C25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package com.example.myapplication</w:t>
      </w:r>
    </w:p>
    <w:p w14:paraId="2CB99D4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</w:t>
      </w:r>
    </w:p>
    <w:p w14:paraId="67D29BC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android.graphics.Color</w:t>
      </w:r>
    </w:p>
    <w:p w14:paraId="15B01BD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androidx.appcompat.app.AppCompatActivity</w:t>
      </w:r>
    </w:p>
    <w:p w14:paraId="202886B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import android.os.Bundle</w:t>
      </w:r>
    </w:p>
    <w:p w14:paraId="4DC5914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android.widget.ArrayAdapter</w:t>
      </w:r>
    </w:p>
    <w:p w14:paraId="2F63D08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android.widget.ListView</w:t>
      </w:r>
    </w:p>
    <w:p w14:paraId="23437C3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androidx.activity.ComponentActivity</w:t>
      </w:r>
    </w:p>
    <w:p w14:paraId="6F0069F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androidx.activity.compose.setContent</w:t>
      </w:r>
    </w:p>
    <w:p w14:paraId="7DEF41B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androidx.compose.foundation.layout.fillMaxSize</w:t>
      </w:r>
    </w:p>
    <w:p w14:paraId="5EB7E60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androidx.compose.material3.MaterialTheme</w:t>
      </w:r>
    </w:p>
    <w:p w14:paraId="5001C7A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androidx.compose.material3.Surface</w:t>
      </w:r>
    </w:p>
    <w:p w14:paraId="6F555BA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androidx.compose.material3.Text</w:t>
      </w:r>
    </w:p>
    <w:p w14:paraId="38AB38B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androidx.compose.runtime.Composable</w:t>
      </w:r>
    </w:p>
    <w:p w14:paraId="1BACA7B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androidx.compose.ui.Modifier</w:t>
      </w:r>
    </w:p>
    <w:p w14:paraId="49AAF76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androidx.compose.ui.tooling.preview.Preview</w:t>
      </w:r>
    </w:p>
    <w:p w14:paraId="3EE17DF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com.example.myapplication.ui.theme.MyApplicationTheme</w:t>
      </w:r>
    </w:p>
    <w:p w14:paraId="6BAB116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</w:t>
      </w:r>
    </w:p>
    <w:p w14:paraId="1CC762A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class MainActivity : ComponentActivity() {</w:t>
      </w:r>
    </w:p>
    <w:p w14:paraId="281F759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class MainActivity : AppCompatActivity() {</w:t>
      </w:r>
    </w:p>
    <w:p w14:paraId="59EFA13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// #1 </w:t>
      </w:r>
      <w:r w:rsidRPr="007B5698">
        <w:rPr>
          <w:sz w:val="15"/>
          <w:szCs w:val="15"/>
          <w:highlight w:val="green"/>
        </w:rPr>
        <w:t>生成数据类</w:t>
      </w:r>
    </w:p>
    <w:p w14:paraId="59086FA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data class Score(val name: String, val score: Int)</w:t>
      </w:r>
    </w:p>
    <w:p w14:paraId="33B04E1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data class Question(val text: String, val isCorrect: Boolean)</w:t>
      </w:r>
    </w:p>
    <w:p w14:paraId="0DB145F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// #2 </w:t>
      </w:r>
      <w:r w:rsidRPr="007B5698">
        <w:rPr>
          <w:sz w:val="15"/>
          <w:szCs w:val="15"/>
          <w:highlight w:val="green"/>
        </w:rPr>
        <w:t>控件定义</w:t>
      </w:r>
    </w:p>
    <w:p w14:paraId="64D6CF2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lateinit var scoreListView: ListView</w:t>
      </w:r>
    </w:p>
    <w:p w14:paraId="1FD5052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//private val QuestionListView: ListView = TODO()</w:t>
      </w:r>
    </w:p>
    <w:p w14:paraId="4A3251D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lateinit var questionListView: ListView</w:t>
      </w:r>
    </w:p>
    <w:p w14:paraId="0779E42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A3226C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10650C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override fun onCreate(savedInstanceState: Bundle?) {</w:t>
      </w:r>
    </w:p>
    <w:p w14:paraId="0A55836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super.onCreate(savedInstanceState)</w:t>
      </w:r>
    </w:p>
    <w:p w14:paraId="0D9F37E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setContent {</w:t>
      </w:r>
    </w:p>
    <w:p w14:paraId="30313E5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MyApplicationTheme {</w:t>
      </w:r>
    </w:p>
    <w:p w14:paraId="6C314EC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// A surface container using the 'background' color from the theme</w:t>
      </w:r>
    </w:p>
    <w:p w14:paraId="3AA7BA2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Surface(</w:t>
      </w:r>
    </w:p>
    <w:p w14:paraId="4F9C407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modifier = Modifier.fillMaxSize(),</w:t>
      </w:r>
    </w:p>
    <w:p w14:paraId="3861926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color = MaterialTheme.colorScheme.background</w:t>
      </w:r>
    </w:p>
    <w:p w14:paraId="1239973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setContentView(R.layout.activity_main)</w:t>
      </w:r>
    </w:p>
    <w:p w14:paraId="4669E14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6F36C2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#3 </w:t>
      </w:r>
      <w:r w:rsidRPr="007B5698">
        <w:rPr>
          <w:sz w:val="15"/>
          <w:szCs w:val="15"/>
          <w:highlight w:val="green"/>
        </w:rPr>
        <w:t>实例化控件</w:t>
      </w:r>
    </w:p>
    <w:p w14:paraId="23880EF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scoreListView = findViewById(R.id.scoreListView)</w:t>
      </w:r>
    </w:p>
    <w:p w14:paraId="35B2356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questionListView = findViewById(R.id.questionListView)</w:t>
      </w:r>
    </w:p>
    <w:p w14:paraId="10B781F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B00C60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#4 </w:t>
      </w:r>
      <w:r w:rsidRPr="007B5698">
        <w:rPr>
          <w:sz w:val="15"/>
          <w:szCs w:val="15"/>
          <w:highlight w:val="green"/>
        </w:rPr>
        <w:t>生成成绩列表</w:t>
      </w:r>
    </w:p>
    <w:p w14:paraId="17B8EAD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scores = listOf(</w:t>
      </w:r>
    </w:p>
    <w:p w14:paraId="2C15B88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Score("</w:t>
      </w:r>
      <w:r w:rsidRPr="007B5698">
        <w:rPr>
          <w:sz w:val="15"/>
          <w:szCs w:val="15"/>
          <w:highlight w:val="green"/>
        </w:rPr>
        <w:t>张三</w:t>
      </w:r>
      <w:r w:rsidRPr="007B5698">
        <w:rPr>
          <w:sz w:val="15"/>
          <w:szCs w:val="15"/>
          <w:highlight w:val="green"/>
        </w:rPr>
        <w:t>", 80),</w:t>
      </w:r>
    </w:p>
    <w:p w14:paraId="58551A5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Score("</w:t>
      </w:r>
      <w:r w:rsidRPr="007B5698">
        <w:rPr>
          <w:sz w:val="15"/>
          <w:szCs w:val="15"/>
          <w:highlight w:val="green"/>
        </w:rPr>
        <w:t>李四</w:t>
      </w:r>
      <w:r w:rsidRPr="007B5698">
        <w:rPr>
          <w:sz w:val="15"/>
          <w:szCs w:val="15"/>
          <w:highlight w:val="green"/>
        </w:rPr>
        <w:t>", 95),</w:t>
      </w:r>
    </w:p>
    <w:p w14:paraId="53E13D4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Score("John", 85)</w:t>
      </w:r>
    </w:p>
    <w:p w14:paraId="02F877F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)</w:t>
      </w:r>
    </w:p>
    <w:p w14:paraId="111E971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D974A3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#5 </w:t>
      </w:r>
      <w:r w:rsidRPr="007B5698">
        <w:rPr>
          <w:sz w:val="15"/>
          <w:szCs w:val="15"/>
          <w:highlight w:val="green"/>
        </w:rPr>
        <w:t>生成</w:t>
      </w:r>
      <w:r w:rsidRPr="007B5698">
        <w:rPr>
          <w:sz w:val="15"/>
          <w:szCs w:val="15"/>
          <w:highlight w:val="green"/>
        </w:rPr>
        <w:t>Adapter</w:t>
      </w:r>
    </w:p>
    <w:p w14:paraId="1005F57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adapterScore = ArrayAdapter(</w:t>
      </w:r>
    </w:p>
    <w:p w14:paraId="4FA5E05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this,</w:t>
      </w:r>
    </w:p>
    <w:p w14:paraId="299D5AB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android.R.layout.simple_list_item_1,</w:t>
      </w:r>
    </w:p>
    <w:p w14:paraId="14AD7C1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scores.map { "</w:t>
      </w:r>
      <w:r w:rsidRPr="007B5698">
        <w:rPr>
          <w:sz w:val="15"/>
          <w:szCs w:val="15"/>
          <w:highlight w:val="green"/>
        </w:rPr>
        <w:t>姓名</w:t>
      </w:r>
      <w:r w:rsidRPr="007B5698">
        <w:rPr>
          <w:sz w:val="15"/>
          <w:szCs w:val="15"/>
          <w:highlight w:val="green"/>
        </w:rPr>
        <w:t xml:space="preserve">:${it.name}, </w:t>
      </w:r>
      <w:r w:rsidRPr="007B5698">
        <w:rPr>
          <w:sz w:val="15"/>
          <w:szCs w:val="15"/>
          <w:highlight w:val="green"/>
        </w:rPr>
        <w:t>成绩</w:t>
      </w:r>
      <w:r w:rsidRPr="007B5698">
        <w:rPr>
          <w:sz w:val="15"/>
          <w:szCs w:val="15"/>
          <w:highlight w:val="green"/>
        </w:rPr>
        <w:t>:${it.score}" }</w:t>
      </w:r>
    </w:p>
    <w:p w14:paraId="5E7E49E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)</w:t>
      </w:r>
    </w:p>
    <w:p w14:paraId="2DE5408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#6 </w:t>
      </w:r>
      <w:r w:rsidRPr="007B5698">
        <w:rPr>
          <w:sz w:val="15"/>
          <w:szCs w:val="15"/>
          <w:highlight w:val="green"/>
        </w:rPr>
        <w:t>显示列表数据</w:t>
      </w:r>
    </w:p>
    <w:p w14:paraId="4EE9B50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scoreListView.adapter = adapterScore</w:t>
      </w:r>
    </w:p>
    <w:p w14:paraId="76D22DD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835BE0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#7 </w:t>
      </w:r>
      <w:r w:rsidRPr="007B5698">
        <w:rPr>
          <w:sz w:val="15"/>
          <w:szCs w:val="15"/>
          <w:highlight w:val="green"/>
        </w:rPr>
        <w:t>生成问答数据</w:t>
      </w:r>
    </w:p>
    <w:p w14:paraId="40C8682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questions = listOf(</w:t>
      </w:r>
    </w:p>
    <w:p w14:paraId="6350E7B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Question("A.Kotlin</w:t>
      </w:r>
      <w:r w:rsidRPr="007B5698">
        <w:rPr>
          <w:sz w:val="15"/>
          <w:szCs w:val="15"/>
          <w:highlight w:val="green"/>
        </w:rPr>
        <w:t>是一门静态语言</w:t>
      </w:r>
      <w:r w:rsidRPr="007B5698">
        <w:rPr>
          <w:sz w:val="15"/>
          <w:szCs w:val="15"/>
          <w:highlight w:val="green"/>
        </w:rPr>
        <w:t>", true),</w:t>
      </w:r>
    </w:p>
    <w:p w14:paraId="31D5B31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Question("B.Java</w:t>
      </w:r>
      <w:r w:rsidRPr="007B5698">
        <w:rPr>
          <w:sz w:val="15"/>
          <w:szCs w:val="15"/>
          <w:highlight w:val="green"/>
        </w:rPr>
        <w:t>是</w:t>
      </w:r>
      <w:r w:rsidRPr="007B5698">
        <w:rPr>
          <w:sz w:val="15"/>
          <w:szCs w:val="15"/>
          <w:highlight w:val="green"/>
        </w:rPr>
        <w:t>Kotlin</w:t>
      </w:r>
      <w:r w:rsidRPr="007B5698">
        <w:rPr>
          <w:sz w:val="15"/>
          <w:szCs w:val="15"/>
          <w:highlight w:val="green"/>
        </w:rPr>
        <w:t>的子集</w:t>
      </w:r>
      <w:r w:rsidRPr="007B5698">
        <w:rPr>
          <w:sz w:val="15"/>
          <w:szCs w:val="15"/>
          <w:highlight w:val="green"/>
        </w:rPr>
        <w:t>", false),</w:t>
      </w:r>
    </w:p>
    <w:p w14:paraId="6E43625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Question("C.Kotlin</w:t>
      </w:r>
      <w:r w:rsidRPr="007B5698">
        <w:rPr>
          <w:sz w:val="15"/>
          <w:szCs w:val="15"/>
          <w:highlight w:val="green"/>
        </w:rPr>
        <w:t>没有类</w:t>
      </w:r>
      <w:r w:rsidRPr="007B5698">
        <w:rPr>
          <w:sz w:val="15"/>
          <w:szCs w:val="15"/>
          <w:highlight w:val="green"/>
        </w:rPr>
        <w:t>", false),</w:t>
      </w:r>
    </w:p>
    <w:p w14:paraId="2A21D67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Question("D.Android</w:t>
      </w:r>
      <w:r w:rsidRPr="007B5698">
        <w:rPr>
          <w:sz w:val="15"/>
          <w:szCs w:val="15"/>
          <w:highlight w:val="green"/>
        </w:rPr>
        <w:t>是用</w:t>
      </w:r>
      <w:r w:rsidRPr="007B5698">
        <w:rPr>
          <w:sz w:val="15"/>
          <w:szCs w:val="15"/>
          <w:highlight w:val="green"/>
        </w:rPr>
        <w:t>C++</w:t>
      </w:r>
      <w:r w:rsidRPr="007B5698">
        <w:rPr>
          <w:sz w:val="15"/>
          <w:szCs w:val="15"/>
          <w:highlight w:val="green"/>
        </w:rPr>
        <w:t>写的</w:t>
      </w:r>
      <w:r w:rsidRPr="007B5698">
        <w:rPr>
          <w:sz w:val="15"/>
          <w:szCs w:val="15"/>
          <w:highlight w:val="green"/>
        </w:rPr>
        <w:t>", false)</w:t>
      </w:r>
    </w:p>
    <w:p w14:paraId="6F2E5C8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)</w:t>
      </w:r>
    </w:p>
    <w:p w14:paraId="60A0FFE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questionAdapter = ArrayAdapter(</w:t>
      </w:r>
    </w:p>
    <w:p w14:paraId="1B8574B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this,</w:t>
      </w:r>
    </w:p>
    <w:p w14:paraId="69DB74B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android.R.layout.simple_list_item_1,</w:t>
      </w:r>
    </w:p>
    <w:p w14:paraId="231A2B7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questions.map { "${it.text}" }</w:t>
      </w:r>
    </w:p>
    <w:p w14:paraId="3E03100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)</w:t>
      </w:r>
    </w:p>
    <w:p w14:paraId="168BEB6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questionListView.adapter = questionAdapter</w:t>
      </w:r>
    </w:p>
    <w:p w14:paraId="10D209F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4D3EEE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// **</w:t>
      </w:r>
      <w:r w:rsidRPr="007B5698">
        <w:rPr>
          <w:sz w:val="15"/>
          <w:szCs w:val="15"/>
          <w:highlight w:val="green"/>
        </w:rPr>
        <w:t>交互</w:t>
      </w:r>
      <w:r w:rsidRPr="007B5698">
        <w:rPr>
          <w:sz w:val="15"/>
          <w:szCs w:val="15"/>
          <w:highlight w:val="green"/>
        </w:rPr>
        <w:t>**</w:t>
      </w:r>
    </w:p>
    <w:p w14:paraId="31815FB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questionListView.setOnItemClickListener{</w:t>
      </w:r>
    </w:p>
    <w:p w14:paraId="4B42187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parent, view, postion,_ -&gt;</w:t>
      </w:r>
    </w:p>
    <w:p w14:paraId="41B097E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item = questions[postion]</w:t>
      </w:r>
    </w:p>
    <w:p w14:paraId="2EBFF4C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if (item.isCorrect) {</w:t>
      </w:r>
    </w:p>
    <w:p w14:paraId="151F105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view.setBackgroundColor(Color.parseColor("#A5D6A7"))</w:t>
      </w:r>
    </w:p>
    <w:p w14:paraId="63C20E4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) {</w:t>
      </w:r>
    </w:p>
    <w:p w14:paraId="26AB8B1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 else {</w:t>
      </w:r>
    </w:p>
    <w:p w14:paraId="1E04F45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Greeting("Android")</w:t>
      </w:r>
    </w:p>
    <w:p w14:paraId="3F1F4DE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view.setBackgroundColor(Color.parseColor("#ef9a9a"))</w:t>
      </w:r>
    </w:p>
    <w:p w14:paraId="2EFD7B8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}</w:t>
      </w:r>
    </w:p>
    <w:p w14:paraId="4D77C7B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</w:t>
      </w:r>
    </w:p>
    <w:p w14:paraId="0736D9F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E54513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3BD64B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73CD3B8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scoreListView.setOnItemClickListener{</w:t>
      </w:r>
    </w:p>
    <w:p w14:paraId="2371D10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parent, view, position, _ -&gt;</w:t>
      </w:r>
    </w:p>
    <w:p w14:paraId="606E01A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item = scores[position]</w:t>
      </w:r>
    </w:p>
    <w:p w14:paraId="7741DE9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if (item.score &gt;= 85) {</w:t>
      </w:r>
    </w:p>
    <w:p w14:paraId="350479C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view.setBackgroundColor(Color.parseColor("#A5D6A7"))</w:t>
      </w:r>
    </w:p>
    <w:p w14:paraId="07BFBE8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 else {</w:t>
      </w:r>
    </w:p>
    <w:p w14:paraId="61FDEE1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view.setBackgroundColor(Color.parseColor("#ef9a9a"))</w:t>
      </w:r>
    </w:p>
    <w:p w14:paraId="65A4553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    }</w:t>
      </w:r>
    </w:p>
    <w:p w14:paraId="6C658C1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}</w:t>
      </w:r>
    </w:p>
    <w:p w14:paraId="0EBC7D9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}</w:t>
      </w:r>
    </w:p>
    <w:p w14:paraId="702BC47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}</w:t>
      </w:r>
    </w:p>
    <w:p w14:paraId="5A1D715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 xml:space="preserve">- </w:t>
      </w:r>
    </w:p>
    <w:p w14:paraId="3692A5C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@Composable</w:t>
      </w:r>
    </w:p>
    <w:p w14:paraId="32EE5E1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fun Greeting(name: String, modifier: Modifier = Modifier) {</w:t>
      </w:r>
    </w:p>
    <w:p w14:paraId="7D9D7FC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Text(</w:t>
      </w:r>
    </w:p>
    <w:p w14:paraId="1E3C288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text = "Hello $name!",</w:t>
      </w:r>
    </w:p>
    <w:p w14:paraId="04EB62B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modifier = modifier</w:t>
      </w:r>
    </w:p>
    <w:p w14:paraId="5537C02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)</w:t>
      </w:r>
    </w:p>
    <w:p w14:paraId="56D2992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}</w:t>
      </w:r>
    </w:p>
    <w:p w14:paraId="684ABEA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 xml:space="preserve">- </w:t>
      </w:r>
    </w:p>
    <w:p w14:paraId="16817AD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@Preview(showBackground = true)</w:t>
      </w:r>
    </w:p>
    <w:p w14:paraId="00535AD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@Composable</w:t>
      </w:r>
    </w:p>
    <w:p w14:paraId="18D0827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fun GreetingPreview() {</w:t>
      </w:r>
    </w:p>
    <w:p w14:paraId="12299D9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MyApplicationTheme {</w:t>
      </w:r>
    </w:p>
    <w:p w14:paraId="619099C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Greeting("Android")</w:t>
      </w:r>
    </w:p>
    <w:p w14:paraId="03697D5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}</w:t>
      </w:r>
    </w:p>
    <w:p w14:paraId="00F92D5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}</w:t>
      </w:r>
    </w:p>
    <w:p w14:paraId="724C72A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app\src\main\res\drawable-v24\ic_launcher_foreground.xml</w:t>
      </w:r>
    </w:p>
    <w:p w14:paraId="79D7AF5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&lt;vector xmlns:android="http://schemas.android.com/apk/res/android"</w:t>
      </w:r>
    </w:p>
    <w:p w14:paraId="626F4C7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xmlns:aapt="http://schemas.android.com/aapt"</w:t>
      </w:r>
    </w:p>
    <w:p w14:paraId="62D453C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android:width="108dp"</w:t>
      </w:r>
    </w:p>
    <w:p w14:paraId="069FEDF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android:height="108dp"</w:t>
      </w:r>
    </w:p>
    <w:p w14:paraId="4079C8D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android:viewportWidth="108"</w:t>
      </w:r>
    </w:p>
    <w:p w14:paraId="1B19E5D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android:viewportHeight="108"&gt;</w:t>
      </w:r>
    </w:p>
    <w:p w14:paraId="4B9298B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 android:pathData="M31,63.928c0,0 6.4,-11 12.1,-13.1c7.2,-2.6 26,-1.4 26,-1.4l38.1,38.1L107,108.928l-32,-1L31,63.928z"&gt;</w:t>
      </w:r>
    </w:p>
    <w:p w14:paraId="51F9356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&lt;aapt:attr name="android:fillColor"&gt;</w:t>
      </w:r>
    </w:p>
    <w:p w14:paraId="6082FF4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&lt;gradient</w:t>
      </w:r>
    </w:p>
    <w:p w14:paraId="1C88CDA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android:endX="85.84757"</w:t>
      </w:r>
    </w:p>
    <w:p w14:paraId="4745EDE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android:endY="92.4963"</w:t>
      </w:r>
    </w:p>
    <w:p w14:paraId="60C4DB9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android:startX="42.9492"</w:t>
      </w:r>
    </w:p>
    <w:p w14:paraId="7B29D2F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android:startY="49.59793"</w:t>
      </w:r>
    </w:p>
    <w:p w14:paraId="0E8EA7F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android:type="linear"&gt;</w:t>
      </w:r>
    </w:p>
    <w:p w14:paraId="11CE99F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3DF4FCB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android:color="#44000000"</w:t>
      </w:r>
    </w:p>
    <w:p w14:paraId="7A8F882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android:offset="0.0" /&gt;</w:t>
      </w:r>
    </w:p>
    <w:p w14:paraId="6F66A57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4FE7B98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android:color="#00000000"</w:t>
      </w:r>
    </w:p>
    <w:p w14:paraId="07C43E8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android:offset="1.0" /&gt;</w:t>
      </w:r>
    </w:p>
    <w:p w14:paraId="0EA0023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&lt;/gradient&gt;</w:t>
      </w:r>
    </w:p>
    <w:p w14:paraId="2B818F6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&lt;/aapt:attr&gt;</w:t>
      </w:r>
    </w:p>
    <w:p w14:paraId="2468698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&lt;/path&gt;</w:t>
      </w:r>
    </w:p>
    <w:p w14:paraId="54A5D9A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</w:t>
      </w:r>
    </w:p>
    <w:p w14:paraId="799AD10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android:fillColor="#FFFFFF"</w:t>
      </w:r>
    </w:p>
    <w:p w14:paraId="4352B83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android:fillType="nonZero"</w:t>
      </w:r>
    </w:p>
    <w:p w14:paraId="5771DD6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android:pathData="M65.3,45.828l3.8,-6.6c0.2,-0.4 0.1,-0.9 -0.3,-1.1c-0.4,-0.2 -0.9,-0.1 -1.1,0.3l-3.9,6.7c-6.3,-2.8 -13.4,-2.8 -19.7,0l-3.9,-6.7c-0.2,-0.4 -0.7,-0.5 -1.1,-0.3C38.8,38.328 38.7,38.828 38.9,39.228l3.8,6.6C36.2,49.428 31.7,56.028 31,63.928h46C76.3,56.028 71.8,49.428 65.3,45.828zM43.4,57.328c-0.8,0 -1.5,-0.5 -1.8,-1.2c-0.3,-0.7 -0.1,-1.5 0.4,-2.1c0.5,-0.5 1.4,-0.7 2.1,-0.4c0.7,0.3 1.2,1 1.2,1.8C45.3,56.528 44.5,57.328 43.4,57.328L43.4,57.328zM64.6,57.328c-0.8,0 -1.5,-0.5 -1.8,-1.2s-0.1,-1.5 0.4,-2.1c0.5,-0.5 1.4,-0.7 2.1,-0.4c0.7,0.3 1.2,1 1.2,1.8C66.5,56.528 65.6,57.328 64.6,57.328L64.6,57.328z"</w:t>
      </w:r>
    </w:p>
    <w:p w14:paraId="4646FCC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android:strokeWidth="1"</w:t>
      </w:r>
    </w:p>
    <w:p w14:paraId="2C5C21A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android:strokeColor="#00000000" /&gt;</w:t>
      </w:r>
    </w:p>
    <w:p w14:paraId="6583E8D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&lt;/vector&gt;</w:t>
      </w:r>
    </w:p>
    <w:p w14:paraId="1087A26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app\src\main\res\layout\activity_main.xml</w:t>
      </w:r>
    </w:p>
    <w:p w14:paraId="3E6CE76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encoding="utf-8"?&gt;</w:t>
      </w:r>
    </w:p>
    <w:p w14:paraId="72F76DC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&lt;LinearLayout xmlns:android="http://schemas.android.com/apk/res/android"</w:t>
      </w:r>
    </w:p>
    <w:p w14:paraId="193A7C8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xmlns:app="http://schemas.android.com/apk/res-auto"</w:t>
      </w:r>
    </w:p>
    <w:p w14:paraId="73C8F56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xmlns:tools="http://schemas.android.com/tools"</w:t>
      </w:r>
    </w:p>
    <w:p w14:paraId="7F7A610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android:layout_width="match_parent"</w:t>
      </w:r>
    </w:p>
    <w:p w14:paraId="14E84A6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android:layout_height="match_parent"</w:t>
      </w:r>
    </w:p>
    <w:p w14:paraId="2E7AAEE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android:orientation="vertical"</w:t>
      </w:r>
    </w:p>
    <w:p w14:paraId="3393AB5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tools:context=".MainActivity"&gt;</w:t>
      </w:r>
    </w:p>
    <w:p w14:paraId="43209B3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4EE934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&lt;ListView</w:t>
      </w:r>
    </w:p>
    <w:p w14:paraId="5F95A50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android:id="@+id/scoreListView"</w:t>
      </w:r>
    </w:p>
    <w:p w14:paraId="0AE9A06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3FBBE14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android:layout_height="wrap_content"/&gt;</w:t>
      </w:r>
    </w:p>
    <w:p w14:paraId="25BECB7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&lt;ListView</w:t>
      </w:r>
    </w:p>
    <w:p w14:paraId="2390908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android:id="@+id/questionListView"</w:t>
      </w:r>
    </w:p>
    <w:p w14:paraId="7C05BEB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037288B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android:layout_height="wrap_content"/&gt;</w:t>
      </w:r>
    </w:p>
    <w:p w14:paraId="5BF38F4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9CD470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&lt;/LinearLayout&gt;</w:t>
      </w:r>
    </w:p>
    <w:p w14:paraId="4329B686" w14:textId="77777777" w:rsidR="00EB10A0" w:rsidRPr="007B5698" w:rsidRDefault="00000000" w:rsidP="007B5698">
      <w:pPr>
        <w:pStyle w:val="1"/>
        <w:spacing w:line="240" w:lineRule="auto"/>
        <w:rPr>
          <w:sz w:val="18"/>
          <w:szCs w:val="18"/>
        </w:rPr>
      </w:pPr>
      <w:r w:rsidRPr="007B5698">
        <w:rPr>
          <w:sz w:val="18"/>
          <w:szCs w:val="18"/>
        </w:rPr>
        <w:t>SQLite</w:t>
      </w:r>
    </w:p>
    <w:p w14:paraId="324BFF4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app\build.gradle</w:t>
      </w:r>
    </w:p>
    <w:p w14:paraId="288C52E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plugins {</w:t>
      </w:r>
    </w:p>
    <w:p w14:paraId="2A545BA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'com.android.application'</w:t>
      </w:r>
    </w:p>
    <w:p w14:paraId="014CEE5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'org.jetbrains.kotlin.android'</w:t>
      </w:r>
    </w:p>
    <w:p w14:paraId="7F5F21F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7FA6F5B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32C818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android {</w:t>
      </w:r>
    </w:p>
    <w:p w14:paraId="1D713BF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namespace 'com.example.myapplication'</w:t>
      </w:r>
    </w:p>
    <w:p w14:paraId="1C15F6C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compileSdk 33</w:t>
      </w:r>
    </w:p>
    <w:p w14:paraId="11A902C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BDCD8B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defaultConfig {</w:t>
      </w:r>
    </w:p>
    <w:p w14:paraId="0272124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applicationId "com.example.myapplication"</w:t>
      </w:r>
    </w:p>
    <w:p w14:paraId="6D344A6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minSdk 24</w:t>
      </w:r>
    </w:p>
    <w:p w14:paraId="0A16D04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targetSdk 33</w:t>
      </w:r>
    </w:p>
    <w:p w14:paraId="2841C8A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versionCode 1</w:t>
      </w:r>
    </w:p>
    <w:p w14:paraId="7EBB8EB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versionName "1.0"</w:t>
      </w:r>
    </w:p>
    <w:p w14:paraId="7C5F4A2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EAD09F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testInstrumentationRunner "androidx.test.runner.AndroidJUnitRunner"</w:t>
      </w:r>
    </w:p>
    <w:p w14:paraId="7F6356E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210A2C4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E5218A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buildTypes {</w:t>
      </w:r>
    </w:p>
    <w:p w14:paraId="4E87BB1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release {</w:t>
      </w:r>
    </w:p>
    <w:p w14:paraId="4821630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minifyEnabled false</w:t>
      </w:r>
    </w:p>
    <w:p w14:paraId="43E1FA0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proguardFiles getDefaultProguardFile('proguard-android-optimize.txt'), 'proguard-rules.pro'</w:t>
      </w:r>
    </w:p>
    <w:p w14:paraId="4F41FEF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31DF1F7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57C650D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compileOptions {</w:t>
      </w:r>
    </w:p>
    <w:p w14:paraId="6E17848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sourceCompatibility JavaVersion.VERSION_1_8</w:t>
      </w:r>
    </w:p>
    <w:p w14:paraId="1743C24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targetCompatibility JavaVersion.VERSION_1_8</w:t>
      </w:r>
    </w:p>
    <w:p w14:paraId="1D81D1A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18559B3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kotlinOptions {</w:t>
      </w:r>
    </w:p>
    <w:p w14:paraId="272F42E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jvmTarget = '1.8'</w:t>
      </w:r>
    </w:p>
    <w:p w14:paraId="5B264FD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67D0CBB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5024B7B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BA9188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dependencies {</w:t>
      </w:r>
    </w:p>
    <w:p w14:paraId="111F21E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26558F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'androidx.core:core-ktx:1.7.0'</w:t>
      </w:r>
    </w:p>
    <w:p w14:paraId="3513BE3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'androidx.appcompat:appcompat:1.4.1'</w:t>
      </w:r>
    </w:p>
    <w:p w14:paraId="5175622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'com.google.android.material:material:1.5.0'</w:t>
      </w:r>
    </w:p>
    <w:p w14:paraId="1F435D0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'androidx.constraintlayout:constraintlayout:2.1.3'</w:t>
      </w:r>
    </w:p>
    <w:p w14:paraId="76543D0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testImplementation 'junit:junit:4.13.2'</w:t>
      </w:r>
    </w:p>
    <w:p w14:paraId="18B699A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'androidx.test.ext:junit:1.1.3'</w:t>
      </w:r>
    </w:p>
    <w:p w14:paraId="303065A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'androidx.test.espresso:espresso-core:3.4.0'</w:t>
      </w:r>
    </w:p>
    <w:p w14:paraId="4BB9231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18841E9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修改</w:t>
      </w:r>
      <w:r w:rsidRPr="007B5698">
        <w:rPr>
          <w:b/>
          <w:sz w:val="15"/>
          <w:szCs w:val="15"/>
        </w:rPr>
        <w:t xml:space="preserve"> app\src\main\java\com\example\myapplication\MainActivity.kt</w:t>
      </w:r>
    </w:p>
    <w:p w14:paraId="1F97778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package com.example.myapplication</w:t>
      </w:r>
    </w:p>
    <w:p w14:paraId="10D05D1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</w:t>
      </w:r>
    </w:p>
    <w:p w14:paraId="249105C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android.annotation.SuppressLint</w:t>
      </w:r>
    </w:p>
    <w:p w14:paraId="6A97F19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android.content.ContentValues</w:t>
      </w:r>
    </w:p>
    <w:p w14:paraId="621B4A0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android.database.sqlite.SQLiteOpenHelper</w:t>
      </w:r>
    </w:p>
    <w:p w14:paraId="4BF4B0A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androidx.appcompat.app.AppCompatActivity</w:t>
      </w:r>
    </w:p>
    <w:p w14:paraId="052A185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import android.os.Bundle</w:t>
      </w:r>
    </w:p>
    <w:p w14:paraId="3AF580E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android.util.Log</w:t>
      </w:r>
    </w:p>
    <w:p w14:paraId="775DEA1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android.widget.Button</w:t>
      </w:r>
    </w:p>
    <w:p w14:paraId="68EA509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androidx.activity.ComponentActivity</w:t>
      </w:r>
    </w:p>
    <w:p w14:paraId="0022A1C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androidx.activity.compose.setContent</w:t>
      </w:r>
    </w:p>
    <w:p w14:paraId="4BA4F88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androidx.compose.foundation.layout.fillMaxSize</w:t>
      </w:r>
    </w:p>
    <w:p w14:paraId="12DE42F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androidx.compose.material3.MaterialTheme</w:t>
      </w:r>
    </w:p>
    <w:p w14:paraId="73BB8DE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androidx.compose.material3.Surface</w:t>
      </w:r>
    </w:p>
    <w:p w14:paraId="7D402CD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androidx.compose.material3.Text</w:t>
      </w:r>
    </w:p>
    <w:p w14:paraId="2204FE1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androidx.compose.runtime.Composable</w:t>
      </w:r>
    </w:p>
    <w:p w14:paraId="34936A1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androidx.compose.ui.Modifier</w:t>
      </w:r>
    </w:p>
    <w:p w14:paraId="165958E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androidx.compose.ui.tooling.preview.Preview</w:t>
      </w:r>
    </w:p>
    <w:p w14:paraId="7CB5903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com.example.myapplication.ui.theme.MyApplicationTheme</w:t>
      </w:r>
    </w:p>
    <w:p w14:paraId="5C6B053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</w:t>
      </w:r>
    </w:p>
    <w:p w14:paraId="10B5054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class MainActivity : ComponentActivity() {</w:t>
      </w:r>
    </w:p>
    <w:p w14:paraId="0B97270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class MainActivity : AppCompatActivity() {</w:t>
      </w:r>
    </w:p>
    <w:p w14:paraId="40C18CB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C40196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createDbBtn: Button</w:t>
      </w:r>
    </w:p>
    <w:p w14:paraId="221B64D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insertDataBtn: Button</w:t>
      </w:r>
    </w:p>
    <w:p w14:paraId="0FF8D04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selectDataBtn: Button</w:t>
      </w:r>
    </w:p>
    <w:p w14:paraId="575AAF1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CFB34B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db: SQLiteOpenHelper</w:t>
      </w:r>
    </w:p>
    <w:p w14:paraId="5C22D90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FEDAFE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@SuppressLint("Range")</w:t>
      </w:r>
    </w:p>
    <w:p w14:paraId="1C80EA4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override fun onCreate(savedInstanceState: Bundle?) {</w:t>
      </w:r>
    </w:p>
    <w:p w14:paraId="18A8B80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super.onCreate(savedInstanceState)</w:t>
      </w:r>
    </w:p>
    <w:p w14:paraId="1BA9BA2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setContent {</w:t>
      </w:r>
    </w:p>
    <w:p w14:paraId="5956D4B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MyApplicationTheme {</w:t>
      </w:r>
    </w:p>
    <w:p w14:paraId="732C327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// A surface container using the 'background' color from the theme</w:t>
      </w:r>
    </w:p>
    <w:p w14:paraId="01982CD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Surface(</w:t>
      </w:r>
    </w:p>
    <w:p w14:paraId="45FBE28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modifier = Modifier.fillMaxSize(),</w:t>
      </w:r>
    </w:p>
    <w:p w14:paraId="6B2E535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color = MaterialTheme.colorScheme.background</w:t>
      </w:r>
    </w:p>
    <w:p w14:paraId="6B41524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setContentView(R.layout.activity_main)</w:t>
      </w:r>
    </w:p>
    <w:p w14:paraId="43FD736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</w:t>
      </w:r>
      <w:r w:rsidRPr="007B5698">
        <w:rPr>
          <w:sz w:val="15"/>
          <w:szCs w:val="15"/>
          <w:highlight w:val="green"/>
        </w:rPr>
        <w:t>初始化控件</w:t>
      </w:r>
    </w:p>
    <w:p w14:paraId="6D4251D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createDbBtn = findViewById(R.id.create_db_btn)</w:t>
      </w:r>
    </w:p>
    <w:p w14:paraId="244ADA9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insertDataBtn = findViewById(R.id.insert_data_btn)</w:t>
      </w:r>
    </w:p>
    <w:p w14:paraId="66B05D9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selectDataBtn = findViewById(R.id.select_data_btn)</w:t>
      </w:r>
    </w:p>
    <w:p w14:paraId="170282E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664C21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</w:t>
      </w:r>
      <w:r w:rsidRPr="007B5698">
        <w:rPr>
          <w:sz w:val="15"/>
          <w:szCs w:val="15"/>
          <w:highlight w:val="green"/>
        </w:rPr>
        <w:t>初始化数据库</w:t>
      </w:r>
    </w:p>
    <w:p w14:paraId="7276D4F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db = MyDatabaseHelper(this, "Book", MyDatabaseHelper.DB_VER)</w:t>
      </w:r>
    </w:p>
    <w:p w14:paraId="53D4845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dbObj = db.writableDatabase</w:t>
      </w:r>
    </w:p>
    <w:p w14:paraId="1AE690A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createDbBtn.setOnClickListener {</w:t>
      </w:r>
    </w:p>
    <w:p w14:paraId="1A48C26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//db.writableDatabase</w:t>
      </w:r>
    </w:p>
    <w:p w14:paraId="7456611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30D7F61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807B8E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</w:t>
      </w:r>
      <w:r w:rsidRPr="007B5698">
        <w:rPr>
          <w:sz w:val="15"/>
          <w:szCs w:val="15"/>
          <w:highlight w:val="green"/>
        </w:rPr>
        <w:t>添加数据</w:t>
      </w:r>
    </w:p>
    <w:p w14:paraId="0B4E324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insertDataBtn.setOnClickListener {</w:t>
      </w:r>
    </w:p>
    <w:p w14:paraId="51EB303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value1 = ContentValues().apply {</w:t>
      </w:r>
    </w:p>
    <w:p w14:paraId="46A4D1A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put("name", "</w:t>
      </w:r>
      <w:r w:rsidRPr="007B5698">
        <w:rPr>
          <w:sz w:val="15"/>
          <w:szCs w:val="15"/>
          <w:highlight w:val="green"/>
        </w:rPr>
        <w:t>达芬奇密码</w:t>
      </w:r>
      <w:r w:rsidRPr="007B5698">
        <w:rPr>
          <w:sz w:val="15"/>
          <w:szCs w:val="15"/>
          <w:highlight w:val="green"/>
        </w:rPr>
        <w:t>")</w:t>
      </w:r>
    </w:p>
    <w:p w14:paraId="3C0C6F5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put("author", "Dan brown")</w:t>
      </w:r>
    </w:p>
    <w:p w14:paraId="4418AE8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put("pages", 454)</w:t>
      </w:r>
    </w:p>
    <w:p w14:paraId="01ED55C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put("price", 16.96)</w:t>
      </w:r>
    </w:p>
    <w:p w14:paraId="0900851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}</w:t>
      </w:r>
    </w:p>
    <w:p w14:paraId="73FF90D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dbObj.insert("Book", null, value1)</w:t>
      </w:r>
    </w:p>
    <w:p w14:paraId="2E654B4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7F0523E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3402C1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selectDataBtn.setOnClickListener {</w:t>
      </w:r>
    </w:p>
    <w:p w14:paraId="4FE844E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//val cursor = dbObj.query("Book",null,null,null,null,null,null)</w:t>
      </w:r>
    </w:p>
    <w:p w14:paraId="1CA7FD8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cursor = dbObj.rawQuery("select * from Book", null)</w:t>
      </w:r>
    </w:p>
    <w:p w14:paraId="73B609F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if (cursor.moveToFirst()) {</w:t>
      </w:r>
    </w:p>
    <w:p w14:paraId="29A863F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) {</w:t>
      </w:r>
    </w:p>
    <w:p w14:paraId="3C0F55C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do {</w:t>
      </w:r>
    </w:p>
    <w:p w14:paraId="335B118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Greeting("Android")</w:t>
      </w:r>
    </w:p>
    <w:p w14:paraId="47BC5E8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}</w:t>
      </w:r>
    </w:p>
    <w:p w14:paraId="20825B6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val name = cursor.getString(cursor.getColumnIndex("name"))</w:t>
      </w:r>
    </w:p>
    <w:p w14:paraId="43F8238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Log.d("db debug", name)</w:t>
      </w:r>
    </w:p>
    <w:p w14:paraId="2178C27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} while (cursor.moveToNext())</w:t>
      </w:r>
    </w:p>
    <w:p w14:paraId="30C9652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    }</w:t>
      </w:r>
    </w:p>
    <w:p w14:paraId="393AC17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}</w:t>
      </w:r>
    </w:p>
    <w:p w14:paraId="1E1DD25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91A5B9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0337CA5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}</w:t>
      </w:r>
    </w:p>
    <w:p w14:paraId="0E59CDB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}</w:t>
      </w:r>
    </w:p>
    <w:p w14:paraId="263586C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 xml:space="preserve">- </w:t>
      </w:r>
    </w:p>
    <w:p w14:paraId="6E7F571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@Composable</w:t>
      </w:r>
    </w:p>
    <w:p w14:paraId="263D7B1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fun Greeting(name: String, modifier: Modifier = Modifier) {</w:t>
      </w:r>
    </w:p>
    <w:p w14:paraId="1FA87BA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Text(</w:t>
      </w:r>
    </w:p>
    <w:p w14:paraId="1D9B612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text = "Hello $name!",</w:t>
      </w:r>
    </w:p>
    <w:p w14:paraId="6CEBA9B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modifier = modifier</w:t>
      </w:r>
    </w:p>
    <w:p w14:paraId="27DB2F1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)</w:t>
      </w:r>
    </w:p>
    <w:p w14:paraId="1EAB772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}</w:t>
      </w:r>
    </w:p>
    <w:p w14:paraId="3305EFA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 xml:space="preserve">- </w:t>
      </w:r>
    </w:p>
    <w:p w14:paraId="05C88CA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@Preview(showBackground = true)</w:t>
      </w:r>
    </w:p>
    <w:p w14:paraId="79C89D1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@Composable</w:t>
      </w:r>
    </w:p>
    <w:p w14:paraId="20402F1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fun GreetingPreview() {</w:t>
      </w:r>
    </w:p>
    <w:p w14:paraId="595B38D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MyApplicationTheme {</w:t>
      </w:r>
    </w:p>
    <w:p w14:paraId="1BA0150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Greeting("Android")</w:t>
      </w:r>
    </w:p>
    <w:p w14:paraId="67546D1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}</w:t>
      </w:r>
    </w:p>
    <w:p w14:paraId="2CEABFC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}</w:t>
      </w:r>
    </w:p>
    <w:p w14:paraId="44CB679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app\src\main\java\com\example\myapplication\MyDatabaseHelper.kt</w:t>
      </w:r>
    </w:p>
    <w:p w14:paraId="4A51FE3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package com.example.myapplication</w:t>
      </w:r>
    </w:p>
    <w:p w14:paraId="4691A50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C7591E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android.content.Context</w:t>
      </w:r>
    </w:p>
    <w:p w14:paraId="256A3A6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android.database.sqlite.SQLiteDatabase</w:t>
      </w:r>
    </w:p>
    <w:p w14:paraId="774E8CA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android.database.sqlite.SQLiteOpenHelper</w:t>
      </w:r>
    </w:p>
    <w:p w14:paraId="1B77C93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android.widget.Toast</w:t>
      </w:r>
    </w:p>
    <w:p w14:paraId="5D6E893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492B4B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class MyDatabaseHelper(val context: Context, name: String, version: Int):</w:t>
      </w:r>
    </w:p>
    <w:p w14:paraId="3B2C5B2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SQLiteOpenHelper(context, name, null,version){</w:t>
      </w:r>
    </w:p>
    <w:p w14:paraId="2FB1AC5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E2CDF1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val createBook = "create table Book (" +</w:t>
      </w:r>
    </w:p>
    <w:p w14:paraId="2A77679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"id integer primary key autoincrement," +</w:t>
      </w:r>
    </w:p>
    <w:p w14:paraId="41CF18A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"author text, " +</w:t>
      </w:r>
    </w:p>
    <w:p w14:paraId="40F27D7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"price real, " +</w:t>
      </w:r>
    </w:p>
    <w:p w14:paraId="31C4F9A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"pages integer, " +</w:t>
      </w:r>
    </w:p>
    <w:p w14:paraId="6CAB56C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"name text)"</w:t>
      </w:r>
    </w:p>
    <w:p w14:paraId="042E31C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private val createCategory = "create table Category (" +</w:t>
      </w:r>
    </w:p>
    <w:p w14:paraId="7B39167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"id integer primary key autoincrement, " +</w:t>
      </w:r>
    </w:p>
    <w:p w14:paraId="58204F7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"category_name text, " +</w:t>
      </w:r>
    </w:p>
    <w:p w14:paraId="6A94651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"category_code integer)"</w:t>
      </w:r>
    </w:p>
    <w:p w14:paraId="59F7D2D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35F682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E2A896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onCreate(db: SQLiteDatabase) {</w:t>
      </w:r>
    </w:p>
    <w:p w14:paraId="50E66FA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db.execSQL(createBook) // ver 1</w:t>
      </w:r>
    </w:p>
    <w:p w14:paraId="3356A38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db.execSQL(createCategory) // ver 2</w:t>
      </w:r>
    </w:p>
    <w:p w14:paraId="1DCC328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Toast.makeText(context,</w:t>
      </w:r>
    </w:p>
    <w:p w14:paraId="3DBC5A7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"</w:t>
      </w:r>
      <w:r w:rsidRPr="007B5698">
        <w:rPr>
          <w:sz w:val="15"/>
          <w:szCs w:val="15"/>
          <w:highlight w:val="green"/>
        </w:rPr>
        <w:t>创建成功</w:t>
      </w:r>
      <w:r w:rsidRPr="007B5698">
        <w:rPr>
          <w:sz w:val="15"/>
          <w:szCs w:val="15"/>
          <w:highlight w:val="green"/>
        </w:rPr>
        <w:t>!!!",</w:t>
      </w:r>
    </w:p>
    <w:p w14:paraId="7DE82C4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Toast.LENGTH_SHORT).show()</w:t>
      </w:r>
    </w:p>
    <w:p w14:paraId="4EF7627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0389D5A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9D5969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onUpgrade(db: SQLiteDatabase, oldVer: Int, newVer: Int) {</w:t>
      </w:r>
    </w:p>
    <w:p w14:paraId="71FF30E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if (oldVer == 1) {</w:t>
      </w:r>
    </w:p>
    <w:p w14:paraId="6603755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db.execSQL(createCategory)</w:t>
      </w:r>
    </w:p>
    <w:p w14:paraId="2DB974A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3EBC1F2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203ECC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//db.execSQL("drop table if exists Book")</w:t>
      </w:r>
    </w:p>
    <w:p w14:paraId="7B9EED9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//db.execSQL("drop table if exists Category")</w:t>
      </w:r>
    </w:p>
    <w:p w14:paraId="1B0EE57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//onCreate(db)</w:t>
      </w:r>
    </w:p>
    <w:p w14:paraId="25861E6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2549789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companion object {</w:t>
      </w:r>
    </w:p>
    <w:p w14:paraId="0EA4EA0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const val DB_VER = 2</w:t>
      </w:r>
    </w:p>
    <w:p w14:paraId="67B354A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65C36E6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156F0FD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app\src\main\res\drawable-v24\ic_launcher_foreground.xml</w:t>
      </w:r>
    </w:p>
    <w:p w14:paraId="60BF0A8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&lt;vector xmlns:android="http://schemas.android.com/apk/res/android"</w:t>
      </w:r>
    </w:p>
    <w:p w14:paraId="1C031CE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xmlns:aapt="http://schemas.android.com/aapt"</w:t>
      </w:r>
    </w:p>
    <w:p w14:paraId="3E78B78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android:width="108dp"</w:t>
      </w:r>
    </w:p>
    <w:p w14:paraId="3825F90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android:height="108dp"</w:t>
      </w:r>
    </w:p>
    <w:p w14:paraId="23CE8D5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android:viewportWidth="108"</w:t>
      </w:r>
    </w:p>
    <w:p w14:paraId="4610B3E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android:viewportHeight="108"&gt;</w:t>
      </w:r>
    </w:p>
    <w:p w14:paraId="09D3278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 android:pathData="M31,63.928c0,0 6.4,-11 12.1,-13.1c7.2,-2.6 26,-1.4 26,-1.4l38.1,38.1L107,108.928l-32,-1L31,63.928z"&gt;</w:t>
      </w:r>
    </w:p>
    <w:p w14:paraId="049F06E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&lt;aapt:attr name="android:fillColor"&gt;</w:t>
      </w:r>
    </w:p>
    <w:p w14:paraId="63D8CEF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&lt;gradient</w:t>
      </w:r>
    </w:p>
    <w:p w14:paraId="0F88CE0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android:endX="85.84757"</w:t>
      </w:r>
    </w:p>
    <w:p w14:paraId="0E546C1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android:endY="92.4963"</w:t>
      </w:r>
    </w:p>
    <w:p w14:paraId="57C257E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android:startX="42.9492"</w:t>
      </w:r>
    </w:p>
    <w:p w14:paraId="55B3650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android:startY="49.59793"</w:t>
      </w:r>
    </w:p>
    <w:p w14:paraId="5E37A02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android:type="linear"&gt;</w:t>
      </w:r>
    </w:p>
    <w:p w14:paraId="1707AD2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1C8A280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android:color="#44000000"</w:t>
      </w:r>
    </w:p>
    <w:p w14:paraId="7B2E683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android:offset="0.0" /&gt;</w:t>
      </w:r>
    </w:p>
    <w:p w14:paraId="3E61C1E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4757A6C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android:color="#00000000"</w:t>
      </w:r>
    </w:p>
    <w:p w14:paraId="08A642E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android:offset="1.0" /&gt;</w:t>
      </w:r>
    </w:p>
    <w:p w14:paraId="6D60DE7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&lt;/gradient&gt;</w:t>
      </w:r>
    </w:p>
    <w:p w14:paraId="3842AF6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&lt;/aapt:attr&gt;</w:t>
      </w:r>
    </w:p>
    <w:p w14:paraId="714FE32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&lt;/path&gt;</w:t>
      </w:r>
    </w:p>
    <w:p w14:paraId="20CA15C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</w:t>
      </w:r>
    </w:p>
    <w:p w14:paraId="03B144C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android:fillColor="#FFFFFF"</w:t>
      </w:r>
    </w:p>
    <w:p w14:paraId="42A8AB4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android:fillType="nonZero"</w:t>
      </w:r>
    </w:p>
    <w:p w14:paraId="5BBFE84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android:pathData="M65.3,45.828l3.8,-6.6c0.2,-0.4 0.1,-0.9 -0.3,-1.1c-0.4,-0.2 -0.9,-0.1 -1.1,0.3l-3.9,6.7c-6.3,-2.8 -13.4,-2.8 -19.7,0l-3.9,-6.7c-0.2,-0.4 -0.7,-0.5 -1.1,-0.3C38.8,38.328 38.7,38.828 38.9,39.228l3.8,6.6C36.2,49.428 31.7,56.028 31,63.928h46C76.3,56.028 71.8,49.428 65.3,45.828zM43.4,57.328c-0.8,0 -1.5,-0.5 -1.8,-1.2c-0.3,-0.7 -0.1,-1.5 0.4,-2.1c0.5,-0.5 1.4,-0.7 2.1,-0.4c0.7,0.3 1.2,1 1.2,1.8C45.3,56.528 44.5,57.328 43.4,57.328L43.4,57.328zM64.6,57.328c-0.8,0 -1.5,-0.5 -1.8,-1.2s-0.1,-1.5 0.4,-2.1c0.5,-0.5 1.4,-0.7 2.1,-0.4c0.7,0.3 1.2,1 1.2,1.8C66.5,56.528 65.6,57.328 64.6,57.328L64.6,57.328z"</w:t>
      </w:r>
    </w:p>
    <w:p w14:paraId="6C4001E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android:strokeWidth="1"</w:t>
      </w:r>
    </w:p>
    <w:p w14:paraId="6E95E7A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android:strokeColor="#00000000" /&gt;</w:t>
      </w:r>
    </w:p>
    <w:p w14:paraId="07E447A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&lt;/vector&gt;</w:t>
      </w:r>
    </w:p>
    <w:p w14:paraId="5B9CEF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app\src\main\res\layout\activity_main.xml</w:t>
      </w:r>
    </w:p>
    <w:p w14:paraId="2EA0304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encoding="utf-8"?&gt;</w:t>
      </w:r>
    </w:p>
    <w:p w14:paraId="5267CA2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&lt;LinearLayout xmlns:android="http://schemas.android.com/apk/res/android"</w:t>
      </w:r>
    </w:p>
    <w:p w14:paraId="72C3689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xmlns:app="http://schemas.android.com/apk/res-auto"</w:t>
      </w:r>
    </w:p>
    <w:p w14:paraId="4D90B06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xmlns:tools="http://schemas.android.com/tools"</w:t>
      </w:r>
    </w:p>
    <w:p w14:paraId="42CBBB1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android:layout_width="match_parent"</w:t>
      </w:r>
    </w:p>
    <w:p w14:paraId="1CD4C47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android:layout_height="match_parent"</w:t>
      </w:r>
    </w:p>
    <w:p w14:paraId="2980ABD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android:orientation="vertical"</w:t>
      </w:r>
    </w:p>
    <w:p w14:paraId="484C546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tools:context=".MainActivity"&gt;</w:t>
      </w:r>
    </w:p>
    <w:p w14:paraId="334FE23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AA550A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&lt;Button</w:t>
      </w:r>
    </w:p>
    <w:p w14:paraId="53143B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4A3EBB5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</w:t>
      </w:r>
    </w:p>
    <w:p w14:paraId="63A4D36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android:id="@+id/create_db_btn"</w:t>
      </w:r>
    </w:p>
    <w:p w14:paraId="454E695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android:text="</w:t>
      </w:r>
      <w:r w:rsidRPr="007B5698">
        <w:rPr>
          <w:sz w:val="15"/>
          <w:szCs w:val="15"/>
          <w:highlight w:val="green"/>
        </w:rPr>
        <w:t>创建数据库</w:t>
      </w:r>
      <w:r w:rsidRPr="007B5698">
        <w:rPr>
          <w:sz w:val="15"/>
          <w:szCs w:val="15"/>
          <w:highlight w:val="green"/>
        </w:rPr>
        <w:t>" /&gt;</w:t>
      </w:r>
    </w:p>
    <w:p w14:paraId="6C2AEE9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&lt;Button</w:t>
      </w:r>
    </w:p>
    <w:p w14:paraId="460EF59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46F13FB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</w:t>
      </w:r>
    </w:p>
    <w:p w14:paraId="3025DB0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android:id="@+id/insert_data_btn"</w:t>
      </w:r>
    </w:p>
    <w:p w14:paraId="3750279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android:text="</w:t>
      </w:r>
      <w:r w:rsidRPr="007B5698">
        <w:rPr>
          <w:sz w:val="15"/>
          <w:szCs w:val="15"/>
          <w:highlight w:val="green"/>
        </w:rPr>
        <w:t>添加数据</w:t>
      </w:r>
      <w:r w:rsidRPr="007B5698">
        <w:rPr>
          <w:sz w:val="15"/>
          <w:szCs w:val="15"/>
          <w:highlight w:val="green"/>
        </w:rPr>
        <w:t>" /&gt;</w:t>
      </w:r>
    </w:p>
    <w:p w14:paraId="190C488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&lt;Button</w:t>
      </w:r>
    </w:p>
    <w:p w14:paraId="0746B65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3ECCE40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</w:t>
      </w:r>
    </w:p>
    <w:p w14:paraId="555550B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android:id="@+id/select_data_btn"</w:t>
      </w:r>
    </w:p>
    <w:p w14:paraId="45054FD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android:text="</w:t>
      </w:r>
      <w:r w:rsidRPr="007B5698">
        <w:rPr>
          <w:sz w:val="15"/>
          <w:szCs w:val="15"/>
          <w:highlight w:val="green"/>
        </w:rPr>
        <w:t>查询数据</w:t>
      </w:r>
      <w:r w:rsidRPr="007B5698">
        <w:rPr>
          <w:sz w:val="15"/>
          <w:szCs w:val="15"/>
          <w:highlight w:val="green"/>
        </w:rPr>
        <w:t>" /&gt;</w:t>
      </w:r>
    </w:p>
    <w:p w14:paraId="77D4FE7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133E64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&lt;/LinearLayout&gt;</w:t>
      </w:r>
    </w:p>
    <w:p w14:paraId="7F15850F" w14:textId="77777777" w:rsidR="00EB10A0" w:rsidRPr="007B5698" w:rsidRDefault="00000000" w:rsidP="007B5698">
      <w:pPr>
        <w:pStyle w:val="1"/>
        <w:spacing w:line="240" w:lineRule="auto"/>
        <w:rPr>
          <w:sz w:val="18"/>
          <w:szCs w:val="18"/>
        </w:rPr>
      </w:pPr>
      <w:r w:rsidRPr="007B5698">
        <w:rPr>
          <w:sz w:val="18"/>
          <w:szCs w:val="18"/>
        </w:rPr>
        <w:t>xmlFile</w:t>
      </w:r>
    </w:p>
    <w:p w14:paraId="779E7FC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app\build.gradle</w:t>
      </w:r>
    </w:p>
    <w:p w14:paraId="1699659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plugins {</w:t>
      </w:r>
    </w:p>
    <w:p w14:paraId="15DB196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'com.android.application'</w:t>
      </w:r>
    </w:p>
    <w:p w14:paraId="116ABCE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id 'org.jetbrains.kotlin.android'</w:t>
      </w:r>
    </w:p>
    <w:p w14:paraId="46DD584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3491B49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4CA52F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android {</w:t>
      </w:r>
    </w:p>
    <w:p w14:paraId="70DE5B9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namespace 'com.example.myapplication'</w:t>
      </w:r>
    </w:p>
    <w:p w14:paraId="1D6DC6F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compileSdk 33</w:t>
      </w:r>
    </w:p>
    <w:p w14:paraId="1775DFD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019489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defaultConfig {</w:t>
      </w:r>
    </w:p>
    <w:p w14:paraId="0501E07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applicationId "com.example.myapplication"</w:t>
      </w:r>
    </w:p>
    <w:p w14:paraId="340DA78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minSdk 24</w:t>
      </w:r>
    </w:p>
    <w:p w14:paraId="0AE1900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targetSdk 33</w:t>
      </w:r>
    </w:p>
    <w:p w14:paraId="0A5F6B8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versionCode 1</w:t>
      </w:r>
    </w:p>
    <w:p w14:paraId="09AC23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versionName "1.0"</w:t>
      </w:r>
    </w:p>
    <w:p w14:paraId="2BDDDE4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9A5FB4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testInstrumentationRunner "androidx.test.runner.AndroidJUnitRunner"</w:t>
      </w:r>
    </w:p>
    <w:p w14:paraId="6FA59B5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3F44926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4B1256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buildTypes {</w:t>
      </w:r>
    </w:p>
    <w:p w14:paraId="5AF4ABC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release {</w:t>
      </w:r>
    </w:p>
    <w:p w14:paraId="776F809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minifyEnabled false</w:t>
      </w:r>
    </w:p>
    <w:p w14:paraId="0BA5AFC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proguardFiles getDefaultProguardFile('proguard-android-optimize.txt'), 'proguard-rules.pro'</w:t>
      </w:r>
    </w:p>
    <w:p w14:paraId="6E55F7C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730E8E5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10786B5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compileOptions {</w:t>
      </w:r>
    </w:p>
    <w:p w14:paraId="76B9BAB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sourceCompatibility JavaVersion.VERSION_1_8</w:t>
      </w:r>
    </w:p>
    <w:p w14:paraId="4E3C285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targetCompatibility JavaVersion.VERSION_1_8</w:t>
      </w:r>
    </w:p>
    <w:p w14:paraId="74E3636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52690DD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kotlinOptions {</w:t>
      </w:r>
    </w:p>
    <w:p w14:paraId="23446CD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jvmTarget = '1.8'</w:t>
      </w:r>
    </w:p>
    <w:p w14:paraId="13101A0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6BC3083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341EC3A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1B44B4D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dependencies {</w:t>
      </w:r>
    </w:p>
    <w:p w14:paraId="35D94C8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C5AB7E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'androidx.core:core-ktx:1.7.0'</w:t>
      </w:r>
    </w:p>
    <w:p w14:paraId="6F4D19D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'androidx.appcompat:appcompat:1.4.1'</w:t>
      </w:r>
    </w:p>
    <w:p w14:paraId="7BE5248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'com.google.android.material:material:1.5.0'</w:t>
      </w:r>
    </w:p>
    <w:p w14:paraId="20B7E7C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implementation 'androidx.constraintlayout:constraintlayout:2.1.3'</w:t>
      </w:r>
    </w:p>
    <w:p w14:paraId="4A446E5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testImplementation 'junit:junit:4.13.2'</w:t>
      </w:r>
    </w:p>
    <w:p w14:paraId="3E49519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'androidx.test.ext:junit:1.1.3'</w:t>
      </w:r>
    </w:p>
    <w:p w14:paraId="1DCC468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androidTestImplementation 'androidx.test.espresso:espresso-core:3.4.0'</w:t>
      </w:r>
    </w:p>
    <w:p w14:paraId="40BB859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}</w:t>
      </w:r>
    </w:p>
    <w:p w14:paraId="75018B3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修改</w:t>
      </w:r>
      <w:r w:rsidRPr="007B5698">
        <w:rPr>
          <w:b/>
          <w:sz w:val="15"/>
          <w:szCs w:val="15"/>
        </w:rPr>
        <w:t xml:space="preserve"> app\src\main\java\com\example\myapplication\MainActivity.kt</w:t>
      </w:r>
    </w:p>
    <w:p w14:paraId="574672C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package com.example.myapplication</w:t>
      </w:r>
    </w:p>
    <w:p w14:paraId="44AE265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</w:t>
      </w:r>
    </w:p>
    <w:p w14:paraId="6800CC1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android.content.Context</w:t>
      </w:r>
    </w:p>
    <w:p w14:paraId="01A25FF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androidx.appcompat.app.AppCompatActivity</w:t>
      </w:r>
    </w:p>
    <w:p w14:paraId="4D47E61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import android.os.Bundle</w:t>
      </w:r>
    </w:p>
    <w:p w14:paraId="5A51C62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android.widget.Button</w:t>
      </w:r>
    </w:p>
    <w:p w14:paraId="0E2BE9B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android.widget.CheckBox</w:t>
      </w:r>
    </w:p>
    <w:p w14:paraId="45B2BF2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import android.widget.EditText</w:t>
      </w:r>
    </w:p>
    <w:p w14:paraId="755BACD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androidx.activity.ComponentActivity</w:t>
      </w:r>
    </w:p>
    <w:p w14:paraId="5903332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androidx.activity.compose.setContent</w:t>
      </w:r>
    </w:p>
    <w:p w14:paraId="6ACE916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androidx.compose.foundation.layout.fillMaxSize</w:t>
      </w:r>
    </w:p>
    <w:p w14:paraId="11ADBAC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androidx.compose.material3.MaterialTheme</w:t>
      </w:r>
    </w:p>
    <w:p w14:paraId="50E3E09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androidx.compose.material3.Surface</w:t>
      </w:r>
    </w:p>
    <w:p w14:paraId="512B57A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androidx.compose.material3.Text</w:t>
      </w:r>
    </w:p>
    <w:p w14:paraId="06CE328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androidx.compose.runtime.Composable</w:t>
      </w:r>
    </w:p>
    <w:p w14:paraId="2F7539D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androidx.compose.ui.Modifier</w:t>
      </w:r>
    </w:p>
    <w:p w14:paraId="3F399E7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androidx.compose.ui.tooling.preview.Preview</w:t>
      </w:r>
    </w:p>
    <w:p w14:paraId="20800FA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import com.example.myapplication.ui.theme.MyApplicationTheme</w:t>
      </w:r>
    </w:p>
    <w:p w14:paraId="6BE5086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</w:t>
      </w:r>
    </w:p>
    <w:p w14:paraId="4C81357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class MainActivity : ComponentActivity() {</w:t>
      </w:r>
    </w:p>
    <w:p w14:paraId="13EDA18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class MainActivity : AppCompatActivity() {</w:t>
      </w:r>
    </w:p>
    <w:p w14:paraId="1E5981F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ADBD21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userName: EditText</w:t>
      </w:r>
    </w:p>
    <w:p w14:paraId="0E17DC1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userPass: EditText</w:t>
      </w:r>
    </w:p>
    <w:p w14:paraId="4463B52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saveBtn: Button</w:t>
      </w:r>
    </w:p>
    <w:p w14:paraId="402A501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lateinit var rmbPass: CheckBox</w:t>
      </w:r>
    </w:p>
    <w:p w14:paraId="325087C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674F6C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override fun onCreate(savedInstanceState: Bundle?) {</w:t>
      </w:r>
    </w:p>
    <w:p w14:paraId="602C910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super.onCreate(savedInstanceState)</w:t>
      </w:r>
    </w:p>
    <w:p w14:paraId="28C3A33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setContent {</w:t>
      </w:r>
    </w:p>
    <w:p w14:paraId="745A26C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MyApplicationTheme {</w:t>
      </w:r>
    </w:p>
    <w:p w14:paraId="418DEB3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// A surface container using the 'background' color from the theme</w:t>
      </w:r>
    </w:p>
    <w:p w14:paraId="7C8692A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Surface(</w:t>
      </w:r>
    </w:p>
    <w:p w14:paraId="51B4BE1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modifier = Modifier.fillMaxSize(),</w:t>
      </w:r>
    </w:p>
    <w:p w14:paraId="1DECBBB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color = MaterialTheme.colorScheme.background</w:t>
      </w:r>
    </w:p>
    <w:p w14:paraId="1DEB1D8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) {</w:t>
      </w:r>
    </w:p>
    <w:p w14:paraId="5FD86BA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    Greeting("Android")</w:t>
      </w:r>
    </w:p>
    <w:p w14:paraId="0CA7CF6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    }</w:t>
      </w:r>
    </w:p>
    <w:p w14:paraId="1CCD3A9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    }</w:t>
      </w:r>
    </w:p>
    <w:p w14:paraId="084CF92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setContentView(R.layout.activity_main)</w:t>
      </w:r>
    </w:p>
    <w:p w14:paraId="0BFF78F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userName = findViewById(R.id.user_name)</w:t>
      </w:r>
    </w:p>
    <w:p w14:paraId="62D0FBE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userPass = findViewById(R.id.user_pass)</w:t>
      </w:r>
    </w:p>
    <w:p w14:paraId="065D2BD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saveBtn = findViewById(R.id.save_btn)</w:t>
      </w:r>
    </w:p>
    <w:p w14:paraId="3F674C7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rmbPass = findViewById(R.id.rmb_pass)</w:t>
      </w:r>
    </w:p>
    <w:p w14:paraId="78ED530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4396758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saveBtn.setOnClickListener {</w:t>
      </w:r>
    </w:p>
    <w:p w14:paraId="7E26A06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val editor = getSharedPreferences("info", Context.MODE_PRIVATE).edit()</w:t>
      </w:r>
    </w:p>
    <w:p w14:paraId="2AE4F87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editor.putString("user_name", userName.text.toString())</w:t>
      </w:r>
    </w:p>
    <w:p w14:paraId="2D1C03A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editor.putString("user_pass", userPass.text.toString())</w:t>
      </w:r>
    </w:p>
    <w:p w14:paraId="26C5207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editor.putBoolean("rmb_pass", rmbPass.isChecked)</w:t>
      </w:r>
    </w:p>
    <w:p w14:paraId="737C612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editor.apply()</w:t>
      </w:r>
    </w:p>
    <w:p w14:paraId="05A81E2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    }</w:t>
      </w:r>
    </w:p>
    <w:p w14:paraId="1D99000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    }</w:t>
      </w:r>
    </w:p>
    <w:p w14:paraId="11A3DCA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5655862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onStart() {</w:t>
      </w:r>
    </w:p>
    <w:p w14:paraId="2A09686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super.onStart()</w:t>
      </w:r>
    </w:p>
    <w:p w14:paraId="45F8160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reader = getSharedPreferences("info", Context.MODE_PRIVATE)</w:t>
      </w:r>
    </w:p>
    <w:p w14:paraId="5971209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        // </w:t>
      </w:r>
      <w:r w:rsidRPr="007B5698">
        <w:rPr>
          <w:sz w:val="15"/>
          <w:szCs w:val="15"/>
          <w:highlight w:val="green"/>
        </w:rPr>
        <w:t>获取保存密码状态</w:t>
      </w:r>
    </w:p>
    <w:p w14:paraId="63FC473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status = reader.getBoolean("rmb_pass", false)</w:t>
      </w:r>
    </w:p>
    <w:p w14:paraId="6044638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rmbPass.isChecked = status</w:t>
      </w:r>
    </w:p>
    <w:p w14:paraId="3AAA9FB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if (status) {</w:t>
      </w:r>
    </w:p>
    <w:p w14:paraId="3EBCE98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userName.setText(reader.getString("user_name", ""))</w:t>
      </w:r>
    </w:p>
    <w:p w14:paraId="7057713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userPass.setText(reader.getString("user_pass", ""))</w:t>
      </w:r>
    </w:p>
    <w:p w14:paraId="659EA23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}</w:t>
      </w:r>
    </w:p>
    <w:p w14:paraId="11C21F6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5F3A885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638CF24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onDestroy() {</w:t>
      </w:r>
    </w:p>
    <w:p w14:paraId="31377FF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super.onDestroy()</w:t>
      </w:r>
    </w:p>
    <w:p w14:paraId="3935B97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val editor = getSharedPreferences("info", Context.MODE_PRIVATE).edit()</w:t>
      </w:r>
    </w:p>
    <w:p w14:paraId="5D19F38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editor.putString("user_name", userName.text.toString())</w:t>
      </w:r>
    </w:p>
    <w:p w14:paraId="47A0A3A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editor.putString("user_pass", userPass.text.toString())</w:t>
      </w:r>
    </w:p>
    <w:p w14:paraId="78B382E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editor.putBoolean("rmb_pass", rmbPass.isChecked)</w:t>
      </w:r>
    </w:p>
    <w:p w14:paraId="19B0CE9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editor.apply()</w:t>
      </w:r>
    </w:p>
    <w:p w14:paraId="2EF1B95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0A60139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2DBC77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override fun onStop() {</w:t>
      </w:r>
    </w:p>
    <w:p w14:paraId="6481057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super.onStop()</w:t>
      </w:r>
    </w:p>
    <w:p w14:paraId="44BC68A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}</w:t>
      </w:r>
    </w:p>
    <w:p w14:paraId="0B0772C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37CB51A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</w:rPr>
        <w:t xml:space="preserve">  }</w:t>
      </w:r>
    </w:p>
    <w:p w14:paraId="0E07415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 xml:space="preserve">- </w:t>
      </w:r>
    </w:p>
    <w:p w14:paraId="476274C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@Composable</w:t>
      </w:r>
    </w:p>
    <w:p w14:paraId="2725FB4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fun Greeting(name: String, modifier: Modifier = Modifier) {</w:t>
      </w:r>
    </w:p>
    <w:p w14:paraId="7725096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Text(</w:t>
      </w:r>
    </w:p>
    <w:p w14:paraId="62E7EE3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text = "Hello $name!",</w:t>
      </w:r>
    </w:p>
    <w:p w14:paraId="76A9CC3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modifier = modifier</w:t>
      </w:r>
    </w:p>
    <w:p w14:paraId="6B0BD12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)</w:t>
      </w:r>
    </w:p>
    <w:p w14:paraId="3F631B6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}</w:t>
      </w:r>
    </w:p>
    <w:p w14:paraId="5820449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 xml:space="preserve">- </w:t>
      </w:r>
    </w:p>
    <w:p w14:paraId="68F3674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@Preview(showBackground = true)</w:t>
      </w:r>
    </w:p>
    <w:p w14:paraId="5CCF2C7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@Composable</w:t>
      </w:r>
    </w:p>
    <w:p w14:paraId="12E9F19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fun GreetingPreview() {</w:t>
      </w:r>
    </w:p>
    <w:p w14:paraId="33E5898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MyApplicationTheme {</w:t>
      </w:r>
    </w:p>
    <w:p w14:paraId="07D9632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    Greeting("Android")</w:t>
      </w:r>
    </w:p>
    <w:p w14:paraId="39BC71C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    }</w:t>
      </w:r>
    </w:p>
    <w:p w14:paraId="0D64DC9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magenta"/>
        </w:rPr>
        <w:t>- }</w:t>
      </w:r>
    </w:p>
    <w:p w14:paraId="71707BA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app\src\main\res\drawable-v24\ic_launcher_foreground.xml</w:t>
      </w:r>
    </w:p>
    <w:p w14:paraId="0343AE5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&lt;vector xmlns:android="http://schemas.android.com/apk/res/android"</w:t>
      </w:r>
    </w:p>
    <w:p w14:paraId="568464A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xmlns:aapt="http://schemas.android.com/aapt"</w:t>
      </w:r>
    </w:p>
    <w:p w14:paraId="3016FA3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android:width="108dp"</w:t>
      </w:r>
    </w:p>
    <w:p w14:paraId="7C8B129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android:height="108dp"</w:t>
      </w:r>
    </w:p>
    <w:p w14:paraId="7E55CEB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android:viewportWidth="108"</w:t>
      </w:r>
    </w:p>
    <w:p w14:paraId="3CE795C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android:viewportHeight="108"&gt;</w:t>
      </w:r>
    </w:p>
    <w:p w14:paraId="1B68AFC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 android:pathData="M31,63.928c0,0 6.4,-11 12.1,-13.1c7.2,-2.6 26,-1.4 26,-1.4l38.1,38.1L107,108.928l-32,-1L31,63.928z"&gt;</w:t>
      </w:r>
    </w:p>
    <w:p w14:paraId="1A2D4F8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&lt;aapt:attr name="android:fillColor"&gt;</w:t>
      </w:r>
    </w:p>
    <w:p w14:paraId="574F96E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&lt;gradient</w:t>
      </w:r>
    </w:p>
    <w:p w14:paraId="235DC92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android:endX="85.84757"</w:t>
      </w:r>
    </w:p>
    <w:p w14:paraId="5FF9D85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android:endY="92.4963"</w:t>
      </w:r>
    </w:p>
    <w:p w14:paraId="0EEC99C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android:startX="42.9492"</w:t>
      </w:r>
    </w:p>
    <w:p w14:paraId="25D3646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android:startY="49.59793"</w:t>
      </w:r>
    </w:p>
    <w:p w14:paraId="39BF440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android:type="linear"&gt;</w:t>
      </w:r>
    </w:p>
    <w:p w14:paraId="79A138A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39081BE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android:color="#44000000"</w:t>
      </w:r>
    </w:p>
    <w:p w14:paraId="0723BC8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android:offset="0.0" /&gt;</w:t>
      </w:r>
    </w:p>
    <w:p w14:paraId="010506D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&lt;item</w:t>
      </w:r>
    </w:p>
    <w:p w14:paraId="38E4915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android:color="#00000000"</w:t>
      </w:r>
    </w:p>
    <w:p w14:paraId="33A7AC2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        android:offset="1.0" /&gt;</w:t>
      </w:r>
    </w:p>
    <w:p w14:paraId="4283AC9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    &lt;/gradient&gt;</w:t>
      </w:r>
    </w:p>
    <w:p w14:paraId="508193B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&lt;/aapt:attr&gt;</w:t>
      </w:r>
    </w:p>
    <w:p w14:paraId="160DCD4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&lt;/path&gt;</w:t>
      </w:r>
    </w:p>
    <w:p w14:paraId="2A88A37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&lt;path</w:t>
      </w:r>
    </w:p>
    <w:p w14:paraId="56F3C61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android:fillColor="#FFFFFF"</w:t>
      </w:r>
    </w:p>
    <w:p w14:paraId="6102A96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android:fillType="nonZero"</w:t>
      </w:r>
    </w:p>
    <w:p w14:paraId="3E2ADBB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android:pathData="M65.3,45.828l3.8,-6.6c0.2,-0.4 0.1,-0.9 -0.3,-1.1c-0.4,-0.2 -0.9,-0.1 -1.1,0.3l-3.9,6.7c-6.3,-2.8 -13.4,-2.8 -19.7,0l-3.9,-6.7c-0.2,-0.4 -0.7,-0.5 -1.1,-0.3C38.8,38.328 38.7,38.828 38.9,39.228l3.8,6.6C36.2,49.428 31.7,56.028 31,63.928h46C76.3,56.028 71.8,49.428 65.3,45.828zM43.4,57.328c-0.8,0 -1.5,-0.5 -1.8,-1.2c-0.3,-0.7 -0.1,-1.5 0.4,-2.1c0.5,-0.5 1.4,-0.7 2.1,-0.4c0.7,0.3 1.2,1 1.2,1.8C45.3,56.528 44.5,57.328 43.4,57.328L43.4,57.328zM64.6,57.328c-0.8,0 -1.5,-0.5 -1.8,-1.2s-0.1,-1.5 0.4,-2.1c0.5,-0.5 1.4,-0.7 2.1,-0.4c0.7,0.3 1.2,1 1.2,1.8C66.5,56.528 65.6,57.328 64.6,57.328L64.6,57.328z"</w:t>
      </w:r>
    </w:p>
    <w:p w14:paraId="0D3B036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android:strokeWidth="1"</w:t>
      </w:r>
    </w:p>
    <w:p w14:paraId="2BFD26D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android:strokeColor="#00000000" /&gt;</w:t>
      </w:r>
    </w:p>
    <w:p w14:paraId="29C7929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&lt;/vector&gt;</w:t>
      </w:r>
    </w:p>
    <w:p w14:paraId="68509E0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b/>
          <w:sz w:val="15"/>
          <w:szCs w:val="15"/>
        </w:rPr>
        <w:t>新增</w:t>
      </w:r>
      <w:r w:rsidRPr="007B5698">
        <w:rPr>
          <w:b/>
          <w:sz w:val="15"/>
          <w:szCs w:val="15"/>
        </w:rPr>
        <w:t xml:space="preserve"> app\src\main\res\layout\activity_main.xml</w:t>
      </w:r>
    </w:p>
    <w:p w14:paraId="77CC2CB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&lt;?xml version="1.0" encoding="utf-8"?&gt;</w:t>
      </w:r>
    </w:p>
    <w:p w14:paraId="6EDC5A1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&lt;LinearLayout xmlns:android="http://schemas.android.com/apk/res/android"</w:t>
      </w:r>
    </w:p>
    <w:p w14:paraId="16784C7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xmlns:app="http://schemas.android.com/apk/res-auto"</w:t>
      </w:r>
    </w:p>
    <w:p w14:paraId="201A48AD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xmlns:tools="http://schemas.android.com/tools"</w:t>
      </w:r>
    </w:p>
    <w:p w14:paraId="2B62C75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android:layout_width="match_parent"</w:t>
      </w:r>
    </w:p>
    <w:p w14:paraId="07868B8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android:layout_height="match_parent"</w:t>
      </w:r>
    </w:p>
    <w:p w14:paraId="4FA2BC7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android:orientation="vertical"</w:t>
      </w:r>
    </w:p>
    <w:p w14:paraId="3124EA96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tools:context=".MainActivity"&gt;</w:t>
      </w:r>
    </w:p>
    <w:p w14:paraId="70484FA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2124F81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&lt;TextView</w:t>
      </w:r>
    </w:p>
    <w:p w14:paraId="224D466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android:layout_width="wrap_content"</w:t>
      </w:r>
    </w:p>
    <w:p w14:paraId="0993511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</w:t>
      </w:r>
    </w:p>
    <w:p w14:paraId="739A872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android:text="Hello World!"</w:t>
      </w:r>
    </w:p>
    <w:p w14:paraId="0A3F5B3B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app:layout_constraintBottom_toBottomOf="parent"</w:t>
      </w:r>
    </w:p>
    <w:p w14:paraId="3B9B9052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app:layout_constraintEnd_toEndOf="parent"</w:t>
      </w:r>
    </w:p>
    <w:p w14:paraId="59FC61D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app:layout_constraintStart_toStartOf="parent"</w:t>
      </w:r>
    </w:p>
    <w:p w14:paraId="424377C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app:layout_constraintTop_toTopOf="parent" /&gt;</w:t>
      </w:r>
    </w:p>
    <w:p w14:paraId="31582B33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&lt;EditText</w:t>
      </w:r>
    </w:p>
    <w:p w14:paraId="1E7E05B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63AD19AF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</w:t>
      </w:r>
    </w:p>
    <w:p w14:paraId="02BF4C3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android:id="@+id/user_name"/&gt;</w:t>
      </w:r>
    </w:p>
    <w:p w14:paraId="7FDC3E5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&lt;EditText</w:t>
      </w:r>
    </w:p>
    <w:p w14:paraId="3F5141D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2B57AD99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</w:t>
      </w:r>
    </w:p>
    <w:p w14:paraId="5DAB8DE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android:id="@+id/user_pass" /&gt;</w:t>
      </w:r>
    </w:p>
    <w:p w14:paraId="197020DA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&lt;CheckBox</w:t>
      </w:r>
    </w:p>
    <w:p w14:paraId="7DA912AC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5A3E5BA0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</w:t>
      </w:r>
    </w:p>
    <w:p w14:paraId="254DEECE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android:id="@+id/rmb_pass"</w:t>
      </w:r>
    </w:p>
    <w:p w14:paraId="39CF1AF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android:text="</w:t>
      </w:r>
      <w:r w:rsidRPr="007B5698">
        <w:rPr>
          <w:sz w:val="15"/>
          <w:szCs w:val="15"/>
          <w:highlight w:val="green"/>
        </w:rPr>
        <w:t>记住登录状态</w:t>
      </w:r>
      <w:r w:rsidRPr="007B5698">
        <w:rPr>
          <w:sz w:val="15"/>
          <w:szCs w:val="15"/>
          <w:highlight w:val="green"/>
        </w:rPr>
        <w:t>" /&gt;</w:t>
      </w:r>
    </w:p>
    <w:p w14:paraId="594A768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&lt;Button</w:t>
      </w:r>
    </w:p>
    <w:p w14:paraId="18B22277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android:layout_width="match_parent"</w:t>
      </w:r>
    </w:p>
    <w:p w14:paraId="04E0E7A8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android:layout_height="wrap_content"</w:t>
      </w:r>
    </w:p>
    <w:p w14:paraId="4323C2E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android:id="@+id/save_btn"</w:t>
      </w:r>
    </w:p>
    <w:p w14:paraId="4DF87AC5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        android:text="save"/&gt;</w:t>
      </w:r>
    </w:p>
    <w:p w14:paraId="508ABE84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 xml:space="preserve">+ </w:t>
      </w:r>
    </w:p>
    <w:p w14:paraId="75BBBDD1" w14:textId="77777777" w:rsidR="00EB10A0" w:rsidRPr="007B5698" w:rsidRDefault="00000000" w:rsidP="007B5698">
      <w:pPr>
        <w:spacing w:line="240" w:lineRule="auto"/>
        <w:rPr>
          <w:sz w:val="15"/>
          <w:szCs w:val="15"/>
        </w:rPr>
      </w:pPr>
      <w:r w:rsidRPr="007B5698">
        <w:rPr>
          <w:sz w:val="15"/>
          <w:szCs w:val="15"/>
          <w:highlight w:val="green"/>
        </w:rPr>
        <w:t>+ &lt;/LinearLayout&gt;</w:t>
      </w:r>
    </w:p>
    <w:sectPr w:rsidR="00EB10A0" w:rsidRPr="007B56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812648">
    <w:abstractNumId w:val="8"/>
  </w:num>
  <w:num w:numId="2" w16cid:durableId="2018116150">
    <w:abstractNumId w:val="6"/>
  </w:num>
  <w:num w:numId="3" w16cid:durableId="1623727632">
    <w:abstractNumId w:val="5"/>
  </w:num>
  <w:num w:numId="4" w16cid:durableId="909773504">
    <w:abstractNumId w:val="4"/>
  </w:num>
  <w:num w:numId="5" w16cid:durableId="1138570563">
    <w:abstractNumId w:val="7"/>
  </w:num>
  <w:num w:numId="6" w16cid:durableId="1064791982">
    <w:abstractNumId w:val="3"/>
  </w:num>
  <w:num w:numId="7" w16cid:durableId="1384721176">
    <w:abstractNumId w:val="2"/>
  </w:num>
  <w:num w:numId="8" w16cid:durableId="965891577">
    <w:abstractNumId w:val="1"/>
  </w:num>
  <w:num w:numId="9" w16cid:durableId="83907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232"/>
    <w:rsid w:val="00034616"/>
    <w:rsid w:val="0006063C"/>
    <w:rsid w:val="0015074B"/>
    <w:rsid w:val="0029639D"/>
    <w:rsid w:val="00326F90"/>
    <w:rsid w:val="007B5698"/>
    <w:rsid w:val="00AA1D8D"/>
    <w:rsid w:val="00B47730"/>
    <w:rsid w:val="00CB0664"/>
    <w:rsid w:val="00EB10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24EEA"/>
  <w14:defaultImageDpi w14:val="300"/>
  <w15:docId w15:val="{95BBB128-2EE0-4F68-B7CE-FD5D9504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onsolas" w:eastAsia="微软雅黑" w:hAnsi="Consolas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14241</Words>
  <Characters>81180</Characters>
  <Application>Microsoft Office Word</Application>
  <DocSecurity>0</DocSecurity>
  <Lines>676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泰乾 王</cp:lastModifiedBy>
  <cp:revision>2</cp:revision>
  <dcterms:created xsi:type="dcterms:W3CDTF">2013-12-23T23:15:00Z</dcterms:created>
  <dcterms:modified xsi:type="dcterms:W3CDTF">2025-06-16T16:09:00Z</dcterms:modified>
  <cp:category/>
</cp:coreProperties>
</file>