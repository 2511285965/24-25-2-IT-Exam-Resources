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6CDF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ADT Bundle 中包含了三个重要组成部分，分别是（ ）。</w:t>
      </w:r>
    </w:p>
    <w:p w14:paraId="3768ADB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Eclipse</w:t>
      </w:r>
    </w:p>
    <w:p w14:paraId="45DCFA4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继承 ContentProvider 类必须重写它的什么方法？</w:t>
      </w:r>
    </w:p>
    <w:p w14:paraId="497B5E5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delete()</w:t>
      </w:r>
    </w:p>
    <w:p w14:paraId="1CDF584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下列关于内容观察者的说法，正确的是（ ）。</w:t>
      </w:r>
    </w:p>
    <w:p w14:paraId="3F4A240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只能观察到指定 Uri 的数据</w:t>
      </w:r>
    </w:p>
    <w:p w14:paraId="1A55465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继承 BroadcastReceiver 会重写哪一个方法？</w:t>
      </w:r>
    </w:p>
    <w:p w14:paraId="5479102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onReceive()</w:t>
      </w:r>
    </w:p>
    <w:p w14:paraId="436CEAF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关于广播的作用，说法正确的是（ ）。</w:t>
      </w:r>
    </w:p>
    <w:p w14:paraId="447E5D1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它主要用来接收系统发布的一些消息的</w:t>
      </w:r>
    </w:p>
    <w:p w14:paraId="3EC736D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下列方法中，用于发送一条有序广播的是（ ）。</w:t>
      </w:r>
    </w:p>
    <w:p w14:paraId="7B90BCD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sendOrderedBroadcast()</w:t>
      </w:r>
    </w:p>
    <w:p w14:paraId="7AAA386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在清单文件中，注册广播时使用的节点是（）。</w:t>
      </w:r>
    </w:p>
    <w:p w14:paraId="6F43E58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receiver</w:t>
      </w:r>
    </w:p>
    <w:p w14:paraId="1ACA030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 BroadcastReceiver 说法不正确的是（ ）。</w:t>
      </w:r>
    </w:p>
    <w:p w14:paraId="52E1FA6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一个广播事件只能被一个广播接收者所接收</w:t>
      </w:r>
    </w:p>
    <w:p w14:paraId="4251293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使用 startService()方法启动服务时，执行的生命周期方法有（ ）。</w:t>
      </w:r>
    </w:p>
    <w:p w14:paraId="3EA752B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onStartCommand()</w:t>
      </w:r>
    </w:p>
    <w:p w14:paraId="341C01C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下列选项中，属于绑定服务的特点的是（）。</w:t>
      </w:r>
    </w:p>
    <w:p w14:paraId="317C1E7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以 bindService()方法开启</w:t>
      </w:r>
    </w:p>
    <w:p w14:paraId="01A9441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Service 与 Activity 的共同点是（ ）。</w:t>
      </w:r>
    </w:p>
    <w:p w14:paraId="55A5510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都是四大组件之一</w:t>
      </w:r>
    </w:p>
    <w:p w14:paraId="4221BE3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下列方法中，不属于 Service 生命周期的中的是（ ）。</w:t>
      </w:r>
    </w:p>
    <w:p w14:paraId="238A953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onResume()</w:t>
      </w:r>
    </w:p>
    <w:p w14:paraId="168B9EB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 Service 生命周期的 onCreate()和 onStart()方法，说法正确的是（ ）。</w:t>
      </w:r>
    </w:p>
    <w:p w14:paraId="0554F21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当第一次启动的时候先后调用 onCreate()和 onStart()方法</w:t>
      </w:r>
    </w:p>
    <w:p w14:paraId="26D7BF0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在下列选项中，把数组中的数据填充在ListView上的数据适配器是</w:t>
      </w:r>
    </w:p>
    <w:p w14:paraId="3DC97B7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ArrayAdapter</w:t>
      </w:r>
    </w:p>
    <w:p w14:paraId="759255F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关于BaseAdapter说法错误的是</w:t>
      </w:r>
    </w:p>
    <w:p w14:paraId="09F9382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BaseAdapter不是抽象的 可以直接使用</w:t>
      </w:r>
    </w:p>
    <w:p w14:paraId="38ED06F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关于Listview下列说法正确的是</w:t>
      </w:r>
    </w:p>
    <w:p w14:paraId="78310BC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Listview必须通过Adapter来提供数据</w:t>
      </w:r>
    </w:p>
    <w:p w14:paraId="0C9E515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lastRenderedPageBreak/>
        <w:t>关于Fragment介绍错误的是</w:t>
      </w:r>
    </w:p>
    <w:p w14:paraId="30A2AA4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  <w:lang w:eastAsia="zh-CN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  <w:lang w:eastAsia="zh-CN"/>
        </w:rPr>
        <w:t xml:space="preserve"> Fragment技术只能应用到3.0之后的系统上</w:t>
      </w:r>
    </w:p>
    <w:p w14:paraId="6B6A55E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下列控件中，用于以列表形式展示数据的是（ ）。</w:t>
      </w:r>
    </w:p>
    <w:p w14:paraId="696F6EE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ListView</w:t>
      </w:r>
    </w:p>
    <w:p w14:paraId="72FDFC2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关于SimpleAdapter说法正确的是( ).</w:t>
      </w:r>
    </w:p>
    <w:p w14:paraId="14BFC13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SimpleAdapter数据适配器 每个item显示的内容用map来封装</w:t>
      </w:r>
    </w:p>
    <w:p w14:paraId="1B63E21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在BaseAdapter的方法中，根据位置得到条目的ID的方法是？</w:t>
      </w:r>
    </w:p>
    <w:p w14:paraId="61E5BCB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getItemId()</w:t>
      </w:r>
    </w:p>
    <w:p w14:paraId="4586687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在BaseAdapter的方法中，根据位置返回一个条目的View的方法是</w:t>
      </w:r>
    </w:p>
    <w:p w14:paraId="506273D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getView()</w:t>
      </w:r>
    </w:p>
    <w:p w14:paraId="6C0324C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关于BaseAdapter说法错误的是</w:t>
      </w:r>
    </w:p>
    <w:p w14:paraId="4FA68AB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BaseAdapter不是抽象类，可以直接使用</w:t>
      </w:r>
    </w:p>
    <w:p w14:paraId="4324266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以下Fragment说法错误的是</w:t>
      </w:r>
    </w:p>
    <w:p w14:paraId="5CE1554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Fragment的生命周期函数比Activity少很多</w:t>
      </w:r>
    </w:p>
    <w:p w14:paraId="4B90FF7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在BaseAdapter的方法中，用来返回ListView显示条目个数的方法是</w:t>
      </w:r>
    </w:p>
    <w:p w14:paraId="14A5A2C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getCount()</w:t>
      </w:r>
    </w:p>
    <w:p w14:paraId="316222E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在下列选项中，用来给ListView填充数据的方法是</w:t>
      </w:r>
    </w:p>
    <w:p w14:paraId="1CE2C34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setAdapter()</w:t>
      </w:r>
    </w:p>
    <w:p w14:paraId="4269505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在下列选项中，把List集合中的Map类型数据填充在ListView上，使用的数据适配器是</w:t>
      </w:r>
    </w:p>
    <w:p w14:paraId="5D3B9DC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SimpleAdapter</w:t>
      </w:r>
    </w:p>
    <w:p w14:paraId="5321A1E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下列关于内容提供者的描述，正确的是（ ）。</w:t>
      </w:r>
    </w:p>
    <w:p w14:paraId="4C4D125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提供的 Uri 必须符合规范</w:t>
      </w:r>
    </w:p>
    <w:p w14:paraId="43C5F51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下列关于 ContentResolver 的描述，错误的是（ ）。</w:t>
      </w:r>
    </w:p>
    <w:p w14:paraId="1C57560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不能操作 ContentProvider 暴露的数据</w:t>
      </w:r>
    </w:p>
    <w:p w14:paraId="5D8B537B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4.自定义一个数据适配器MyAdatper，需要让它继承的类是（）</w:t>
      </w:r>
    </w:p>
    <w:p w14:paraId="450E7DD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BaseAdapter</w:t>
      </w:r>
    </w:p>
    <w:p w14:paraId="57FE40A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下列命令中，属于 SQLite 下的命令是（ ）。</w:t>
      </w:r>
    </w:p>
    <w:p w14:paraId="50030C3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quit</w:t>
      </w:r>
    </w:p>
    <w:p w14:paraId="1FF7EFF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相对布局中，“是否跟父布局底部对齐”是属性（ ）。</w:t>
      </w:r>
    </w:p>
    <w:p w14:paraId="05BCF49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android:layout_alignParentBottom</w:t>
      </w:r>
    </w:p>
    <w:p w14:paraId="3CFF873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下列关于 ListView 使用的描述中，不正确的是（ ）。</w:t>
      </w:r>
    </w:p>
    <w:p w14:paraId="31F229D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要使用 ListView，该布局文件对应的 Activity 必须继承 ListActivity</w:t>
      </w:r>
    </w:p>
    <w:p w14:paraId="323BB1B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网格布局是 Android 哪个版本新增的布局？</w:t>
      </w:r>
    </w:p>
    <w:p w14:paraId="371D6B1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4.0</w:t>
      </w:r>
    </w:p>
    <w:p w14:paraId="7EA1E7E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实际开发中刮刮乐游戏的布局是按照（ ）布局写的。</w:t>
      </w:r>
    </w:p>
    <w:p w14:paraId="244AA2F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帧布局</w:t>
      </w:r>
    </w:p>
    <w:p w14:paraId="5E5AEF5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表格布局中 android:layout_column 属性的作用是指定（ ）。</w:t>
      </w:r>
    </w:p>
    <w:p w14:paraId="619BCD7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  <w:lang w:eastAsia="zh-CN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  <w:lang w:eastAsia="zh-CN"/>
        </w:rPr>
        <w:t xml:space="preserve"> 列数</w:t>
      </w:r>
    </w:p>
    <w:p w14:paraId="3127372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以下属性中，哪个属性可以“在指定控件左边”？</w:t>
      </w:r>
    </w:p>
    <w:p w14:paraId="487BF84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android:layout_toLeftOf</w:t>
      </w:r>
    </w:p>
    <w:p w14:paraId="56F1D56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创建程序时，填写的 Application Name 表示（ ）。</w:t>
      </w:r>
    </w:p>
    <w:p w14:paraId="1695919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应用名称</w:t>
      </w:r>
    </w:p>
    <w:p w14:paraId="02FE086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ADB 的常见指令中“列出所有设备”的指令是（ ）。</w:t>
      </w:r>
    </w:p>
    <w:p w14:paraId="6695D92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adb devices</w:t>
      </w:r>
    </w:p>
    <w:p w14:paraId="1DB940D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应用程序层是一个核心应用程序的集合，主要包括（ ）。</w:t>
      </w:r>
    </w:p>
    <w:p w14:paraId="66F8FFA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  <w:lang w:eastAsia="zh-CN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  <w:lang w:eastAsia="zh-CN"/>
        </w:rPr>
        <w:t xml:space="preserve"> 短信程序</w:t>
      </w:r>
    </w:p>
    <w:p w14:paraId="7975509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随着智能手机的发展，移动通信技术也在不断地升级，目前传输最快的通信技术是</w:t>
      </w:r>
    </w:p>
    <w:p w14:paraId="24A161E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4G</w:t>
      </w:r>
    </w:p>
    <w:p w14:paraId="5E36E6C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在Android中，android:permission="android.permission.RECEIVE_BOOT_COMPLETED"权限是干什么的？</w:t>
      </w:r>
    </w:p>
    <w:p w14:paraId="7B3FB7F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设置程序开机第一启动的权限</w:t>
      </w:r>
    </w:p>
    <w:p w14:paraId="5681FCA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下列关于广播接收者，描述错误的是（ ）。</w:t>
      </w:r>
    </w:p>
    <w:p w14:paraId="53C6CF9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广播接收者无需注册就可以监听广播事件</w:t>
      </w:r>
    </w:p>
    <w:p w14:paraId="0D159DE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下列选项中，属于 Android 中四大组件的是（ ）。</w:t>
      </w:r>
    </w:p>
    <w:p w14:paraId="11588C6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Activity</w:t>
      </w:r>
    </w:p>
    <w:p w14:paraId="0D0F163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BroadcastReceiver广播中有几种注册方式</w:t>
      </w:r>
    </w:p>
    <w:p w14:paraId="16D360A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两种</w:t>
      </w:r>
    </w:p>
    <w:p w14:paraId="462F63A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下列选项中，关于文件存储数据的说法错误的是（ ）。</w:t>
      </w:r>
    </w:p>
    <w:p w14:paraId="230F8D2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Android 中只能使用文件存储数据</w:t>
      </w:r>
    </w:p>
    <w:p w14:paraId="26A62E6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使用 SQLiteOpenHelper 类的（ ）方法可以创建一个可写的数据库对象。</w:t>
      </w:r>
    </w:p>
    <w:p w14:paraId="504F62E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getWriteableDatabase()</w:t>
      </w:r>
    </w:p>
    <w:p w14:paraId="10926CA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关于适配器的说法正确的是（ ）。</w:t>
      </w:r>
    </w:p>
    <w:p w14:paraId="5C5ED44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  <w:lang w:eastAsia="zh-CN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  <w:lang w:eastAsia="zh-CN"/>
        </w:rPr>
        <w:t xml:space="preserve"> 它主要用来把数据绑定在组件上</w:t>
      </w:r>
    </w:p>
    <w:p w14:paraId="3D02759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使用 SQLite 数据库进行查询后，必须要做的操作是（ ）。</w:t>
      </w:r>
    </w:p>
    <w:p w14:paraId="22652A5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  <w:lang w:eastAsia="zh-CN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  <w:lang w:eastAsia="zh-CN"/>
        </w:rPr>
        <w:t xml:space="preserve"> 关闭 Cursor</w:t>
      </w:r>
    </w:p>
    <w:p w14:paraId="1E1656A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lastRenderedPageBreak/>
        <w:t>如果要将程序中的私有数据分享给其他应用程序，可以使用的是（ ）。</w:t>
      </w:r>
    </w:p>
    <w:p w14:paraId="5A07E31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ContentProvider</w:t>
      </w:r>
    </w:p>
    <w:p w14:paraId="7BA0DF8B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下列选项中，关于 XML 序列化和解析描述合理的是（ ）。</w:t>
      </w:r>
    </w:p>
    <w:p w14:paraId="65ACDC0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DOM 解析会将 XML 文件的所有内容以文档树方式存放在内存中</w:t>
      </w:r>
    </w:p>
    <w:p w14:paraId="3382784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下列代码中，用于获取 SD 卡路径的是（ ）。</w:t>
      </w:r>
    </w:p>
    <w:p w14:paraId="2F4CECF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Environment.getExternalStorageDirectory();</w:t>
      </w:r>
    </w:p>
    <w:p w14:paraId="352ADFC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下列文件操作权限中，指定文件内容可以追加的是（）。</w:t>
      </w:r>
    </w:p>
    <w:p w14:paraId="48D6887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MODE_APPEND</w:t>
      </w:r>
    </w:p>
    <w:p w14:paraId="693D19A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下列关于 Activity 的描述，错误的是（ ）。</w:t>
      </w:r>
    </w:p>
    <w:p w14:paraId="680E549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Activity 通常用于开启一个广播事件</w:t>
      </w:r>
    </w:p>
    <w:p w14:paraId="08D009C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startActivityForResult()方法接收两个参数，第一个是Intent，第二个是（ ）。</w:t>
      </w:r>
    </w:p>
    <w:p w14:paraId="3014313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requestCode</w:t>
      </w:r>
    </w:p>
    <w:p w14:paraId="11B0287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下列组件中，不能使用 Intent 启动的是（ ）。</w:t>
      </w:r>
    </w:p>
    <w:p w14:paraId="2E0CA31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内容提供者</w:t>
      </w:r>
    </w:p>
    <w:p w14:paraId="35D95EA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下列方法中，Activity 第一次启动到关闭不会执行的是（）。</w:t>
      </w:r>
    </w:p>
    <w:p w14:paraId="6F1025F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onRestart()</w:t>
      </w:r>
    </w:p>
    <w:p w14:paraId="598C9E7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一个应用程序默认会包含多少个 Activity？</w:t>
      </w:r>
    </w:p>
    <w:p w14:paraId="02A8F8B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Segoe UI Symbol" w:eastAsia="华文楷体" w:hAnsi="Segoe UI Symbol" w:cs="Segoe UI Symbol"/>
          <w:b/>
          <w:bCs/>
          <w:color w:val="0000FF"/>
          <w:sz w:val="21"/>
          <w:szCs w:val="20"/>
        </w:rPr>
        <w:t>✓</w:t>
      </w:r>
      <w:r w:rsidRPr="002D4948">
        <w:rPr>
          <w:rFonts w:ascii="华文楷体" w:eastAsia="华文楷体" w:hAnsi="华文楷体"/>
          <w:b/>
          <w:bCs/>
          <w:color w:val="0000FF"/>
          <w:sz w:val="21"/>
          <w:szCs w:val="20"/>
        </w:rPr>
        <w:t xml:space="preserve"> 1 个</w:t>
      </w:r>
    </w:p>
    <w:p w14:paraId="3D6601D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请简要说明 ADB Bundle 开发工具中 SDK 的作用。</w:t>
      </w:r>
    </w:p>
    <w:p w14:paraId="0D6193F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SDK 包含了 Android 的 API 源代码、各种工具、示例工程、用到的各种资源模板等。</w:t>
      </w:r>
    </w:p>
    <w:p w14:paraId="73760BB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请说明布局有几种类型，每种类型的作用。</w:t>
      </w:r>
    </w:p>
    <w:p w14:paraId="12ABA8D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一共有六种布局，它们的作用分别是：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br/>
        <w:t xml:space="preserve">1. 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RelativeLayout：相对于其他控件或者容器决定控件的位置；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2. LinearLayout：使控件以竖直或者水平方向排列；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3. TableLayout：使控件以表格形式排列；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4. GridLayout：能使控件交错显示，能够避免因布局嵌套对设备性能的影响，更利于自由布局的开发；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5. 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FrameLayout：使控件按照创建顺序在屏幕的左上角重叠显示；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br/>
        <w:t>6. AbsoluteLayout：通过绝对的坐标控制控件摆放的位置。</w:t>
      </w:r>
    </w:p>
    <w:p w14:paraId="5E7A3A9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请编写两个程序，一个作为服务端，一个作为客户端，在客户端中访问服务端程序时传入 int 值参数，参数必须大于 500 才能访问。</w:t>
      </w:r>
    </w:p>
    <w:p w14:paraId="1225B86D" w14:textId="4AF144D6" w:rsidR="00500085" w:rsidRPr="002D4948" w:rsidRDefault="00000000" w:rsidP="008F395A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服务端程序示例代码：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```python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import socket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def start_server():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server_socket = socket.socket(socket.AF_INET, socket.SOCK_STREAM)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server_socket.bind(('localhost', 12345))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server_socket.listen(1)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print('Server is listening...')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while True: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lastRenderedPageBreak/>
        <w:t xml:space="preserve">        conn, addr = server_socket.accept()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print(f'Connected by {addr}')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data = conn.recv(1024)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num = int(data.decode())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if num &gt; 500: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    conn.sendall(b'Access granted.')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else: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    conn.sendall(b'Access denied.')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    conn.close()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if __name__ == '__main__':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start_server()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```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客户端程序示例代码：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```python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import socket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def start_client(number):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client_socket = socket.socket(socket.AF_INET, socket.SOCK_STREAM)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client_socket.connect(('localhost', 12345))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client_socket.sendall(str(number).encode())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response = client_socket.recv(1024)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print(response.decode())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client_socket.close()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if __name__ == '__main__':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num = int(input('Enter a number greater than 500: '))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 xml:space="preserve">    start_client(num)```</w:t>
      </w:r>
    </w:p>
    <w:p w14:paraId="4C20E8B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请简要说明 Activity 的三种状态以及不同状态使用的方法。</w:t>
      </w:r>
    </w:p>
    <w:p w14:paraId="258C9A6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Activity的三种状态包括：1. 运行状态（Running）：Activity位于屏幕前台，用户可与之交互。对应方法为onResume()。2. 暂停状态（Paused）：Activity部分被遮挡，不再位于前台但仍可见。对应方法为onPause()。3. 停止状态（Stopped）：Activity完全被遮挡，不可见。对应方法为onStop()。</w:t>
      </w:r>
    </w:p>
    <w:p w14:paraId="1E0B7CA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请简述 SharedPreferences 如何存储数据。使用 SharedPreferences 储存数据时因为它本身没有写文件的功能，因此需要使用 Editor 对象将数据存入内存，比如：SharedPreferences sp = getSharedPreferences(“config”, 0); Editor editor = sp.edit(); editor.putString(“a”, “a”); editor.commit();</w:t>
      </w:r>
    </w:p>
    <w:p w14:paraId="39B96DA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haredPreferences通过键值对的形式存储数据。首先获取SharedPreferences实例，然后通过edit()方法获取Editor对象，使用Editor对象的put方法（如putString、putInt等）添加数据，最后调用commit()或apply()方法提交更改，将数据持久化存储到XML文件中。</w:t>
      </w:r>
    </w:p>
    <w:p w14:paraId="19B083D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请简要说明 BaseAdapter 适配器四个抽象方法以及它们的具体作用。四个抽象方法分别是：1. getCount：得到 Item 的总数；2. getItem：根据 position 得到某个 Item 的对象；3. getItemId：根据 position 得到某个 Item 的 id；4. getView：得到相应 position 对应的 Item 视图，position 当前 Item 的位置，convertView 复用的 View 对象。</w:t>
      </w:r>
    </w:p>
    <w:p w14:paraId="23BEF00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1. getCount：返回适配器中数据的总数。2. getItem：返回数据集中指定位置的数据项。3. getItemId：返回指定位置的数据项的ID。4. getView：创建并返回与指定位置对应的视图，convertView参数是可能被复用的旧视图。</w:t>
      </w:r>
    </w:p>
    <w:p w14:paraId="6F0C02D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请使用 ListView 显示 10 行数据在界面上，分别用三种适配器实现。</w:t>
      </w:r>
    </w:p>
    <w:p w14:paraId="3AD6671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1. 使用ArrayAdapter实现：创建一个ArrayAdapter实例，传入上下文、布局资源和数据列表。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2. 使用SimpleAdapter实现：创建一个SimpleAdapter实例，传入上下文、数据列表（Map的List）、布局资源、from和to参数。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br/>
        <w:t>3. 使用BaseAdapter实现：继承BaseAdapter类，重写getCount(), getItem(), getItemId()和getView()方法，自定义适配器。</w:t>
      </w:r>
    </w:p>
    <w:p w14:paraId="4E3EE8E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请简述 Android 系统中的五种数据存储方式各自的特点。</w:t>
      </w:r>
    </w:p>
    <w:p w14:paraId="5E79BB2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1. SharedPreferences：适用于存储少量简单的配置数据，基于键值对存储，数据保存在XML文件中。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br/>
        <w:t>2. 内部存储：将数据保存在设备的内部存储器中，仅供应用本身访问，卸载应用时数据会被删除。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br/>
        <w:t>3. 外部存储：将数据保存在设备的外部存储器（如SD卡）中，可以被其他应用访问，适合存储大文件。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br/>
        <w:t>4. SQLite数据库：轻量级的关系型数据库，适合存储结构化数据，支持复杂的查询操作。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br/>
        <w:t>5. 网络存储：将数据存储在远程服务器上，适合需要云端同步或大量数据存储的场景。</w:t>
      </w:r>
    </w:p>
    <w:p w14:paraId="7F0EEF0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请简要说明 ContentProvider、ContentResolver 和 ContentObserver 之间的联系。</w:t>
      </w:r>
    </w:p>
    <w:p w14:paraId="7AF51AD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ContentProvider 可以共享自己的数据给外部应用访问，要访问 ContentProvider 暴露的数据就要用到 ContentResolver。而 ContentObserver 就相当于中间人的角色，它可以实时监听 ContentProvider 的数据是否发生变化，如果发生变化就会触发 onChange() 方法，ContentResolver 可以在 onChange() 方法中查询哪些数据发生了变化再对数据进行操作。</w:t>
      </w:r>
    </w:p>
    <w:p w14:paraId="28146E0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1. 请说明注册广播有几种方式，这些方式有何优缺点。 2. 请简要说明接收系统广播时哪些功能需要使用权限。</w:t>
      </w:r>
    </w:p>
    <w:p w14:paraId="32CD98A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1. 注册广播主要有两种方式：静态注册和动态注册。静态注册是在AndroidManifest.xml文件中声明，应用未启动时也能接收广播，但灵活性较差。动态注册是在代码中通过registerReceiver()方法注册，灵活性高，但应用必须运行才能接收广播。2. 接收系统广播时，如监听网络状态变化、电池电量变化等功能，需要在AndroidManifest.xml文件中声明相应的权限。</w:t>
      </w:r>
    </w:p>
    <w:p w14:paraId="1465E23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请编写程序，根据关键词过滤经常接收到的骚扰短信。</w:t>
      </w:r>
    </w:p>
    <w:p w14:paraId="23A302A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可以使用Python编写一个简单的脚本，通过检查短信内容中是否包含预设的关键词列表来过滤骚扰短信。例如，使用正则表达式匹配关键词，如果匹配到则将该短信标记为骚扰短信。</w:t>
      </w:r>
    </w:p>
    <w:p w14:paraId="3FA9E23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请简要说明 Service 的几种启动方式以及他们的特点。</w:t>
      </w:r>
    </w:p>
    <w:p w14:paraId="7358232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Service 的两种启动方式分别是：1. Start 方式启动：服务与调用者没有绝对关联，当调用者关闭后服务还会一直在后台运行。2. Bind 方式启动：服务与调用者的生命周期相关联，当调用者关闭时，服务也会关闭。</w:t>
      </w:r>
    </w:p>
    <w:p w14:paraId="1748B05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请简要说明 ContentProvider 对外共享数据的好处。</w:t>
      </w:r>
    </w:p>
    <w:p w14:paraId="5AA0A25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通过 ContentProvider 共享数据统一了数据访问方式，使用起来更规范，通过数据库存储并指定了 URI，只有通过特定 URI 才能访问数据，使数据更安全。</w:t>
      </w:r>
    </w:p>
    <w:p w14:paraId="5F809CB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请简要说明 Activity 四种启动模式的区别。</w:t>
      </w:r>
    </w:p>
    <w:p w14:paraId="6408689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1. standard：默认启动模式，每次启动都会创建一个新的Activity实例。2. singleTop：如果Activity已经位于栈顶，则不会创建新的实例，而是调用onNewIntent方法。3. singleTask：确保Activity在栈中只有一个实例，如果已经存在则将其上的所有Activity销毁，使其位于栈顶。4. singleInstance：类似于singleTask，但Activity会位于一个独立的栈中，且该栈中只有这一个Activity。</w:t>
      </w:r>
    </w:p>
    <w:p w14:paraId="31A1B32A" w14:textId="77777777" w:rsidR="00500085" w:rsidRPr="002D4948" w:rsidRDefault="00000000" w:rsidP="002D4948">
      <w:pPr>
        <w:spacing w:line="200" w:lineRule="exact"/>
        <w:jc w:val="center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0"/>
          <w:szCs w:val="20"/>
          <w:lang w:eastAsia="zh-CN"/>
        </w:rPr>
        <w:t>【判断题】</w:t>
      </w:r>
    </w:p>
    <w:p w14:paraId="2363163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Android中数组适配器ArrayAdapter显示数组的内容非常方便。</w:t>
      </w:r>
    </w:p>
    <w:p w14:paraId="2B58328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7196D96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服务的界面可以设置的很美观（  ）。</w:t>
      </w:r>
    </w:p>
    <w:p w14:paraId="432024E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4333B65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以绑定方式开启服务后，当界面不可见时服务就会被关闭（  ）。</w:t>
      </w:r>
    </w:p>
    <w:p w14:paraId="31E7D37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25A8799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lastRenderedPageBreak/>
        <w:t>. 在服务中可以处理长时间的耗时操作（  ）。</w:t>
      </w:r>
    </w:p>
    <w:p w14:paraId="4B4D44E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6E597B2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服务不是 Android 中的四大组件，因此不需要在清单文件中注册（  ）。</w:t>
      </w:r>
    </w:p>
    <w:p w14:paraId="79D77A0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5A72967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Fragment（碎片）是一种可以嵌入在Activity中的UI片段，它能让程序更加合理地利用大屏幕空间。</w:t>
      </w:r>
    </w:p>
    <w:p w14:paraId="79027D2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6F878CD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Android中BaseAdapter的getItemId()方法作用是返回ListView一共有多少条目需要被显示。</w:t>
      </w:r>
    </w:p>
    <w:p w14:paraId="3E3402E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6C5F50A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ListView通常用于在界面上显示一个垂直滚动的列表。</w:t>
      </w:r>
    </w:p>
    <w:p w14:paraId="1FA6B5A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599348C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自定义数据适配器类时，继承的父类是DefaultAdapter。</w:t>
      </w:r>
    </w:p>
    <w:p w14:paraId="025C630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2D4F976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使用V4包中的Fragment，通过getSupportFragment获取到Fragment的管理者。</w:t>
      </w:r>
    </w:p>
    <w:p w14:paraId="6170031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213279F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BaseAdapter中的getItem()方法作用是根据位置得到条目对象。</w:t>
      </w:r>
    </w:p>
    <w:p w14:paraId="287CF96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5D79B37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以绑定方式开启服务后，服务与调用者没有关系（  ）。</w:t>
      </w:r>
    </w:p>
    <w:p w14:paraId="20E7F45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7D967CD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ArrayAdapter通常用来把数组中的数据填充在ListView上。</w:t>
      </w:r>
    </w:p>
    <w:p w14:paraId="113FEA8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5C15B76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相对布局中 android:layout_alignRight 属性表示“与指定控件右对齐”（ √ ）。</w:t>
      </w:r>
    </w:p>
    <w:p w14:paraId="4828D8C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6210601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帧布局中可以添加多个控件，这些控件会重叠的在屏幕左上角显示（  ）。</w:t>
      </w:r>
    </w:p>
    <w:p w14:paraId="2944505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3CCAF39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Android中BaseAdapter的getView方法作用是返回ListView每个条目具体显示的内容。</w:t>
      </w:r>
    </w:p>
    <w:p w14:paraId="50EFEDD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1F83AF2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广播接收者注册后必须要手动关闭（  ）。</w:t>
      </w:r>
    </w:p>
    <w:p w14:paraId="19E3AD3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4E799B8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Android中ListView控件显示数据和TextView一样</w:t>
      </w:r>
    </w:p>
    <w:p w14:paraId="2A4F935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49D4EEB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一个清单文件中只能注册一个广播接收者（  ）。</w:t>
      </w:r>
    </w:p>
    <w:p w14:paraId="08D5AD9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0871DAB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. 可以在 BroadcastReceiver 的 onReceive 方法中处理耗时复杂的业务（  ）。</w:t>
      </w:r>
    </w:p>
    <w:p w14:paraId="12E07C4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490D0C9B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Activity 默认的启动模式是 singleTop 模式（  ）。</w:t>
      </w:r>
    </w:p>
    <w:p w14:paraId="14A97B7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44F23FF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Intent 可以用来开启 Activity，同样它也可以用来在 Activity 之间传递数据（  ）。</w:t>
      </w:r>
    </w:p>
    <w:p w14:paraId="1C8C1E3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466F6AF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Intent 一般只用于启动 Activity 不能开启广播和服务（  ）。</w:t>
      </w:r>
    </w:p>
    <w:p w14:paraId="3B67307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00BA271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Activity 是 Android 应用程序的四大组件之一（  ）。</w:t>
      </w:r>
    </w:p>
    <w:p w14:paraId="0079334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44B119E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Android 程序中是不支持国际化的（  ）。</w:t>
      </w:r>
    </w:p>
    <w:p w14:paraId="593BF34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6BF1683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TableRow 必须要设置 layout_width 和 layout_height 属性（  ）。</w:t>
      </w:r>
    </w:p>
    <w:p w14:paraId="2737523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1059817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在数据传递时，如果需要获取返回的数据，需要使用 onActivityResult()方法（  ）。</w:t>
      </w:r>
    </w:p>
    <w:p w14:paraId="54C86D4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2814F55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Toast 的作用是显示一些提示信息（  ）。</w:t>
      </w:r>
    </w:p>
    <w:p w14:paraId="4715CFF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2AD7449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gen 目录是自动生成的，主要有一个 R.java 文件，该文件可手动修改（  ）。</w:t>
      </w:r>
    </w:p>
    <w:p w14:paraId="1F7022B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2BF16F2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Android 第 1 个版本 Android1.1，是 2008 年 9 月发布的（  ）。</w:t>
      </w:r>
    </w:p>
    <w:p w14:paraId="6840D68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1A72997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WCDMA 是中国自己独自制定的 3G 标准，中国移动使用的就是这种标准（  ）。</w:t>
      </w:r>
    </w:p>
    <w:p w14:paraId="39771CD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299A221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Android 实际上就是一个手机（  ）。</w:t>
      </w:r>
    </w:p>
    <w:p w14:paraId="1919EEB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12E6FA8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SharedPreferences 本质上是一个 XML 文件，以 Map&lt;Object,Object&gt;形式存入文件中（  ）。</w:t>
      </w:r>
    </w:p>
    <w:p w14:paraId="4226F5E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6BB44A0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文件存储是通过 I/O 流的形式把数据存储到文档中（  ）。</w:t>
      </w:r>
    </w:p>
    <w:p w14:paraId="7E87CCD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3ACA7B9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AndroidManifest.xml 文件是整个程序的配置文件（  ）。</w:t>
      </w:r>
    </w:p>
    <w:p w14:paraId="04F368A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0903B07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. ContentProvider 表示内容提供者，用于显示程序中的数据（  ）。</w:t>
      </w:r>
    </w:p>
    <w:p w14:paraId="6D962D4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355411C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XML 文件只能用来保存本地数据，不能在网络中传输（  ）。</w:t>
      </w:r>
    </w:p>
    <w:p w14:paraId="7539D07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460007C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每一个广播只能有一个广播接收者接收（  ）。</w:t>
      </w:r>
    </w:p>
    <w:p w14:paraId="0A382CE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281F3CD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ContentProvider 与 Activitry 一样，创建时首先会调用 onCreate()方法（  ）。</w:t>
      </w:r>
    </w:p>
    <w:p w14:paraId="516DA9F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771D785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使用 ContentRsolver 操作数据时，必须在清单文件进行注册（  ）。</w:t>
      </w:r>
    </w:p>
    <w:p w14:paraId="409E69C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184C34A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ContentObserver 观察指定 Uri 数据发生变化时，调用 ContentProvider 的 onChange 方法（  ）。</w:t>
      </w:r>
    </w:p>
    <w:p w14:paraId="3E8DE50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64992ED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ContentProvider 所提供的 Uri 可以随便定义（  ）。</w:t>
      </w:r>
    </w:p>
    <w:p w14:paraId="63A7B9E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34931EF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ContentResolver 可以通过 ContentProvider 提供的 Uri 进行数据操作（  ）。</w:t>
      </w:r>
    </w:p>
    <w:p w14:paraId="0B18D4D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52A9D20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使用 BaseAdapter 控制 ListView 显示多少条数据是通过 getView()方法设置（  ）。</w:t>
      </w:r>
    </w:p>
    <w:p w14:paraId="57EC6BC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23EEB0F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SQLite 即支持 Android 的 API 又支持 SQL 语句进行增删改查操作（  ）。</w:t>
      </w:r>
    </w:p>
    <w:p w14:paraId="1706E1A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7E0A62F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使用 ListView 显示较为复杂的数据时最好用 ArrayAdapter 适配器（  ）。</w:t>
      </w:r>
    </w:p>
    <w:p w14:paraId="6F8334C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  <w:lang w:eastAsia="zh-CN"/>
        </w:rPr>
        <w:t>答案: 错误</w:t>
      </w:r>
    </w:p>
    <w:p w14:paraId="178DC0F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SQLite 数据库使用完后不需要关闭，不影响程序性能（  ）。</w:t>
      </w:r>
    </w:p>
    <w:p w14:paraId="342FAC0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FF0000"/>
          <w:sz w:val="21"/>
          <w:szCs w:val="20"/>
        </w:rPr>
        <w:t>答案: 错误</w:t>
      </w:r>
    </w:p>
    <w:p w14:paraId="23E65CA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当用户将文件保存至 SD 卡时，需要在清单文件中添加权限"android.permission. WRITE_EXTERNAL_STORAGE"（  ）。</w:t>
      </w:r>
    </w:p>
    <w:p w14:paraId="577D7F0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047E51B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. SQLite 支持 NULL.INTEGER.REAL.TEXT 和 BLOB 五种数据类型（  ）。</w:t>
      </w:r>
    </w:p>
    <w:p w14:paraId="7D12633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  <w:lang w:eastAsia="zh-CN"/>
        </w:rPr>
        <w:t>答案: 正确</w:t>
      </w:r>
    </w:p>
    <w:p w14:paraId="457672C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. 广播接收者是四大组件之一，必须要在清单文件中注册（  ）。</w:t>
      </w:r>
    </w:p>
    <w:p w14:paraId="6C1F19A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008000"/>
          <w:sz w:val="21"/>
          <w:szCs w:val="20"/>
        </w:rPr>
        <w:t>答案: 正确</w:t>
      </w:r>
    </w:p>
    <w:p w14:paraId="0029280B" w14:textId="77777777" w:rsidR="00500085" w:rsidRPr="002D4948" w:rsidRDefault="00000000" w:rsidP="002D4948">
      <w:pPr>
        <w:spacing w:line="200" w:lineRule="exact"/>
        <w:jc w:val="center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0"/>
          <w:szCs w:val="20"/>
        </w:rPr>
        <w:t>【填空题】</w:t>
      </w:r>
    </w:p>
    <w:p w14:paraId="45F1DCF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首先创建一个类继承 SQLiteOpenHelper，重写 onCreate()方法并在该方法中创建表，使用创建出的 SQLiteOpenHelper 的子类对象的 getWritableDatabase()方法获得一个可读写的数据库对象。</w:t>
      </w:r>
    </w:p>
    <w:p w14:paraId="6AB7386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SQLiteDatabase</w:t>
      </w:r>
    </w:p>
    <w:p w14:paraId="11FB26D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ContentProvider 提供了对数据增删改查的方法，分别为 insert、delete、update 和 query。</w:t>
      </w:r>
    </w:p>
    <w:p w14:paraId="6B0D45F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insert、delete、update、query</w:t>
      </w:r>
    </w:p>
    <w:p w14:paraId="7742025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使用内容观察者时，调用____ onChange()方法可以得到数据变化的信息。</w:t>
      </w:r>
    </w:p>
    <w:p w14:paraId="3A6106A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ContentObserver</w:t>
      </w:r>
    </w:p>
    <w:p w14:paraId="3748BA9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ContentProvider 匹配 Uri 需要使用的类是 UriMatcher。</w:t>
      </w:r>
    </w:p>
    <w:p w14:paraId="7C2AF3B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UriMatcher</w:t>
      </w:r>
    </w:p>
    <w:p w14:paraId="16D5A56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请创建一个 fruit.db 表，在表中存入五种水果信息，并将这些信息显示到 ListView 控件中。</w:t>
      </w:r>
    </w:p>
    <w:p w14:paraId="1D37311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1. 创建fruit.db数据库和表结构；2. 插入五种水果的信息；3. 使用ListView控件显示这些信息</w:t>
      </w:r>
    </w:p>
    <w:p w14:paraId="6964176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请自定义一个 XML 文件，并将 XML 文件中的内容解析出来。</w:t>
      </w:r>
    </w:p>
    <w:p w14:paraId="3FE38E0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自定义XML文件内容并解析</w:t>
      </w:r>
    </w:p>
    <w:p w14:paraId="17CCB62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创建 ListView 的布局界面必须通过 Id____属性才能使数据显示在界面上。</w:t>
      </w:r>
    </w:p>
    <w:p w14:paraId="2374C99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android:id</w:t>
      </w:r>
    </w:p>
    <w:p w14:paraId="5265798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要查询 SQLite 数据库中的信息需要使用 Cursor 接口，使用完毕后调用 close() 关闭。</w:t>
      </w:r>
    </w:p>
    <w:p w14:paraId="19F3C5D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Cursor, close</w:t>
      </w:r>
    </w:p>
    <w:p w14:paraId="37F9EA3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创建数据库以及数据库版本更新需要继承____。</w:t>
      </w:r>
    </w:p>
    <w:p w14:paraId="099A949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SQLiteOpenHelper</w:t>
      </w:r>
    </w:p>
    <w:p w14:paraId="0A4384E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ListView 常用的适配器有三种，分别是___、___和___。</w:t>
      </w:r>
    </w:p>
    <w:p w14:paraId="5B4E6B2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BaseAdapter, SimpleAdapter, ArrayAdapter</w:t>
      </w:r>
    </w:p>
    <w:p w14:paraId="6A71C42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请编写一个短信草稿箱的程序，要求用户在文本编辑框中输入短信内容后，点击“保存短信”按钮，将短信保存在SharedPreferences中。</w:t>
      </w:r>
    </w:p>
    <w:p w14:paraId="2980131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创建一个包含文本编辑框和保存按钮的界面，使用SharedPreferences的edit()方法获取SharedPreferences.Editor对象，通过putString()方法保存短信内容，最后调用apply()或commit()方法提交保存。</w:t>
      </w:r>
    </w:p>
    <w:p w14:paraId="316864C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ContentProvider 用于保存和检索数据，是 Android 中不同应用程序之间共享数据的接口。</w:t>
      </w:r>
    </w:p>
    <w:p w14:paraId="0CEE9B2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保存和检索</w:t>
      </w:r>
    </w:p>
    <w:p w14:paraId="38C2185B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请简要说明 SQLite 数据库创建的过程。</w:t>
      </w:r>
    </w:p>
    <w:p w14:paraId="092D2CF5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SQLite数据库创建的过程包括：1. 使用SQLite命令行工具或编程语言中的SQLite库连接到数据库文件；2. 如果数据库文件不存在，SQLite会自动创建一个新的数据库文件；3. 使用SQL语句创建表和其他数据库对象；4. 执行SQL语句来插入、更新或删除数据；5. 关闭数据库连接。</w:t>
      </w:r>
    </w:p>
    <w:p w14:paraId="25227AF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在应用程序中，使用 ContentProvider 暴露自己的数据，通过___对暴露的数据进行操作。</w:t>
      </w:r>
    </w:p>
    <w:p w14:paraId="36D30B0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ContentResolver</w:t>
      </w:r>
    </w:p>
    <w:p w14:paraId="595BBE9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lastRenderedPageBreak/>
        <w:t>请编写程序，要求当程序关闭10秒钟后重启该程序。</w:t>
      </w:r>
    </w:p>
    <w:p w14:paraId="2FABDB5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使用编程语言（如Python）编写一个脚本，该脚本在检测到程序关闭后，等待10秒钟，然后通过系统命令或API调用重新启动该程序。具体实现可能包括使用子进程监控、定时器功能以及程序启动命令。</w:t>
      </w:r>
    </w:p>
    <w:p w14:paraId="6F0B21D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获取系统图库的信息，使用 ContentProvider 制作本地图片查看器。</w:t>
      </w:r>
    </w:p>
    <w:p w14:paraId="191E825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通过ContentResolver查询MediaStore.Images.Media.EXTERNAL_CONTENT_URI获取系统图库信息，并使用Cursor遍历结果集来制作本地图片查看器。</w:t>
      </w:r>
    </w:p>
    <w:p w14:paraId="427AE48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五种存储方式各自的特点分别是：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br/>
        <w:t>1. 文件存储：可以存储较大文件，以IO流形式传输数据。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br/>
        <w:t>2. Sqlite：占用内存小，所有文件都存放在单一文件中。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br/>
        <w:t>3. 网络：通过网络将数据传输到服务器存储，避免了客户端的安全隐患。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br/>
      </w:r>
      <w:r w:rsidRPr="002D4948">
        <w:rPr>
          <w:rFonts w:ascii="华文楷体" w:eastAsia="华文楷体" w:hAnsi="华文楷体"/>
          <w:b/>
          <w:bCs/>
          <w:sz w:val="21"/>
          <w:szCs w:val="20"/>
        </w:rPr>
        <w:t>4. Sharedpreference：使用方便，可以存储配置信息，以键值对的形式存于内存中。</w:t>
      </w:r>
      <w:r w:rsidRPr="002D4948">
        <w:rPr>
          <w:rFonts w:ascii="华文楷体" w:eastAsia="华文楷体" w:hAnsi="华文楷体"/>
          <w:b/>
          <w:bCs/>
          <w:sz w:val="21"/>
          <w:szCs w:val="20"/>
        </w:rPr>
        <w:br/>
        <w:t>5. ContentProvider：提供自身暴露的数据给第三方应用使用，统一了数据访问格式，以数据库形式保存数据。</w:t>
      </w:r>
    </w:p>
    <w:p w14:paraId="7F9CD25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文件存储、Sqlite、网络、Sharedpreference、ContentProvider</w:t>
      </w:r>
    </w:p>
    <w:p w14:paraId="3E3F787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使用 AIDL 接口实现通信的步骤如下：在需要被调用的服务的项目中创建 AIDL 接口；创建相应的服务；创建第二个项目用于调用服务。将服务中的 AIDL 接口拷贝到第二个项目中，包名要和服务中的包名一致。</w:t>
      </w:r>
    </w:p>
    <w:p w14:paraId="23FDC4C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在需要被调用的服务的项目中创建 AIDL 接口；创建相应的服务；创建第二个项目用于调用服务。将服务中的 AIDL 接口拷贝到第二个项目中，包名要和服务中的包名一致。</w:t>
      </w:r>
    </w:p>
    <w:p w14:paraId="5973B63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请简要说明使用 AIDL 访问远程服务的步骤。</w:t>
      </w:r>
    </w:p>
    <w:p w14:paraId="4721B88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1. 定义AIDL接口；2. 实现AIDL接口；3. 暴露服务给客户端；4. 客户端绑定服务并调用远程方法。</w:t>
      </w:r>
    </w:p>
    <w:p w14:paraId="73B1633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在进行远程服务通信时，需要使用____接口。</w:t>
      </w:r>
    </w:p>
    <w:p w14:paraId="77373F9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AIDL</w:t>
      </w:r>
    </w:p>
    <w:p w14:paraId="1D8E85C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服务的开启方式有两种，分别是startService()和bindService()。</w:t>
      </w:r>
    </w:p>
    <w:p w14:paraId="7FADFC2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startService()和bindService()</w:t>
      </w:r>
    </w:p>
    <w:p w14:paraId="50AE4E9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在清单文件中，注册服务时应该使用的节点为 。</w:t>
      </w:r>
    </w:p>
    <w:p w14:paraId="4A0AA19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service</w:t>
      </w:r>
    </w:p>
    <w:p w14:paraId="14E625C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使用 ContentProvider 管理联系人信息，将联系人信息展示在界面上。</w:t>
      </w:r>
    </w:p>
    <w:p w14:paraId="5C4409C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通过ContentResolver查询联系人数据，并使用CursorAdapter或RecyclerView展示在界面上</w:t>
      </w:r>
    </w:p>
    <w:p w14:paraId="3938D46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绑定服务时，必须要实现服务的___ onBind()方法。</w:t>
      </w:r>
    </w:p>
    <w:p w14:paraId="5438CEC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onBind</w:t>
      </w:r>
    </w:p>
    <w:p w14:paraId="226188F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请编写程序，监控手机电量，当电量小于百分之15时进行提示。</w:t>
      </w:r>
    </w:p>
    <w:p w14:paraId="12CFB84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编写一个程序来监控手机电量，当检测到电量低于15%时，触发提示机制。</w:t>
      </w:r>
    </w:p>
    <w:p w14:paraId="45DC779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指定发送有序广播的方法是___。</w:t>
      </w:r>
    </w:p>
    <w:p w14:paraId="35E5D8B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sendOrderedBroadcast()</w:t>
      </w:r>
    </w:p>
    <w:p w14:paraId="4DB7C90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代码注册广播需要使用___方法，解除广播需要使用___方法。</w:t>
      </w:r>
    </w:p>
    <w:p w14:paraId="1EA82EF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lastRenderedPageBreak/>
        <w:t>答案: registerReceiver, unregisterReceiver</w:t>
      </w:r>
    </w:p>
    <w:p w14:paraId="351EAB9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广播的发送有两种形式，分别为有序广播和无序广播。</w:t>
      </w:r>
    </w:p>
    <w:p w14:paraId="74AAD03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有序广播和无序广播</w:t>
      </w:r>
    </w:p>
    <w:p w14:paraId="5801FB6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终止广播需要使用___ abortBroadcast()方法。</w:t>
      </w:r>
    </w:p>
    <w:p w14:paraId="5F16BEB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Context</w:t>
      </w:r>
    </w:p>
    <w:p w14:paraId="069E541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广播接收者在清单文件中，使用___注册。</w:t>
      </w:r>
    </w:p>
    <w:p w14:paraId="030C83E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receiver</w:t>
      </w:r>
    </w:p>
    <w:p w14:paraId="122DA37E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在创建服务时，必须要继承___ Service___类。</w:t>
      </w:r>
    </w:p>
    <w:p w14:paraId="7BE5D97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Service</w:t>
      </w:r>
    </w:p>
    <w:p w14:paraId="3BD3852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中的数据存储方式有五种，分别是文件、SharedPreferences、SQLite、网络和ContentProvider。</w:t>
      </w:r>
    </w:p>
    <w:p w14:paraId="3CA8704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文件、SharedPreferences、SQLite、网络和ContentProvider</w:t>
      </w:r>
    </w:p>
    <w:p w14:paraId="24E738D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Activity 生命周期中“回到前台，再次可见时执行”时调用的方法是__。</w:t>
      </w:r>
    </w:p>
    <w:p w14:paraId="557C780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onRestart()</w:t>
      </w:r>
    </w:p>
    <w:p w14:paraId="2315A24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通常情况下，解析 XML 文件有三种方式，分别为 DOM、SAX、PULL。</w:t>
      </w:r>
    </w:p>
    <w:p w14:paraId="0FFF295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DOM、SAX、PULL</w:t>
      </w:r>
    </w:p>
    <w:p w14:paraId="4AE1437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系统采用分层架构，由高到低依次为应用程序层、应用程序框架层、核心类库和Linux 内核。</w:t>
      </w:r>
    </w:p>
    <w:p w14:paraId="3EE554A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应用程序层、应用程序框架层、核心类库、Linux 内核</w:t>
      </w:r>
    </w:p>
    <w:p w14:paraId="7EECE47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是 Google 公司基于 Linux 平台开发的手机及平板电脑的操作系统。</w:t>
      </w:r>
    </w:p>
    <w:p w14:paraId="61051DE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Linux 操作系统</w:t>
      </w:r>
    </w:p>
    <w:p w14:paraId="1C5989E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4.在Android中, 通常使用SimpleAdapter把List集合中的Map类型数据填充在ListView上。</w:t>
      </w:r>
    </w:p>
    <w:p w14:paraId="320B377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SimpleAdapter</w:t>
      </w:r>
    </w:p>
    <w:p w14:paraId="735C531B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3.在Android中, 需要使用适配器给ListView填充数据。</w:t>
      </w:r>
    </w:p>
    <w:p w14:paraId="37ED227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适配器</w:t>
      </w:r>
    </w:p>
    <w:p w14:paraId="1F4F887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2.在Android中,通常使用【】把数组中的数据填充在ListView上。</w:t>
      </w:r>
    </w:p>
    <w:p w14:paraId="4934272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ArrayAdapter</w:t>
      </w:r>
    </w:p>
    <w:p w14:paraId="70CE29A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1.使用V4包中的Fragment，【】获取到Fragment的管理者。</w:t>
      </w:r>
    </w:p>
    <w:p w14:paraId="301FDD0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getSupportFragmentManager</w:t>
      </w:r>
    </w:p>
    <w:p w14:paraId="516E4F3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Fragment生命周期方法是用来加载Fragment的View。</w:t>
      </w:r>
    </w:p>
    <w:p w14:paraId="0FE1173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onCreateView</w:t>
      </w:r>
    </w:p>
    <w:p w14:paraId="494481F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BaseAdapter中的getView()方法作用是获取用于显示相应位置的数据View。</w:t>
      </w:r>
    </w:p>
    <w:p w14:paraId="643A59D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获取用于显示相应位置的数据View</w:t>
      </w:r>
    </w:p>
    <w:p w14:paraId="2D954BA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Android中Listview显示数据需要【】适配器把数据映射到ListView</w:t>
      </w:r>
    </w:p>
    <w:p w14:paraId="5384D2A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Adapter</w:t>
      </w:r>
    </w:p>
    <w:p w14:paraId="29927AA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Android中SimpleAdapter数据适配器继承【】类BaseAdapter</w:t>
      </w:r>
    </w:p>
    <w:p w14:paraId="7379448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BaseAdapter</w:t>
      </w:r>
    </w:p>
    <w:p w14:paraId="0E467DF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Android中的Listview是以可滚动的列表的形式展示数据。</w:t>
      </w:r>
    </w:p>
    <w:p w14:paraId="415AD92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可滚动的列表</w:t>
      </w:r>
    </w:p>
    <w:p w14:paraId="554A5D8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Android中BaseAdapter中的getView()方法作用是获取用于显示相应位置的数据View</w:t>
      </w:r>
    </w:p>
    <w:p w14:paraId="20F2D72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创建或复用并填充视图</w:t>
      </w:r>
    </w:p>
    <w:p w14:paraId="1F34446A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Fragment（碎片）是一种可以嵌入在Activity中的UI片段，它能让程序更加合理地利用大屏幕空间。</w:t>
      </w:r>
    </w:p>
    <w:p w14:paraId="3331632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Activity</w:t>
      </w:r>
    </w:p>
    <w:p w14:paraId="08B5EEC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Android中Listview显示一个数组的内容,我们最好用哪个适配器？</w:t>
      </w:r>
    </w:p>
    <w:p w14:paraId="4695AAFF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ArrayAdapter</w:t>
      </w:r>
    </w:p>
    <w:p w14:paraId="76CDD1A6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Fragment技术在Android哪个版本开始被引入？</w:t>
      </w:r>
    </w:p>
    <w:p w14:paraId="50F0C56A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3.0</w:t>
      </w:r>
    </w:p>
    <w:p w14:paraId="3FD253F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拨打电话： 发送短信： 设备开机： &lt;uses-permission android:name="android.permission.RECEIVE_BOOT_COMPLETED" /&gt; 电池电量低：</w:t>
      </w:r>
    </w:p>
    <w:p w14:paraId="02EB15A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android.permission.RECEIVE_BOOT_COMPLETED</w:t>
      </w:r>
    </w:p>
    <w:p w14:paraId="0FA9632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注册广播有两种方式。非常驻型广播：这种广播依赖于注册广播的组件的生命周期，例如，在Activity中注册广播接收者，当Activity销毁后广播也随之被移除。常驻型广播：当应用程序关闭后，如果接收到其他应用程序发出的广播，那么该程序会自动重新启动。但是4.0以上的系统中如果安装了应用但是没有打开过，当有广播发出时应用也接收不到广播信息。</w:t>
      </w:r>
    </w:p>
    <w:p w14:paraId="704CD82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非常驻型广播和常驻型广播</w:t>
      </w:r>
    </w:p>
    <w:p w14:paraId="4F0E62D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SQLite 创建时调用___onCreate()方法，升级时调用___onUpgrade()方法。</w:t>
      </w:r>
    </w:p>
    <w:p w14:paraId="75F2649C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SQLiteOpenHelper</w:t>
      </w:r>
    </w:p>
    <w:p w14:paraId="6F0AAFB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 xml:space="preserve">5.在Android中,通常使用【】控件在界面上显示一个垂直滚动的列表。ListView 06-内容提供者 在ContentProvider中ContentUris的作用是干什么()。 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利用内容解析者查询短信数据时uri怎么写()。 </w:t>
      </w:r>
      <w:r w:rsidRPr="002D4948">
        <w:rPr>
          <w:rFonts w:ascii="华文楷体" w:eastAsia="华文楷体" w:hAnsi="华文楷体"/>
          <w:b/>
          <w:bCs/>
          <w:sz w:val="21"/>
          <w:szCs w:val="20"/>
        </w:rPr>
        <w:t xml:space="preserve">Android中创建内容提供者要继承()。 在Android中的Activity种通过下面哪个方法来得到ContentResolver的实例对象。( B 若要实现对系统联系人的增删改查，需要使用的系统ContentProvider的Uri为()。 ContentProvider中的()方法根据传入的Uri查询指定条件下的数据。 定义一个ContentProvider过程中，需要增加匹配的uri，请问在UriMatcher.addURI()语句中井号代表()。 当观察到的Uri代表的数据发生变化时，会触发ContentObserver中的()方法。 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短信的内容提供者是() 在下列选项中，联系人信息内容提供者的主机名是() 下面关于ContentProvider描述错误的是()。 在下列选项中，关于内容提供者的说法错误的是() 如果要调用现成的 ContentProvider，获得如下()对象才能调用其方法进行增删查改。 </w:t>
      </w:r>
      <w:r w:rsidRPr="002D4948">
        <w:rPr>
          <w:rFonts w:ascii="华文楷体" w:eastAsia="华文楷体" w:hAnsi="华文楷体"/>
          <w:b/>
          <w:bCs/>
          <w:sz w:val="21"/>
          <w:szCs w:val="20"/>
        </w:rPr>
        <w:t>下面哪些功能需要用ContentProvider来实现()。 短信内容提供者的主机名是() 在读取联系人信息案例中，没有操作的表是() 在Provider的节点中，用来指定内容提供者的主机名的属性是() 可以在Activity中得到ContentResolver实例对象的方法是() 在下列选项中，关于ContentResolver的说法错误的是() 自定义内容观察者时，继承的类是() 在下列选项中，关于content provider的功能说话正确的是() 在Activity中，获得ContentResolver对象的方法是()</w:t>
      </w:r>
    </w:p>
    <w:p w14:paraId="08037020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C</w:t>
      </w:r>
    </w:p>
    <w:p w14:paraId="06F1261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ADB 的常见指令中，用于开启 ADB 服务的是 adb start-server____。</w:t>
      </w:r>
    </w:p>
    <w:p w14:paraId="6C4FD9A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lastRenderedPageBreak/>
        <w:t>答案: adb start-server</w:t>
      </w:r>
    </w:p>
    <w:p w14:paraId="4E5D176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SharedPreferences 是一个轻量级的存储类，主要用于存储一些应用程序的配置参数。</w:t>
      </w:r>
    </w:p>
    <w:p w14:paraId="6457DED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配置参数</w:t>
      </w:r>
    </w:p>
    <w:p w14:paraId="1A0D248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在 Android 程序中，src 目录用于放置程序的___。</w:t>
      </w:r>
    </w:p>
    <w:p w14:paraId="053EB53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java 代码文件</w:t>
      </w:r>
    </w:p>
    <w:p w14:paraId="51B9FF7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请简要说明 Android 体系结构中每个层的功能。答：Android 体系结构总共包含四层，分别是： 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 应用程序层：设备上安装的软件应用都属于这一层 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 应用程序框架层：包含应用 API 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 核心类库：包含系统库和运行环境，系统库包含了底层 C 代码；运行环境包含了 Java 的核心库和 Dalvik 虚拟机 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 Linux 内核：提供 Android 的底层驱动。</w:t>
      </w:r>
    </w:p>
    <w:p w14:paraId="6789D92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 xml:space="preserve">答案: Android 体系结构总共包含四层，分别是： 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 xml:space="preserve"> 应用程序层：设备上安装的软件应用都属于这一层 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 xml:space="preserve"> 应用程序框架层：包含应用 API 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 xml:space="preserve"> 核心类库：包含系统库和运行环境，系统库包含了底层 C 代码；运行环境包含了 Java 的核心库和 Dalvik 虚拟机 </w:t>
      </w: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 Linux 内核：提供 Android 的底层驱动。</w:t>
      </w:r>
    </w:p>
    <w:p w14:paraId="2E5BDEF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Android 中的文件可以存储在___内存___和___SD 卡___中。</w:t>
      </w:r>
    </w:p>
    <w:p w14:paraId="1584AB7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内存和SD卡</w:t>
      </w:r>
    </w:p>
    <w:p w14:paraId="1DB33EB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序列化是将对象状态转换为可保持或传输的过程。</w:t>
      </w:r>
    </w:p>
    <w:p w14:paraId="0078B7D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格式</w:t>
      </w:r>
    </w:p>
    <w:p w14:paraId="323154AD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请编写一个数据传递的小程序，要求在第一个界面输入姓名和年龄，第二个界面上面显示“恭喜您！来到这个世界 n 年！”。</w:t>
      </w:r>
    </w:p>
    <w:p w14:paraId="298A32B6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在第一个界面创建一个表单，包含姓名和年龄的输入字段，然后通过Intent将数据传递到第二个界面，在第二个界面接收数据并显示“恭喜您！来到这个世界 n 年！”的文本，其中n为传递过来的年龄值。</w:t>
      </w:r>
    </w:p>
    <w:p w14:paraId="35C8487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请编写一个程序，通过隐式意图打开系统中的浏览器。</w:t>
      </w:r>
    </w:p>
    <w:p w14:paraId="5F92003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Intent intent = new Intent(Intent.ACTION_VIEW, Uri.parse("http://www.example.com")); startActivity(intent);</w:t>
      </w:r>
    </w:p>
    <w:p w14:paraId="7F1E6E67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Activity 三种状态分别是：运行状态、暂停状态、停止状态。运行状态下可以对界面进行操作；暂停状态下界面可见但不具有焦点无法点击；停止状态下界面不可见，一般在停止状态时保存数据以防止程序被系统强制杀死。</w:t>
      </w:r>
    </w:p>
    <w:p w14:paraId="4D7E695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运行状态、暂停状态、停止状态</w:t>
      </w:r>
    </w:p>
    <w:p w14:paraId="059D100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四种启动模式分别是： 1. </w:t>
      </w:r>
      <w:r w:rsidRPr="002D4948">
        <w:rPr>
          <w:rFonts w:ascii="华文楷体" w:eastAsia="华文楷体" w:hAnsi="华文楷体"/>
          <w:b/>
          <w:bCs/>
          <w:sz w:val="21"/>
          <w:szCs w:val="20"/>
        </w:rPr>
        <w:t>Standard：每当启动一个新的 Activity，它就会进入任务栈，并处于栈顶的位置，对于使用 standard 模式的 Activity，系统不会判断该 Activity 在栈中是否存在，每次启动都会创建一个新的实例。 2. SingleTop：与 standard 类似，不同的是，当启动的 Activity 已经位于栈顶时，则直接使用它不创建新的实例。</w:t>
      </w: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 xml:space="preserve">如果启动的 Activity 没有位于栈顶时，则创建一个新的实例位于栈顶。 </w:t>
      </w:r>
      <w:r w:rsidRPr="002D4948">
        <w:rPr>
          <w:rFonts w:ascii="华文楷体" w:eastAsia="华文楷体" w:hAnsi="华文楷体"/>
          <w:b/>
          <w:bCs/>
          <w:sz w:val="21"/>
          <w:szCs w:val="20"/>
        </w:rPr>
        <w:t>3. SingleTask：创建的 Activity 只存在一个实例。已经存在则直接使用该实例，并将当前 Activity 之上的所有 Activity 出栈，如果没有发现则创建一个新的实例。 4. SingleInstance：启动一个新的任务栈管理 Activity。</w:t>
      </w:r>
    </w:p>
    <w:p w14:paraId="757D481D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Standard, SingleTop, SingleTask, SingleInstance</w:t>
      </w:r>
    </w:p>
    <w:p w14:paraId="624483B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要在 Activity 中实现数据回传，则需要使用 startActivityForResult() 方法开启另一个 Activity。</w:t>
      </w:r>
    </w:p>
    <w:p w14:paraId="797E9F3B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startActivityForResult</w:t>
      </w:r>
    </w:p>
    <w:p w14:paraId="09AF95C5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中 Intent 寻找目标组件的方式有两种：隐式 Intent 和显式 Intent。</w:t>
      </w:r>
    </w:p>
    <w:p w14:paraId="3011597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显式 Intent</w:t>
      </w:r>
    </w:p>
    <w:p w14:paraId="24A12AB4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lastRenderedPageBreak/>
        <w:t>Activity 的四种启动模式是 standard、singleTop、singleTask 和 singleInstance。</w:t>
      </w:r>
    </w:p>
    <w:p w14:paraId="55F00F6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standard、singleTop、singleTask、singleInstance</w:t>
      </w:r>
    </w:p>
    <w:p w14:paraId="758B143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Activity 生命周期的三种状态分别是运行状态、暂停状态和停止状态。</w:t>
      </w:r>
    </w:p>
    <w:p w14:paraId="739283B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运行状态、暂停状态、停止状态</w:t>
      </w:r>
    </w:p>
    <w:p w14:paraId="56D44E0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自定义一个样式，使用这个样式将界面中的背景色修改，并且美化界面中的文字信息。</w:t>
      </w:r>
    </w:p>
    <w:p w14:paraId="29C1A20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创建一个CSS文件，定义body的背景色属性和文字的字体、大小、颜色等样式属性，然后在HTML文件中通过link标签引入该CSS文件。</w:t>
      </w:r>
    </w:p>
    <w:p w14:paraId="0471D7B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请编写一个用户登录界面，界面中必须要有文本提示信息（TextView），编辑框（EditText），按钮（Button），分别用于显示“用户名”、“密码”，输入用户名、密码，登录功能。</w:t>
      </w:r>
    </w:p>
    <w:p w14:paraId="1E6C390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在Android开发中，可以通过XML布局文件创建一个包含TextView（用于显示“用户名”和“密码”标签）、EditText（用于输入用户名和密码）和Button（用于登录功能）的用户登录界面。</w:t>
      </w:r>
    </w:p>
    <w:p w14:paraId="38D597D1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请简述一下如何在程序中使用 Toast。使用 Toast 可以直接调用 Toast 的静态方法：Toast.makeText(this, text, duration).show(); 也可以创建出 Toast 对象，如：Toast toast = new Toast(this); toast.setText('提示信息'); toast.show();</w:t>
      </w:r>
    </w:p>
    <w:p w14:paraId="752DFC92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使用 Toast 可以直接调用 Toast 的静态方法：Toast.makeText(this, text, duration).show(); 也可以创建出 Toast 对象，如：Toast toast = new Toast(this); toast.setText('提示信息'); toast.show();</w:t>
      </w:r>
    </w:p>
    <w:p w14:paraId="003F7078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LogCat 区域中有 V、D、I、W 和 E 五个字母，其中 V 代表显示全部信息，D 代表显示调试信息，I 代表显示一般信息，W 代表显示警告信息，E 代表显示错误信息。</w:t>
      </w:r>
    </w:p>
    <w:p w14:paraId="1CCA4FC9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  <w:lang w:eastAsia="zh-CN"/>
        </w:rPr>
        <w:t>答案: V 代表显示全部信息，D 代表显示调试信息，I 代表显示一般信息，W 代表显示警告信息，E 代表显示错误信息</w:t>
      </w:r>
    </w:p>
    <w:p w14:paraId="1863A19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创建 Android 程序时，默认使用的布局是___。</w:t>
      </w:r>
    </w:p>
    <w:p w14:paraId="413B28B3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RelativeLayout</w:t>
      </w:r>
    </w:p>
    <w:p w14:paraId="159524C2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线性布局主要有两种形式，一种是水平线性布局，一种是垂直线性布局。</w:t>
      </w:r>
    </w:p>
    <w:p w14:paraId="15AFF621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垂直</w:t>
      </w:r>
    </w:p>
    <w:p w14:paraId="1A8206B0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相对布局中，表示“是否跟父布局左对齐”的属性是___。</w:t>
      </w:r>
    </w:p>
    <w:p w14:paraId="0947585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android:layout_alignParentLeft</w:t>
      </w:r>
    </w:p>
    <w:p w14:paraId="1114E99C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中的布局分为六种，分别是 RelativeLayout、LinearLayout、TableLayout、GridLayout、FrameLayout 和 AbsoluteLayout。</w:t>
      </w:r>
    </w:p>
    <w:p w14:paraId="6A52BDA4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RelativeLayout、LinearLayout、TableLayout、GridLayout、FrameLayout、AbsoluteLayout</w:t>
      </w:r>
    </w:p>
    <w:p w14:paraId="034230B9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  <w:lang w:eastAsia="zh-CN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  <w:lang w:eastAsia="zh-CN"/>
        </w:rPr>
        <w:t>编写任意一个 Android 程序并运行起来。</w:t>
      </w:r>
    </w:p>
    <w:p w14:paraId="1D53CB27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创建一个新的Android项目，编写MainActivity.java和activity_main.xml文件，然后通过Android Studio运行应用到模拟器或真实设备上。</w:t>
      </w:r>
    </w:p>
    <w:p w14:paraId="32A55583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 程序开发完成后，如果要发布到互联网上供别人使用，需要将程序打包成.apk 文件。</w:t>
      </w:r>
    </w:p>
    <w:p w14:paraId="0BCE51DE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打包成.apk 文件</w:t>
      </w:r>
    </w:p>
    <w:p w14:paraId="05276BDF" w14:textId="77777777" w:rsidR="00500085" w:rsidRPr="002D4948" w:rsidRDefault="00000000" w:rsidP="002D4948">
      <w:pPr>
        <w:spacing w:line="200" w:lineRule="exac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sz w:val="21"/>
          <w:szCs w:val="20"/>
        </w:rPr>
        <w:t>Android中BaseAdapter中的getCount()方法作用是【获取数据集中的列表项的个数】</w:t>
      </w:r>
    </w:p>
    <w:p w14:paraId="546202A8" w14:textId="77777777" w:rsidR="00500085" w:rsidRPr="002D4948" w:rsidRDefault="00000000" w:rsidP="002D4948">
      <w:pPr>
        <w:spacing w:line="200" w:lineRule="exact"/>
        <w:jc w:val="right"/>
        <w:rPr>
          <w:rFonts w:ascii="华文楷体" w:eastAsia="华文楷体" w:hAnsi="华文楷体" w:hint="eastAsia"/>
          <w:b/>
          <w:bCs/>
          <w:sz w:val="20"/>
          <w:szCs w:val="20"/>
        </w:rPr>
      </w:pPr>
      <w:r w:rsidRPr="002D4948">
        <w:rPr>
          <w:rFonts w:ascii="华文楷体" w:eastAsia="华文楷体" w:hAnsi="华文楷体"/>
          <w:b/>
          <w:bCs/>
          <w:color w:val="800080"/>
          <w:sz w:val="21"/>
          <w:szCs w:val="20"/>
        </w:rPr>
        <w:t>答案: 获取数据集中的列表项的个数</w:t>
      </w:r>
    </w:p>
    <w:sectPr w:rsidR="00500085" w:rsidRPr="002D49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115179">
    <w:abstractNumId w:val="8"/>
  </w:num>
  <w:num w:numId="2" w16cid:durableId="1343776857">
    <w:abstractNumId w:val="6"/>
  </w:num>
  <w:num w:numId="3" w16cid:durableId="319702745">
    <w:abstractNumId w:val="5"/>
  </w:num>
  <w:num w:numId="4" w16cid:durableId="317459702">
    <w:abstractNumId w:val="4"/>
  </w:num>
  <w:num w:numId="5" w16cid:durableId="1832329873">
    <w:abstractNumId w:val="7"/>
  </w:num>
  <w:num w:numId="6" w16cid:durableId="622997825">
    <w:abstractNumId w:val="3"/>
  </w:num>
  <w:num w:numId="7" w16cid:durableId="1182278371">
    <w:abstractNumId w:val="2"/>
  </w:num>
  <w:num w:numId="8" w16cid:durableId="1394351516">
    <w:abstractNumId w:val="1"/>
  </w:num>
  <w:num w:numId="9" w16cid:durableId="84327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948"/>
    <w:rsid w:val="00326F90"/>
    <w:rsid w:val="004F5A61"/>
    <w:rsid w:val="00500085"/>
    <w:rsid w:val="008F1A3E"/>
    <w:rsid w:val="008F395A"/>
    <w:rsid w:val="00AA1D8D"/>
    <w:rsid w:val="00B47730"/>
    <w:rsid w:val="00BF242A"/>
    <w:rsid w:val="00C874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B9935"/>
  <w14:defaultImageDpi w14:val="300"/>
  <w15:docId w15:val="{FAA3CBBA-1D1D-4F7C-80CE-86049BD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泰乾 王</cp:lastModifiedBy>
  <cp:revision>6</cp:revision>
  <dcterms:created xsi:type="dcterms:W3CDTF">2013-12-23T23:15:00Z</dcterms:created>
  <dcterms:modified xsi:type="dcterms:W3CDTF">2025-06-22T17:23:00Z</dcterms:modified>
  <cp:category/>
</cp:coreProperties>
</file>