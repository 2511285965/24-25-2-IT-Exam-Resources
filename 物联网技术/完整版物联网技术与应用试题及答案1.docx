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4"/>
        </w:rPr>
        <w:t>完整版物联网技术与应用试题及答案1</w:t>
      </w:r>
    </w:p>
    <w:p>
      <w:pPr>
        <w:spacing w:line="360" w:lineRule="auto"/>
        <w:ind w:firstLine="425"/>
      </w:pPr>
      <w:r>
        <w:rPr>
          <w:sz w:val="28"/>
        </w:rPr>
        <w:t>完整版物联网技术与应用试题及答案</w:t>
      </w:r>
    </w:p>
    <w:p>
      <w:pPr>
        <w:spacing w:line="360" w:lineRule="auto"/>
        <w:ind w:firstLine="425"/>
      </w:pPr>
      <w:r>
        <w:rPr>
          <w:sz w:val="28"/>
        </w:rPr>
        <w:t>一、选择题（每题2分，共20分）</w:t>
      </w:r>
    </w:p>
    <w:p>
      <w:pPr>
        <w:spacing w:line="360" w:lineRule="auto"/>
        <w:ind w:firstLine="425"/>
      </w:pPr>
      <w:r>
        <w:rPr>
          <w:sz w:val="28"/>
        </w:rPr>
        <w:t>1. 物联网是指通过物理感知技术、通信技术和互联网技术实现物品之间的智能互联和信息交换的概念。下列哪一项属于物联网的核心特点？</w:t>
      </w:r>
    </w:p>
    <w:p>
      <w:pPr>
        <w:spacing w:line="360" w:lineRule="auto"/>
        <w:ind w:firstLine="425"/>
      </w:pPr>
      <w:r>
        <w:rPr>
          <w:sz w:val="28"/>
        </w:rPr>
        <w:t>A. 多样性 B. 安全性 C. 可扩展性 D. 实时性</w:t>
      </w:r>
    </w:p>
    <w:p>
      <w:pPr>
        <w:spacing w:line="360" w:lineRule="auto"/>
        <w:ind w:firstLine="425"/>
      </w:pPr>
      <w:r>
        <w:rPr>
          <w:sz w:val="28"/>
        </w:rPr>
        <w:t>答案：C</w:t>
      </w:r>
    </w:p>
    <w:p>
      <w:pPr>
        <w:spacing w:line="360" w:lineRule="auto"/>
        <w:ind w:firstLine="425"/>
      </w:pPr>
      <w:r>
        <w:rPr>
          <w:sz w:val="28"/>
        </w:rPr>
        <w:t>2. 物联网中的“物”是指物理实体，它可以是现实世界中的任何事物，例如传感器、设备、电子标签等。下列哪一项不属于物联网中常用的“物”的类型？</w:t>
      </w:r>
    </w:p>
    <w:p>
      <w:pPr>
        <w:spacing w:line="360" w:lineRule="auto"/>
        <w:ind w:firstLine="425"/>
      </w:pPr>
      <w:r>
        <w:rPr>
          <w:sz w:val="28"/>
        </w:rPr>
        <w:t>A. 无线传感器网络 B. 云服务器 C. 嵌入式设备 D. 智能手机</w:t>
      </w:r>
    </w:p>
    <w:p>
      <w:pPr>
        <w:spacing w:line="360" w:lineRule="auto"/>
        <w:ind w:firstLine="425"/>
      </w:pPr>
      <w:r>
        <w:rPr>
          <w:sz w:val="28"/>
        </w:rPr>
        <w:t>答案：B</w:t>
      </w:r>
    </w:p>
    <w:p>
      <w:pPr>
        <w:spacing w:line="360" w:lineRule="auto"/>
        <w:ind w:firstLine="425"/>
      </w:pPr>
      <w:r>
        <w:rPr>
          <w:sz w:val="28"/>
        </w:rPr>
        <w:t>3. 物联网通信技术是指将物理实体连接到互联网的过程，常用的通信技术包括蓝牙、Wi-Fi、ZigBee等。下列哪一项属于低功耗、低速率、短距离通信的物联网通信技术？</w:t>
      </w:r>
    </w:p>
    <w:p>
      <w:pPr>
        <w:spacing w:line="360" w:lineRule="auto"/>
        <w:ind w:firstLine="425"/>
      </w:pPr>
      <w:r>
        <w:rPr>
          <w:sz w:val="28"/>
        </w:rPr>
        <w:t>A. NFC B. LoRaWAN C. 4G LTE D. ZigBee</w:t>
      </w:r>
    </w:p>
    <w:p>
      <w:pPr>
        <w:spacing w:line="360" w:lineRule="auto"/>
        <w:ind w:firstLine="425"/>
      </w:pPr>
      <w:r>
        <w:rPr>
          <w:sz w:val="28"/>
        </w:rPr>
        <w:t>答案：D</w:t>
      </w:r>
    </w:p>
    <w:p>
      <w:pPr>
        <w:spacing w:line="360" w:lineRule="auto"/>
        <w:ind w:firstLine="425"/>
      </w:pPr>
      <w:r>
        <w:rPr>
          <w:sz w:val="28"/>
        </w:rPr>
        <w:t>4. 物联网中的数据安全性是非常重要的，保护数据安全需要采取各种措施，例如加密、身份验证等。下列哪一项不属于保护物联网数据安全的措施？</w:t>
      </w:r>
    </w:p>
    <w:p>
      <w:pPr>
        <w:spacing w:line="360" w:lineRule="auto"/>
        <w:ind w:firstLine="425"/>
      </w:pPr>
      <w:r>
        <w:rPr>
          <w:sz w:val="28"/>
        </w:rPr>
        <w:t>A. 使用强密码 B. 定期更新软件 C. 限制物联网设备的使用 D. 实行数据备份</w:t>
      </w:r>
    </w:p>
    <w:p>
      <w:pPr>
        <w:spacing w:line="360" w:lineRule="auto"/>
        <w:ind w:firstLine="425"/>
      </w:pPr>
      <w:r>
        <w:rPr>
          <w:sz w:val="28"/>
        </w:rPr>
        <w:t>答案：C</w:t>
      </w:r>
    </w:p>
    <w:p>
      <w:pPr>
        <w:spacing w:line="360" w:lineRule="auto"/>
        <w:ind w:firstLine="425"/>
      </w:pPr>
      <w:r>
        <w:rPr>
          <w:sz w:val="28"/>
        </w:rPr>
        <w:t>5. 在物联网中，云计算起着重要的作用，它提供了数据存储、计算、分析等服务。下列哪一项不是云计算的一个特点？</w:t>
      </w:r>
    </w:p>
    <w:p>
      <w:pPr>
        <w:spacing w:line="360" w:lineRule="auto"/>
        <w:ind w:firstLine="425"/>
      </w:pPr>
      <w:r>
        <w:rPr>
          <w:sz w:val="28"/>
        </w:rPr>
        <w:t>A. 高可用性 B. 数据共享 C. 低成本 D. 本地存储</w:t>
      </w:r>
    </w:p>
    <w:p>
      <w:pPr>
        <w:spacing w:line="360" w:lineRule="auto"/>
        <w:ind w:firstLine="425"/>
      </w:pPr>
      <w:r>
        <w:rPr>
          <w:sz w:val="28"/>
        </w:rPr>
        <w:t>答案：D</w:t>
      </w:r>
    </w:p>
    <w:p>
      <w:pPr>
        <w:spacing w:line="360" w:lineRule="auto"/>
        <w:ind w:firstLine="425"/>
      </w:pPr>
      <w:r>
        <w:rPr>
          <w:sz w:val="28"/>
        </w:rPr>
        <w:t>6. 智能家居是物联网应用的一个重要领域，通过连接智能设备和家居设备，实现家居智能控制。下列哪一项不属于智能家居的应用？</w:t>
      </w:r>
    </w:p>
    <w:p>
      <w:pPr>
        <w:spacing w:line="360" w:lineRule="auto"/>
        <w:ind w:firstLine="425"/>
      </w:pPr>
      <w:r>
        <w:rPr>
          <w:sz w:val="28"/>
        </w:rPr>
        <w:t>A. 语音助手 B. 智能门锁 C. 智能冰箱 D. 智能汽车</w:t>
      </w:r>
    </w:p>
    <w:p>
      <w:pPr>
        <w:spacing w:line="360" w:lineRule="auto"/>
        <w:ind w:firstLine="425"/>
      </w:pPr>
      <w:r>
        <w:rPr>
          <w:sz w:val="28"/>
        </w:rPr>
        <w:t>答案：D</w:t>
      </w:r>
    </w:p>
    <w:p>
      <w:pPr>
        <w:spacing w:line="360" w:lineRule="auto"/>
        <w:ind w:firstLine="425"/>
      </w:pPr>
      <w:r>
        <w:rPr>
          <w:sz w:val="28"/>
        </w:rPr>
        <w:t>7. 物联网在工业领域有着广泛的应用，被称为工业物联网。下列哪一项属于工业物联网的应用？</w:t>
      </w:r>
    </w:p>
    <w:p>
      <w:pPr>
        <w:spacing w:line="360" w:lineRule="auto"/>
        <w:ind w:firstLine="425"/>
      </w:pPr>
      <w:r>
        <w:rPr>
          <w:sz w:val="28"/>
        </w:rPr>
        <w:t>A. 智能手表 B. 物流追踪 C. VR游戏 D. 社交媒体</w:t>
      </w:r>
    </w:p>
    <w:p>
      <w:pPr>
        <w:spacing w:line="360" w:lineRule="auto"/>
        <w:ind w:firstLine="425"/>
      </w:pPr>
      <w:r>
        <w:rPr>
          <w:sz w:val="28"/>
        </w:rPr>
        <w:t>答案：B</w:t>
      </w:r>
    </w:p>
    <w:p>
      <w:pPr>
        <w:spacing w:line="360" w:lineRule="auto"/>
        <w:ind w:firstLine="425"/>
      </w:pPr>
      <w:r>
        <w:rPr>
          <w:sz w:val="28"/>
        </w:rPr>
        <w:t>8. 物联网技术在农业领域也有着重要的应用，被称为农业物联网。下列哪一项属于农业物联网的应用？</w:t>
      </w:r>
    </w:p>
    <w:p>
      <w:pPr>
        <w:spacing w:line="360" w:lineRule="auto"/>
        <w:ind w:firstLine="425"/>
      </w:pPr>
      <w:r>
        <w:rPr>
          <w:sz w:val="28"/>
        </w:rPr>
        <w:t>A. 智能家居 B. 智能城市 C. 智能粮仓 D. 智能健康</w:t>
      </w:r>
    </w:p>
    <w:p>
      <w:pPr>
        <w:spacing w:line="360" w:lineRule="auto"/>
        <w:ind w:firstLine="425"/>
      </w:pPr>
      <w:r>
        <w:rPr>
          <w:sz w:val="28"/>
        </w:rPr>
        <w:t>答案：C</w:t>
      </w:r>
    </w:p>
    <w:p>
      <w:pPr>
        <w:spacing w:line="360" w:lineRule="auto"/>
        <w:ind w:firstLine="425"/>
      </w:pPr>
      <w:r>
        <w:rPr>
          <w:sz w:val="28"/>
        </w:rPr>
        <w:t>9. 物联网技术还可以应用在智能交通系统中，提供实时的交通信息和优化交通管理。下列哪一项属于智能交通系统的应用？</w:t>
      </w:r>
    </w:p>
    <w:p>
      <w:pPr>
        <w:spacing w:line="360" w:lineRule="auto"/>
        <w:ind w:firstLine="425"/>
      </w:pPr>
      <w:r>
        <w:rPr>
          <w:sz w:val="28"/>
        </w:rPr>
        <w:t>A. 智能手机 B. 智能路灯 C. 智能电视 D. 智能洗衣机</w:t>
      </w:r>
    </w:p>
    <w:p>
      <w:pPr>
        <w:spacing w:line="360" w:lineRule="auto"/>
        <w:ind w:firstLine="425"/>
      </w:pPr>
      <w:r>
        <w:rPr>
          <w:sz w:val="28"/>
        </w:rPr>
        <w:t>答案：B</w:t>
      </w:r>
    </w:p>
    <w:p>
      <w:pPr>
        <w:spacing w:line="360" w:lineRule="auto"/>
        <w:ind w:firstLine="425"/>
      </w:pPr>
      <w:r>
        <w:rPr>
          <w:sz w:val="28"/>
        </w:rPr>
        <w:t>10. 物联网技术的发展给人们的生活带来了便捷和智能化。下列哪一项不是物联网技术对人们生活的影响？</w:t>
      </w:r>
    </w:p>
    <w:p>
      <w:pPr>
        <w:spacing w:line="360" w:lineRule="auto"/>
        <w:ind w:firstLine="425"/>
      </w:pPr>
      <w:r>
        <w:rPr>
          <w:sz w:val="28"/>
        </w:rPr>
        <w:t>A. 降低能源消耗 B. 提高生产效率 C. 增强安全性 D. 增加环境污染</w:t>
      </w:r>
    </w:p>
    <w:p>
      <w:pPr>
        <w:spacing w:line="360" w:lineRule="auto"/>
        <w:ind w:firstLine="425"/>
      </w:pPr>
      <w:r>
        <w:rPr>
          <w:sz w:val="28"/>
        </w:rPr>
        <w:t>答案：D</w:t>
      </w:r>
    </w:p>
    <w:p>
      <w:pPr>
        <w:spacing w:line="360" w:lineRule="auto"/>
        <w:ind w:firstLine="425"/>
      </w:pPr>
      <w:r>
        <w:rPr>
          <w:sz w:val="28"/>
        </w:rPr>
        <w:t>二、简答题（每题5分，共30分）</w:t>
      </w:r>
    </w:p>
    <w:p>
      <w:pPr>
        <w:spacing w:line="360" w:lineRule="auto"/>
        <w:ind w:firstLine="425"/>
      </w:pPr>
      <w:r>
        <w:rPr>
          <w:sz w:val="28"/>
        </w:rPr>
        <w:t>1. 请简要解释物联网的基本原理和核心组成部分。</w:t>
      </w:r>
    </w:p>
    <w:p>
      <w:pPr>
        <w:spacing w:line="360" w:lineRule="auto"/>
        <w:ind w:firstLine="425"/>
      </w:pPr>
      <w:r>
        <w:rPr>
          <w:sz w:val="28"/>
        </w:rPr>
        <w:t>答案：物联网基于物理感知技术、通信技术和互联网技术，通过将物理实体连接到互联网实现物品之间的智能互联和信息交换。它的核心组成部分包括“物”、“网”和“云”。物指物理实体，可以是传感器、设备、标签等。网指物联网通信网络，通过蓝牙、Wi-Fi、ZigBee等通信技术连接物品。云指云计算平台，提供数据存储、计算和分析等服务。</w:t>
      </w:r>
    </w:p>
    <w:p>
      <w:pPr>
        <w:spacing w:line="360" w:lineRule="auto"/>
        <w:ind w:firstLine="425"/>
      </w:pPr>
      <w:r>
        <w:rPr>
          <w:sz w:val="28"/>
        </w:rPr>
        <w:t>2. 请列举物联网在生活中的三个应用场景，并简要描述其作用。</w:t>
      </w:r>
    </w:p>
    <w:p>
      <w:pPr>
        <w:spacing w:line="360" w:lineRule="auto"/>
        <w:ind w:firstLine="425"/>
      </w:pPr>
      <w:r>
        <w:rPr>
          <w:sz w:val="28"/>
        </w:rPr>
        <w:t>答案：物联网在生活中有着广泛的应用场景，以下是其中三个典型的应用场景及其作用：</w:t>
      </w:r>
    </w:p>
    <w:p>
      <w:pPr>
        <w:spacing w:line="360" w:lineRule="auto"/>
        <w:ind w:firstLine="425"/>
      </w:pPr>
      <w:r>
        <w:rPr>
          <w:sz w:val="28"/>
        </w:rPr>
        <w:t>- 智能家居：通过连接智能设备和家居设备，实现家居的智能控制。例如，通过智能手机可以远程控制家中的灯光、空调、门锁等，提高居家的便利性和舒适度。</w:t>
      </w:r>
    </w:p>
    <w:p>
      <w:pPr>
        <w:spacing w:line="360" w:lineRule="auto"/>
        <w:ind w:firstLine="425"/>
      </w:pPr>
      <w:r>
        <w:rPr>
          <w:sz w:val="28"/>
        </w:rPr>
        <w:t>- 智能健康：利用物联网技术实现身体健康的监测和管理。例如，可以通过穿戴设备实时监测心率、步数等健康指标，并将数据传输到云端进行分析，提供个性化的健康建议和追踪。</w:t>
      </w:r>
    </w:p>
    <w:p>
      <w:pPr>
        <w:spacing w:line="360" w:lineRule="auto"/>
        <w:ind w:firstLine="425"/>
      </w:pPr>
      <w:r>
        <w:rPr>
          <w:sz w:val="28"/>
        </w:rPr>
        <w:t>- 智能交通：通过物联网技术提供实时的交通信息和优化交通管理。例如，通过智能交通信号灯系统可以自动调整红绿灯的时长，减少交通拥堵；通过车联网技术可以实时监测车辆位置和状态，提供智能导航和交通规划。</w:t>
      </w:r>
    </w:p>
    <w:p>
      <w:pPr>
        <w:spacing w:line="360" w:lineRule="auto"/>
        <w:ind w:firstLine="425"/>
      </w:pPr>
      <w:r>
        <w:rPr>
          <w:sz w:val="28"/>
        </w:rPr>
        <w:t>三、计算题（每题10分，共20分）</w:t>
      </w:r>
    </w:p>
    <w:p>
      <w:pPr>
        <w:spacing w:line="360" w:lineRule="auto"/>
        <w:ind w:firstLine="425"/>
      </w:pPr>
      <w:r>
        <w:rPr>
          <w:sz w:val="28"/>
        </w:rPr>
        <w:t>1. 假设某物联网系统中有100个传感器设备，每个传感器设备每天上传的数据量为10 KB，每个设备每天工作时间为12小时。计算该物联网系统每天上传的总数据量。</w:t>
      </w:r>
    </w:p>
    <w:p>
      <w:pPr>
        <w:spacing w:line="360" w:lineRule="auto"/>
        <w:ind w:firstLine="425"/>
      </w:pPr>
      <w:r>
        <w:rPr>
          <w:sz w:val="28"/>
        </w:rPr>
        <w:t>答案：每个传感器设备每天上传的总数据量为 10 KB * 12小时 = 120 KB。所以该物联网系统每天上传的总数据量为 120 KB * 100 = 12000 KB = 12 MB。</w:t>
      </w:r>
    </w:p>
    <w:p>
      <w:pPr>
        <w:spacing w:line="360" w:lineRule="auto"/>
        <w:ind w:firstLine="425"/>
      </w:pPr>
      <w:r>
        <w:rPr>
          <w:sz w:val="28"/>
        </w:rPr>
        <w:t>2. 假设某物联网系统需要实现对不同设备的实时监控和控制，设备总数为500个，每个设备每秒上传的数据量为1 KB。计算该物联网系统每秒处理的数据量。</w:t>
      </w:r>
    </w:p>
    <w:p>
      <w:pPr>
        <w:spacing w:line="360" w:lineRule="auto"/>
        <w:ind w:firstLine="425"/>
      </w:pPr>
      <w:r>
        <w:rPr>
          <w:sz w:val="28"/>
        </w:rPr>
        <w:t>答案：该物联网系统每秒处理的总数据量 = 500个设备 * 1 KB/秒 = 500 KB/秒。</w:t>
      </w:r>
    </w:p>
    <w:p>
      <w:pPr>
        <w:spacing w:line="360" w:lineRule="auto"/>
        <w:ind w:firstLine="425"/>
      </w:pPr>
      <w:r>
        <w:rPr>
          <w:sz w:val="28"/>
        </w:rPr>
        <w:t>四、综合题（每题20分，共30分）</w:t>
      </w:r>
    </w:p>
    <w:p>
      <w:pPr>
        <w:spacing w:line="360" w:lineRule="auto"/>
        <w:ind w:firstLine="425"/>
      </w:pPr>
      <w:r>
        <w:rPr>
          <w:sz w:val="28"/>
        </w:rPr>
        <w:t>1. 请描述物联网在环境监测方面的应用，并列举两个具体的应用场景。</w:t>
      </w:r>
    </w:p>
    <w:p>
      <w:pPr>
        <w:spacing w:line="360" w:lineRule="auto"/>
        <w:ind w:firstLine="425"/>
      </w:pPr>
      <w:r>
        <w:rPr>
          <w:sz w:val="28"/>
        </w:rPr>
        <w:t>答案：物联网在环境监测方面的应用可以通过连接传感器和监测设备，实时采集和分析环境数据，从而实现对环境质量和安全性的监测和管理。以下是两个具体的应用场景：</w:t>
      </w:r>
    </w:p>
    <w:p>
      <w:pPr>
        <w:spacing w:line="360" w:lineRule="auto"/>
        <w:ind w:firstLine="425"/>
      </w:pPr>
      <w:r>
        <w:rPr>
          <w:sz w:val="28"/>
        </w:rPr>
        <w:t>- 空气质量监测：通过部署空气质量传感器，实时监测空气中的PM2.5、CO2等污染物的浓度，并将数据上传到云端进行分析。人们可以通过手机App或者网页查看实时的空气质量指数，了解当前所处区域的空气质量情况，从而采取相应的防护措施。</w:t>
      </w:r>
    </w:p>
    <w:p>
      <w:pPr>
        <w:spacing w:line="360" w:lineRule="auto"/>
        <w:ind w:firstLine="425"/>
      </w:pPr>
      <w:r>
        <w:rPr>
          <w:sz w:val="28"/>
        </w:rPr>
        <w:t>- 水质监测：通过在水源或者水处理设备中安装水质传感器，实时监测水中的溶解氧、PH值、浑浊度等指标。当水质出现异常时，系统可以自动报警并采取相应的控制措施，保障供水的安全和健康。</w:t>
      </w:r>
    </w:p>
    <w:p>
      <w:pPr>
        <w:spacing w:line="360" w:lineRule="auto"/>
        <w:ind w:firstLine="425"/>
      </w:pPr>
      <w:r>
        <w:rPr>
          <w:sz w:val="28"/>
        </w:rPr>
        <w:t>五、问答题（每题10分，共10分）</w:t>
      </w:r>
    </w:p>
    <w:p>
      <w:pPr>
        <w:spacing w:line="360" w:lineRule="auto"/>
        <w:ind w:firstLine="425"/>
      </w:pPr>
      <w:r>
        <w:rPr>
          <w:sz w:val="28"/>
        </w:rPr>
        <w:t>1. 物联网技术的发展趋势是什么？未来物联网领域的发展前景如何？</w:t>
      </w:r>
    </w:p>
    <w:p>
      <w:pPr>
        <w:spacing w:line="360" w:lineRule="auto"/>
        <w:ind w:firstLine="425"/>
      </w:pPr>
      <w:r>
        <w:rPr>
          <w:sz w:val="28"/>
        </w:rPr>
        <w:t>答案：物联网技术的发展趋势是向智能化、自动化、高效化方向发展。未来物联网领域的发展前景非常广阔。随着传感器技术、通信技术和云计算技术的不断进步，物联网应用将涵盖各个领域，如智能家居、智能城市、智能交通、智能工厂等。同时，物联网还将带来更多的商业机会和经济效益，推动创新和产业升级。但是在发展过程中也面临着数据安全、隐私保护、标准化等方面的挑战，需要综合考虑技术、经济、法律等多个方面的问题，以实现物联网的可持续发展。</w:t>
      </w:r>
    </w:p>
    <w:p>
      <w:pPr>
        <w:spacing w:line="360" w:lineRule="auto"/>
        <w:ind w:firstLine="425"/>
      </w:pPr>
      <w:r>
        <w:rPr>
          <w:sz w:val="28"/>
        </w:rPr>
        <w:t>以上是完整版物联网技术与应用试题及答案。希望对你有所帮助！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/>
  <cp:revision>1</cp:revision>
  <dcterms:created xsi:type="dcterms:W3CDTF">2013-12-23T23:15:00Z</dcterms:created>
  <dcterms:modified xsi:type="dcterms:W3CDTF">2013-12-23T23:15:00Z</dcterms:modified>
  <cp:category/>
</cp:coreProperties>
</file>