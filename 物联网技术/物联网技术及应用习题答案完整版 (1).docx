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物联网技术及应用习题答案完整版</w:t>
      </w:r>
    </w:p>
    <w:p>
      <w:pPr>
        <w:spacing w:line="360" w:lineRule="auto"/>
        <w:ind w:firstLine="425"/>
      </w:pPr>
      <w:r>
        <w:rPr>
          <w:sz w:val="28"/>
        </w:rPr>
        <w:t>1. 什么是物联网技术？</w:t>
      </w:r>
    </w:p>
    <w:p>
      <w:pPr>
        <w:spacing w:line="360" w:lineRule="auto"/>
        <w:ind w:firstLine="425"/>
      </w:pPr>
      <w:r>
        <w:rPr>
          <w:sz w:val="28"/>
        </w:rPr>
        <w:t>物联网技术指的是将传感器、设备、物理对象和其他物体连接起来，通过无线网络进行数据交互和通信的一种技术。它能够实现物体之间的互联互通，实现智能化的数据收集、处理和分析，从而提供更加智能、高效和便捷的服务和应用。</w:t>
      </w:r>
    </w:p>
    <w:p>
      <w:pPr>
        <w:spacing w:line="360" w:lineRule="auto"/>
        <w:ind w:firstLine="425"/>
      </w:pPr>
      <w:r>
        <w:rPr>
          <w:sz w:val="28"/>
        </w:rPr>
        <w:t>2. 物联网技术的组成部分有哪些？</w:t>
      </w:r>
    </w:p>
    <w:p>
      <w:pPr>
        <w:spacing w:line="360" w:lineRule="auto"/>
        <w:ind w:firstLine="425"/>
      </w:pPr>
      <w:r>
        <w:rPr>
          <w:sz w:val="28"/>
        </w:rPr>
        <w:t>物联网技术主要包括传感器、通信网络和数据处理三个组成部分。</w:t>
      </w:r>
    </w:p>
    <w:p>
      <w:pPr>
        <w:spacing w:line="360" w:lineRule="auto"/>
        <w:ind w:firstLine="425"/>
      </w:pPr>
      <w:r>
        <w:rPr>
          <w:sz w:val="28"/>
        </w:rPr>
        <w:t>传感器是物联网技术的基础，通过感知和采集物体的各种信息，如温度、湿度、位置等。传感器将采集到的信息转化为数字信号，并传输给通信网络。</w:t>
      </w:r>
    </w:p>
    <w:p>
      <w:pPr>
        <w:spacing w:line="360" w:lineRule="auto"/>
        <w:ind w:firstLine="425"/>
      </w:pPr>
      <w:r>
        <w:rPr>
          <w:sz w:val="28"/>
        </w:rPr>
        <w:t>通信网络是物联网技术中不可或缺的一环，它可以将传感器采集到的信息通过互联网或其他无线网络进行传输和共享。常用的通信网络包括无线局域网、蜂窝网络、低功耗广域网等。</w:t>
      </w:r>
    </w:p>
    <w:p>
      <w:pPr>
        <w:spacing w:line="360" w:lineRule="auto"/>
        <w:ind w:firstLine="425"/>
      </w:pPr>
      <w:r>
        <w:rPr>
          <w:sz w:val="28"/>
        </w:rPr>
        <w:t>数据处理是物联网技术的核心环节，它包括数据的存储、分析和应用。通过对采集到的大量数据进行处理和分析，可以发现数据中的规律和价值，并为决策和应用提供支持。</w:t>
      </w:r>
    </w:p>
    <w:p>
      <w:pPr>
        <w:spacing w:line="360" w:lineRule="auto"/>
        <w:ind w:firstLine="425"/>
      </w:pPr>
      <w:r>
        <w:rPr>
          <w:sz w:val="28"/>
        </w:rPr>
        <w:t>3. 物联网技术的应用领域有哪些？</w:t>
      </w:r>
    </w:p>
    <w:p>
      <w:pPr>
        <w:spacing w:line="360" w:lineRule="auto"/>
        <w:ind w:firstLine="425"/>
      </w:pPr>
      <w:r>
        <w:rPr>
          <w:sz w:val="28"/>
        </w:rPr>
        <w:t>物联网技术的应用领域非常广泛，包括智能家居、智慧城市、工业自动化、农业智能化、医疗健康等。</w:t>
      </w:r>
    </w:p>
    <w:p>
      <w:pPr>
        <w:spacing w:line="360" w:lineRule="auto"/>
        <w:ind w:firstLine="425"/>
      </w:pPr>
      <w:r>
        <w:rPr>
          <w:sz w:val="28"/>
        </w:rPr>
        <w:t>智能家居是物联网技术最早应用的领域之一，通过将家庭中的各种设备和物体互联互通，实现智能化的家居控制和管理，例如智能灯光、智能家电、智能安防等。</w:t>
      </w:r>
    </w:p>
    <w:p>
      <w:pPr>
        <w:spacing w:line="360" w:lineRule="auto"/>
        <w:ind w:firstLine="425"/>
      </w:pPr>
      <w:r>
        <w:rPr>
          <w:sz w:val="28"/>
        </w:rPr>
        <w:t>智慧城市是将物联网技术应用于城市管理和服务的领域，通过各种传感器和设备，实现城市基础设施的智能化运营和管理，例如智能交通、智能停车、智能照明等。</w:t>
      </w:r>
    </w:p>
    <w:p>
      <w:pPr>
        <w:spacing w:line="360" w:lineRule="auto"/>
        <w:ind w:firstLine="425"/>
      </w:pPr>
      <w:r>
        <w:rPr>
          <w:sz w:val="28"/>
        </w:rPr>
        <w:t>工业自动化是利用物联网技术提高工业生产效率和质量的领域，通过物联网技术可以实现设备的远程监控、故障检测和预测性维护，提高工业生产的智能化水平。</w:t>
      </w:r>
    </w:p>
    <w:p>
      <w:pPr>
        <w:spacing w:line="360" w:lineRule="auto"/>
        <w:ind w:firstLine="425"/>
      </w:pPr>
      <w:r>
        <w:rPr>
          <w:sz w:val="28"/>
        </w:rPr>
        <w:t>农业智能化是将物联网技术应用于农业生产的领域，通过传感器和设备监测土壤湿度、温度、作物生长情况等，实现农业生产的精细化管理和智能化决策。</w:t>
      </w:r>
    </w:p>
    <w:p>
      <w:pPr>
        <w:spacing w:line="360" w:lineRule="auto"/>
        <w:ind w:firstLine="425"/>
      </w:pPr>
      <w:r>
        <w:rPr>
          <w:sz w:val="28"/>
        </w:rPr>
        <w:t>医疗健康是将物联网技术应用于医疗保健领域，通过监测患者的生命体征、远程医疗、智能医疗设备等，提供更加便捷和精准的医疗服务。</w:t>
      </w:r>
    </w:p>
    <w:p>
      <w:pPr>
        <w:spacing w:line="360" w:lineRule="auto"/>
        <w:ind w:firstLine="425"/>
      </w:pPr>
      <w:r>
        <w:rPr>
          <w:sz w:val="28"/>
        </w:rPr>
        <w:t>4. 物联网技术的优势和挑战有哪些？</w:t>
      </w:r>
    </w:p>
    <w:p>
      <w:pPr>
        <w:spacing w:line="360" w:lineRule="auto"/>
        <w:ind w:firstLine="425"/>
      </w:pPr>
      <w:r>
        <w:rPr>
          <w:sz w:val="28"/>
        </w:rPr>
        <w:t>物联网技术具有以下几个优势：</w:t>
      </w:r>
    </w:p>
    <w:p>
      <w:pPr>
        <w:spacing w:line="360" w:lineRule="auto"/>
        <w:ind w:firstLine="425"/>
      </w:pPr>
      <w:r>
        <w:rPr>
          <w:sz w:val="28"/>
        </w:rPr>
        <w:t>- 实时性：物联网技术可以实时采集和传输数据，能够及时反映物体的状态和环境变化，提供实时的决策支持。</w:t>
      </w:r>
    </w:p>
    <w:p>
      <w:pPr>
        <w:spacing w:line="360" w:lineRule="auto"/>
        <w:ind w:firstLine="425"/>
      </w:pPr>
      <w:r>
        <w:rPr>
          <w:sz w:val="28"/>
        </w:rPr>
        <w:t>- 自动化：物联网技术可以实现设备的自动化控制和管理，减少人力资源的投入，提高效率和生产力。</w:t>
      </w:r>
    </w:p>
    <w:p>
      <w:pPr>
        <w:spacing w:line="360" w:lineRule="auto"/>
        <w:ind w:firstLine="425"/>
      </w:pPr>
      <w:r>
        <w:rPr>
          <w:sz w:val="28"/>
        </w:rPr>
        <w:t>- 可视化：物联网技术可以将大量的数据通过可视化的方式呈现，使人们能够直观地理解和分析数据，发现其中的规律和价值。</w:t>
      </w:r>
    </w:p>
    <w:p>
      <w:pPr>
        <w:spacing w:line="360" w:lineRule="auto"/>
        <w:ind w:firstLine="425"/>
      </w:pPr>
      <w:r>
        <w:rPr>
          <w:sz w:val="28"/>
        </w:rPr>
        <w:t>- 智能化：物联网技术可以通过对大数据的分析和处理，实现智能化的决策和应用，提高效率和质量。</w:t>
      </w:r>
    </w:p>
    <w:p>
      <w:pPr>
        <w:spacing w:line="360" w:lineRule="auto"/>
        <w:ind w:firstLine="425"/>
      </w:pPr>
      <w:r>
        <w:rPr>
          <w:sz w:val="28"/>
        </w:rPr>
        <w:t>然而，物联网技术也面临着一些挑战：</w:t>
      </w:r>
    </w:p>
    <w:p>
      <w:pPr>
        <w:spacing w:line="360" w:lineRule="auto"/>
        <w:ind w:firstLine="425"/>
      </w:pPr>
      <w:r>
        <w:rPr>
          <w:sz w:val="28"/>
        </w:rPr>
        <w:t>- 安全性：物联网技术中涉及大量的数据传输和共享，安全性成为一个重要的挑战，需要加强数据的加密和保护，防止数据泄露和恶意攻击。</w:t>
      </w:r>
    </w:p>
    <w:p>
      <w:pPr>
        <w:spacing w:line="360" w:lineRule="auto"/>
        <w:ind w:firstLine="425"/>
      </w:pPr>
      <w:r>
        <w:rPr>
          <w:sz w:val="28"/>
        </w:rPr>
        <w:t>- 隐私保护：物联网技术涉及到个人隐私信息的收集和使用，如何合理、安全地处理用户的隐私成为一个需要解决的问题。</w:t>
      </w:r>
    </w:p>
    <w:p>
      <w:pPr>
        <w:spacing w:line="360" w:lineRule="auto"/>
        <w:ind w:firstLine="425"/>
      </w:pPr>
      <w:r>
        <w:rPr>
          <w:sz w:val="28"/>
        </w:rPr>
        <w:t>- 标准化和互操作性：物联网技术涉及到各种设备和平台的互相连接和通信，需要制定统一的标准和规范，确保各种设备和平台能够互相兼容和互操作。</w:t>
      </w:r>
    </w:p>
    <w:p>
      <w:pPr>
        <w:spacing w:line="360" w:lineRule="auto"/>
        <w:ind w:firstLine="425"/>
      </w:pPr>
      <w:r>
        <w:rPr>
          <w:sz w:val="28"/>
        </w:rPr>
        <w:t>- 能源和环境问题：物联网技术需要大量的能源支持，同时也会带来一定的环境压力，如何解决能源和环境问题是一个需要思考和解决的难题。</w:t>
      </w:r>
    </w:p>
    <w:p>
      <w:pPr>
        <w:spacing w:line="360" w:lineRule="auto"/>
        <w:ind w:firstLine="425"/>
      </w:pPr>
      <w:r>
        <w:rPr>
          <w:sz w:val="28"/>
        </w:rPr>
        <w:t>总之，物联网技术具有巨大的潜力和广阔的应用前景，但同时也需要面对一系列的挑战。只有在充分考虑和解决这些问题的基础上，才能够实现物联网技术的可持续发展和应用推广。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1</cp:revision>
  <dcterms:created xsi:type="dcterms:W3CDTF">2013-12-23T23:15:00Z</dcterms:created>
  <dcterms:modified xsi:type="dcterms:W3CDTF">2013-12-23T23:15:00Z</dcterms:modified>
  <cp:category/>
</cp:coreProperties>
</file>